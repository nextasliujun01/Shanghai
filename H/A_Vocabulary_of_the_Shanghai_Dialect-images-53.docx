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33562" w:rsidRPr="009E5227" w14:paraId="5A4C61B2" w14:textId="77777777" w:rsidTr="00E67C13">
        <w:tc>
          <w:tcPr>
            <w:tcW w:w="8640" w:type="dxa"/>
          </w:tcPr>
          <w:p w14:paraId="174C0444" w14:textId="567EC10F" w:rsidR="00833562" w:rsidRPr="009E5227" w:rsidRDefault="00E67C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7E20471A" w14:textId="77777777" w:rsidTr="00E67C13">
        <w:tc>
          <w:tcPr>
            <w:tcW w:w="8640" w:type="dxa"/>
          </w:tcPr>
          <w:p w14:paraId="3F4CBDF5" w14:textId="44E692B0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Haste, (make)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快快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’, (hasten him)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催伊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t’sûe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833562" w:rsidRPr="009E5227" w14:paraId="46ADA631" w14:textId="77777777" w:rsidTr="00E67C13">
        <w:tc>
          <w:tcPr>
            <w:tcW w:w="8640" w:type="dxa"/>
          </w:tcPr>
          <w:p w14:paraId="3754AE40" w14:textId="5F805663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Hesty,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急忙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迅速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‘sing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7A64C23E" w14:textId="77777777" w:rsidTr="00E67C13">
        <w:tc>
          <w:tcPr>
            <w:tcW w:w="8640" w:type="dxa"/>
          </w:tcPr>
          <w:p w14:paraId="0ECD7095" w14:textId="0B5C81AE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Hat,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帽子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(felt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hat)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毡帽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’, (summer hat)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凉帽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(red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tasselled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紅緯</w:t>
            </w:r>
            <w:proofErr w:type="spellEnd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帽子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hung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7929E10B" w14:textId="77777777" w:rsidTr="00E67C13">
        <w:tc>
          <w:tcPr>
            <w:tcW w:w="8640" w:type="dxa"/>
          </w:tcPr>
          <w:p w14:paraId="067CB49F" w14:textId="6CD3EE7F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Hatch,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艙門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(open the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hatches)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開艙</w:t>
            </w:r>
            <w:proofErr w:type="spellEnd"/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088507CB" w14:textId="77777777" w:rsidTr="00E67C13">
        <w:tc>
          <w:tcPr>
            <w:tcW w:w="8640" w:type="dxa"/>
          </w:tcPr>
          <w:p w14:paraId="56AB666B" w14:textId="70FD33F1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Hatchet,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7E6D5018" w14:textId="77777777" w:rsidTr="00E67C13">
        <w:tc>
          <w:tcPr>
            <w:tcW w:w="8640" w:type="dxa"/>
          </w:tcPr>
          <w:p w14:paraId="72889FF4" w14:textId="1A1FFC7B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Hate,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ung‘,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憎嫌</w:t>
            </w:r>
            <w:proofErr w:type="spellEnd"/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yie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proofErr w:type="spellEnd"/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ú’. </w:t>
            </w:r>
          </w:p>
        </w:tc>
      </w:tr>
      <w:tr w:rsidR="00833562" w:rsidRPr="009E5227" w14:paraId="0CFC0AE2" w14:textId="77777777" w:rsidTr="00E67C13">
        <w:tc>
          <w:tcPr>
            <w:tcW w:w="8640" w:type="dxa"/>
          </w:tcPr>
          <w:p w14:paraId="42A69DAF" w14:textId="4E0A37E5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Hateful,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惡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ú’ . </w:t>
            </w:r>
          </w:p>
        </w:tc>
      </w:tr>
      <w:tr w:rsidR="00833562" w:rsidRPr="009E5227" w14:paraId="217A53B0" w14:textId="77777777" w:rsidTr="00E67C13">
        <w:tc>
          <w:tcPr>
            <w:tcW w:w="8640" w:type="dxa"/>
          </w:tcPr>
          <w:p w14:paraId="3C3A3E71" w14:textId="3A1D1056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Hatter’s shop,</w:t>
            </w:r>
            <w:r w:rsidR="0078009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帽鋪</w:t>
            </w:r>
            <w:proofErr w:type="spell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3562" w:rsidRPr="009E5227" w14:paraId="4CD14AE4" w14:textId="77777777" w:rsidTr="00E67C13">
        <w:tc>
          <w:tcPr>
            <w:tcW w:w="8640" w:type="dxa"/>
          </w:tcPr>
          <w:p w14:paraId="6CE94A38" w14:textId="759D36D5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Haughty, </w:t>
            </w:r>
            <w:proofErr w:type="spell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spell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3562" w:rsidRPr="009E5227" w14:paraId="01A52A54" w14:textId="77777777" w:rsidTr="00E67C13">
        <w:tc>
          <w:tcPr>
            <w:tcW w:w="8640" w:type="dxa"/>
          </w:tcPr>
          <w:p w14:paraId="1432F31C" w14:textId="73F0869B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Have,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(have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ot) 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無沒</w:t>
            </w:r>
            <w:proofErr w:type="spell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méh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(has gone)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已經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去者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45CE569A" w14:textId="77777777" w:rsidTr="00E67C13">
        <w:tc>
          <w:tcPr>
            <w:tcW w:w="8640" w:type="dxa"/>
          </w:tcPr>
          <w:p w14:paraId="385591FD" w14:textId="1C21AA28" w:rsidR="00833562" w:rsidRPr="009E5227" w:rsidRDefault="00E67C1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19224400" w14:textId="77777777" w:rsidTr="00E67C13">
        <w:tc>
          <w:tcPr>
            <w:tcW w:w="8640" w:type="dxa"/>
          </w:tcPr>
          <w:p w14:paraId="17DD2006" w14:textId="6DE5ECD0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Haven,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停船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地方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1491EEB2" w14:textId="77777777" w:rsidTr="00E67C13">
        <w:tc>
          <w:tcPr>
            <w:tcW w:w="8640" w:type="dxa"/>
          </w:tcPr>
          <w:p w14:paraId="529761DB" w14:textId="2B7BE70B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Having, (as a causa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conjunction)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既然</w:t>
            </w:r>
            <w:proofErr w:type="spell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zen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(as an adverb time) </w:t>
            </w:r>
            <w:proofErr w:type="spell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已經</w:t>
            </w:r>
            <w:proofErr w:type="spell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</w:t>
            </w:r>
            <w:proofErr w:type="spellStart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23483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3562" w:rsidRPr="009E5227" w14:paraId="462C11C7" w14:textId="77777777" w:rsidTr="00E67C13">
        <w:tc>
          <w:tcPr>
            <w:tcW w:w="8640" w:type="dxa"/>
          </w:tcPr>
          <w:p w14:paraId="3D7ED7DD" w14:textId="25011A89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Hawthorn,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山查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1C7ABEF8" w14:textId="77777777" w:rsidTr="00E67C13">
        <w:tc>
          <w:tcPr>
            <w:tcW w:w="8640" w:type="dxa"/>
          </w:tcPr>
          <w:p w14:paraId="23B2C6A0" w14:textId="27956730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Hay, </w:t>
            </w:r>
            <w:proofErr w:type="spell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乾草</w:t>
            </w:r>
            <w:proofErr w:type="spell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ûn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22B2A72F" w14:textId="77777777" w:rsidTr="00E67C13">
        <w:tc>
          <w:tcPr>
            <w:tcW w:w="8640" w:type="dxa"/>
          </w:tcPr>
          <w:p w14:paraId="2BFCF794" w14:textId="498E5E8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Hazardous,  </w:t>
            </w:r>
            <w:proofErr w:type="spell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危險</w:t>
            </w:r>
            <w:proofErr w:type="spell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833562" w:rsidRPr="009E5227" w14:paraId="1DD56398" w14:textId="77777777" w:rsidTr="00E67C13">
        <w:tc>
          <w:tcPr>
            <w:tcW w:w="8640" w:type="dxa"/>
          </w:tcPr>
          <w:p w14:paraId="3AC47550" w14:textId="13A93E9E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Haze,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雲霧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3562" w:rsidRPr="009E5227" w14:paraId="0F7DA331" w14:textId="77777777" w:rsidTr="00E67C13">
        <w:tc>
          <w:tcPr>
            <w:tcW w:w="8640" w:type="dxa"/>
          </w:tcPr>
          <w:p w14:paraId="1E5A766B" w14:textId="5A4B55CF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是其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gí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744240D9" w14:textId="77777777" w:rsidTr="00E67C13">
        <w:tc>
          <w:tcPr>
            <w:tcW w:w="8640" w:type="dxa"/>
          </w:tcPr>
          <w:p w14:paraId="61EA4ABE" w14:textId="540DA743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Head, 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working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ane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party)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clan) </w:t>
            </w:r>
            <w:proofErr w:type="spellStart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族長</w:t>
            </w:r>
            <w:proofErr w:type="spellEnd"/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2CBC660D" w14:textId="77777777" w:rsidTr="00E67C13">
        <w:tc>
          <w:tcPr>
            <w:tcW w:w="8640" w:type="dxa"/>
          </w:tcPr>
          <w:p w14:paraId="2CBEBF44" w14:textId="262EB60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Head, (to)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‘ling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70D9D0F1" w14:textId="77777777" w:rsidTr="00E67C13">
        <w:tc>
          <w:tcPr>
            <w:tcW w:w="8640" w:type="dxa"/>
          </w:tcPr>
          <w:p w14:paraId="52A3CC1A" w14:textId="66285E4E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Head-ache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r w:rsidR="00431C8F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3562" w:rsidRPr="009E5227" w14:paraId="5E488947" w14:textId="77777777" w:rsidTr="00E67C13">
        <w:tc>
          <w:tcPr>
            <w:tcW w:w="8640" w:type="dxa"/>
          </w:tcPr>
          <w:p w14:paraId="6F31A309" w14:textId="37E1D428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Heal,</w:t>
            </w:r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醫</w:t>
            </w:r>
            <w:r w:rsidR="000A279D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833562" w:rsidRPr="009E5227" w14:paraId="3C597B3F" w14:textId="77777777" w:rsidTr="00E67C13">
        <w:tc>
          <w:tcPr>
            <w:tcW w:w="8640" w:type="dxa"/>
          </w:tcPr>
          <w:p w14:paraId="1FC7501F" w14:textId="49C7381C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Healed,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好拉者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痊愈者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764E7D42" w14:textId="77777777" w:rsidTr="00E67C13">
        <w:tc>
          <w:tcPr>
            <w:tcW w:w="8640" w:type="dxa"/>
          </w:tcPr>
          <w:p w14:paraId="4FD9EC63" w14:textId="52898F81" w:rsidR="00833562" w:rsidRPr="009E5227" w:rsidRDefault="008335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3562" w:rsidRPr="009E5227" w14:paraId="71C6A836" w14:textId="77777777" w:rsidTr="00E67C13">
        <w:tc>
          <w:tcPr>
            <w:tcW w:w="8640" w:type="dxa"/>
          </w:tcPr>
          <w:p w14:paraId="3C285160" w14:textId="510517D2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Health, (in good)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身體健壯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sun '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爽快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(are you in)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好拉否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vá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(I am in)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好拉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18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(not in heath)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適意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833562" w:rsidRPr="009E5227" w14:paraId="6B24A2E4" w14:textId="77777777" w:rsidTr="00E67C13">
        <w:tc>
          <w:tcPr>
            <w:tcW w:w="8640" w:type="dxa"/>
          </w:tcPr>
          <w:p w14:paraId="6D3025BD" w14:textId="3BB7A335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Heap,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堆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墩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(heap up) </w:t>
            </w:r>
            <w:r w:rsidR="009E52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堆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積</w:t>
            </w:r>
            <w:r w:rsid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5227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累積</w:t>
            </w:r>
            <w:proofErr w:type="spellEnd"/>
            <w:r w:rsidR="009E52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042C5E73" w14:textId="77777777" w:rsidTr="00E67C13">
        <w:tc>
          <w:tcPr>
            <w:tcW w:w="8640" w:type="dxa"/>
          </w:tcPr>
          <w:p w14:paraId="7789FFEF" w14:textId="5C3958A2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Heap, (up gold and gems)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堆金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積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</w:t>
            </w:r>
            <w:r w:rsidR="002728B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136990BC" w14:textId="77777777" w:rsidTr="00E67C13">
        <w:tc>
          <w:tcPr>
            <w:tcW w:w="8640" w:type="dxa"/>
          </w:tcPr>
          <w:p w14:paraId="35302789" w14:textId="1DBB1661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Hear,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(I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no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 --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聽見</w:t>
            </w:r>
            <w:proofErr w:type="spellEnd"/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 cannot --)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2607DF59" w14:textId="77777777" w:rsidTr="00E67C13">
        <w:tc>
          <w:tcPr>
            <w:tcW w:w="8640" w:type="dxa"/>
          </w:tcPr>
          <w:p w14:paraId="53E2273B" w14:textId="025332F1" w:rsidR="00833562" w:rsidRPr="009E5227" w:rsidRDefault="008335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3562" w:rsidRPr="009E5227" w14:paraId="5F21235A" w14:textId="77777777" w:rsidTr="00E67C13">
        <w:tc>
          <w:tcPr>
            <w:tcW w:w="8640" w:type="dxa"/>
          </w:tcPr>
          <w:p w14:paraId="171015CD" w14:textId="1CC250DC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Hearsay, (know by)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風聞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21E1CBFA" w14:textId="77777777" w:rsidTr="00E67C13">
        <w:tc>
          <w:tcPr>
            <w:tcW w:w="8640" w:type="dxa"/>
          </w:tcPr>
          <w:p w14:paraId="15561149" w14:textId="3CF38123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Heart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方寸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833562" w:rsidRPr="009E5227" w14:paraId="3441316A" w14:textId="77777777" w:rsidTr="00E67C13">
        <w:tc>
          <w:tcPr>
            <w:tcW w:w="8640" w:type="dxa"/>
          </w:tcPr>
          <w:p w14:paraId="6E5B00F9" w14:textId="4CD5EA51" w:rsidR="00833562" w:rsidRPr="009E5227" w:rsidRDefault="008335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33562" w:rsidRPr="009E5227" w14:paraId="7013E9E6" w14:textId="77777777" w:rsidTr="00E67C13">
        <w:tc>
          <w:tcPr>
            <w:tcW w:w="8640" w:type="dxa"/>
          </w:tcPr>
          <w:p w14:paraId="44118B25" w14:textId="63D6B179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Heat, </w:t>
            </w:r>
            <w:proofErr w:type="spellStart"/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熱氣</w:t>
            </w:r>
            <w:proofErr w:type="spellEnd"/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(avoid heat)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避暑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0D54F748" w14:textId="77777777" w:rsidTr="00E67C13">
        <w:tc>
          <w:tcPr>
            <w:tcW w:w="8640" w:type="dxa"/>
          </w:tcPr>
          <w:p w14:paraId="47010621" w14:textId="2D16B244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Heat, (to)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烘熱</w:t>
            </w:r>
            <w:proofErr w:type="spellEnd"/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(by toast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烤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8C08CE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(make it hot)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E77A6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6DD0280B" w14:textId="77777777" w:rsidTr="00E67C13">
        <w:tc>
          <w:tcPr>
            <w:tcW w:w="8640" w:type="dxa"/>
          </w:tcPr>
          <w:p w14:paraId="0F9F5016" w14:textId="57F49AEC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Heathen,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外教人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信佛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565BF661" w14:textId="77777777" w:rsidTr="00E67C13">
        <w:tc>
          <w:tcPr>
            <w:tcW w:w="8640" w:type="dxa"/>
          </w:tcPr>
          <w:p w14:paraId="659D15D8" w14:textId="60E50E77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Heave</w:t>
            </w:r>
            <w:r w:rsidR="00E67C1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67C1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7C13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(paradise)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天堂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明宫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 (son of)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天子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430AFC7B" w14:textId="77777777" w:rsidTr="00E67C13">
        <w:tc>
          <w:tcPr>
            <w:tcW w:w="8640" w:type="dxa"/>
          </w:tcPr>
          <w:p w14:paraId="2107CB32" w14:textId="040B18F3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Heavy,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5AE5EC5D" w14:textId="77777777" w:rsidTr="00E67C13">
        <w:tc>
          <w:tcPr>
            <w:tcW w:w="8640" w:type="dxa"/>
          </w:tcPr>
          <w:p w14:paraId="1784C0D2" w14:textId="4AE44375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Hedge,  </w:t>
            </w:r>
            <w:proofErr w:type="spellStart"/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籬笆</w:t>
            </w:r>
            <w:proofErr w:type="spellEnd"/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33562" w:rsidRPr="009E5227" w14:paraId="20D9ACE4" w14:textId="77777777" w:rsidTr="00E67C13">
        <w:tc>
          <w:tcPr>
            <w:tcW w:w="8640" w:type="dxa"/>
          </w:tcPr>
          <w:p w14:paraId="41A98ED7" w14:textId="4FF282A4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Heed, (take)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833562" w:rsidRPr="009E5227" w14:paraId="476C60AA" w14:textId="77777777" w:rsidTr="00E67C13">
        <w:tc>
          <w:tcPr>
            <w:tcW w:w="8640" w:type="dxa"/>
          </w:tcPr>
          <w:p w14:paraId="59CA780D" w14:textId="3C9880B2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Heedful,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kiu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61504F9F" w14:textId="77777777" w:rsidTr="00E67C13">
        <w:tc>
          <w:tcPr>
            <w:tcW w:w="8640" w:type="dxa"/>
          </w:tcPr>
          <w:p w14:paraId="23C540B6" w14:textId="033E30C7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Heel, </w:t>
            </w:r>
            <w:proofErr w:type="spellStart"/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腳後跟</w:t>
            </w:r>
            <w:proofErr w:type="spellEnd"/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0D9C9913" w14:textId="77777777" w:rsidTr="00E67C13">
        <w:tc>
          <w:tcPr>
            <w:tcW w:w="8640" w:type="dxa"/>
          </w:tcPr>
          <w:p w14:paraId="610B67DE" w14:textId="69BD073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Heifer,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小牛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3562" w:rsidRPr="009E5227" w14:paraId="35B6D247" w14:textId="77777777" w:rsidTr="00E67C13">
        <w:tc>
          <w:tcPr>
            <w:tcW w:w="8640" w:type="dxa"/>
          </w:tcPr>
          <w:p w14:paraId="4BA9372F" w14:textId="507FB95D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Height,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處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833562" w:rsidRPr="009E5227" w14:paraId="4140D580" w14:textId="77777777" w:rsidTr="00E67C13">
        <w:tc>
          <w:tcPr>
            <w:tcW w:w="8640" w:type="dxa"/>
          </w:tcPr>
          <w:p w14:paraId="41ADBD38" w14:textId="27E16337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Heighten, 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加高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kau.</w:t>
            </w:r>
          </w:p>
        </w:tc>
      </w:tr>
      <w:tr w:rsidR="00833562" w:rsidRPr="009E5227" w14:paraId="3A9F2595" w14:textId="77777777" w:rsidTr="00E67C13">
        <w:tc>
          <w:tcPr>
            <w:tcW w:w="8640" w:type="dxa"/>
          </w:tcPr>
          <w:p w14:paraId="6F4B6644" w14:textId="277BF8AF" w:rsidR="00833562" w:rsidRPr="009E52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Heir,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嗣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子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承受家</w:t>
            </w:r>
            <w:r w:rsidR="00DB6168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r w:rsidR="005008F3" w:rsidRPr="009E52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E7728" w:rsidRPr="009E52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33562" w:rsidRPr="009E5227" w14:paraId="4C7149DB" w14:textId="77777777" w:rsidTr="00E67C13">
        <w:tc>
          <w:tcPr>
            <w:tcW w:w="8640" w:type="dxa"/>
          </w:tcPr>
          <w:p w14:paraId="067187BE" w14:textId="77777777" w:rsidR="00833562" w:rsidRPr="009E5227" w:rsidRDefault="008335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C507D80" w14:textId="77777777" w:rsidR="00D016D7" w:rsidRPr="009E5227" w:rsidRDefault="00D016D7">
      <w:pPr>
        <w:rPr>
          <w:rFonts w:ascii="Times New Roman" w:eastAsia="SimSun" w:hAnsi="Times New Roman" w:cs="Times New Roman"/>
          <w:sz w:val="24"/>
          <w:szCs w:val="24"/>
        </w:rPr>
      </w:pPr>
    </w:p>
    <w:sectPr w:rsidR="00D016D7" w:rsidRPr="009E5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429617">
    <w:abstractNumId w:val="8"/>
  </w:num>
  <w:num w:numId="2" w16cid:durableId="1805152910">
    <w:abstractNumId w:val="6"/>
  </w:num>
  <w:num w:numId="3" w16cid:durableId="1680891339">
    <w:abstractNumId w:val="5"/>
  </w:num>
  <w:num w:numId="4" w16cid:durableId="1838492142">
    <w:abstractNumId w:val="4"/>
  </w:num>
  <w:num w:numId="5" w16cid:durableId="235868612">
    <w:abstractNumId w:val="7"/>
  </w:num>
  <w:num w:numId="6" w16cid:durableId="1065835144">
    <w:abstractNumId w:val="3"/>
  </w:num>
  <w:num w:numId="7" w16cid:durableId="781653091">
    <w:abstractNumId w:val="2"/>
  </w:num>
  <w:num w:numId="8" w16cid:durableId="761875526">
    <w:abstractNumId w:val="1"/>
  </w:num>
  <w:num w:numId="9" w16cid:durableId="188004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79D"/>
    <w:rsid w:val="0015074B"/>
    <w:rsid w:val="00234838"/>
    <w:rsid w:val="002728BE"/>
    <w:rsid w:val="0029639D"/>
    <w:rsid w:val="00326F90"/>
    <w:rsid w:val="00357666"/>
    <w:rsid w:val="00431C8F"/>
    <w:rsid w:val="005008F3"/>
    <w:rsid w:val="005E7728"/>
    <w:rsid w:val="00780093"/>
    <w:rsid w:val="0080182A"/>
    <w:rsid w:val="00833562"/>
    <w:rsid w:val="008C08CE"/>
    <w:rsid w:val="00976E11"/>
    <w:rsid w:val="009E5227"/>
    <w:rsid w:val="00AA1D8D"/>
    <w:rsid w:val="00B47730"/>
    <w:rsid w:val="00B62F5A"/>
    <w:rsid w:val="00CB0664"/>
    <w:rsid w:val="00D016D7"/>
    <w:rsid w:val="00DB6168"/>
    <w:rsid w:val="00DE77A6"/>
    <w:rsid w:val="00E67C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E3CF7"/>
  <w14:defaultImageDpi w14:val="300"/>
  <w15:docId w15:val="{251970FB-58E3-44FE-8967-71AD3798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9581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73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2024-09-16T06:28:00Z</dcterms:modified>
  <cp:category/>
</cp:coreProperties>
</file>