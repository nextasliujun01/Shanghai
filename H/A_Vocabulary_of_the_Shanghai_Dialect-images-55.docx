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4118B" w14:paraId="12393620" w14:textId="77777777" w:rsidTr="007044C6">
        <w:tc>
          <w:tcPr>
            <w:tcW w:w="8640" w:type="dxa"/>
          </w:tcPr>
          <w:p w14:paraId="1DEFC3DA" w14:textId="77777777" w:rsidR="0024118B" w:rsidRDefault="00000000">
            <w:r>
              <w:t xml:space="preserve">His, HH </w:t>
            </w:r>
            <w:proofErr w:type="spellStart"/>
            <w:proofErr w:type="gramStart"/>
            <w:r>
              <w:t>iki</w:t>
            </w:r>
            <w:proofErr w:type="spellEnd"/>
            <w:r>
              <w:t>‘</w:t>
            </w:r>
            <w:proofErr w:type="gramEnd"/>
            <w:r>
              <w:t>, (His own) Ht AR |</w:t>
            </w:r>
          </w:p>
        </w:tc>
      </w:tr>
      <w:tr w:rsidR="0024118B" w14:paraId="5E5A2843" w14:textId="77777777" w:rsidTr="007044C6">
        <w:tc>
          <w:tcPr>
            <w:tcW w:w="8640" w:type="dxa"/>
          </w:tcPr>
          <w:p w14:paraId="37DE1862" w14:textId="6E273D0E" w:rsidR="0024118B" w:rsidRDefault="00000000">
            <w:r>
              <w:t>History, Bae ’</w:t>
            </w:r>
            <w:proofErr w:type="spellStart"/>
            <w:r>
              <w:t>sz</w:t>
            </w:r>
            <w:proofErr w:type="spellEnd"/>
            <w:r>
              <w:t xml:space="preserve"> </w:t>
            </w:r>
            <w:proofErr w:type="gramStart"/>
            <w:r>
              <w:t>ki‘</w:t>
            </w:r>
            <w:proofErr w:type="gramEnd"/>
            <w:r>
              <w:t>, (properly the</w:t>
            </w:r>
            <w:r w:rsidR="007044C6">
              <w:t xml:space="preserve"> </w:t>
            </w:r>
            <w:r w:rsidR="007044C6">
              <w:t xml:space="preserve">History of </w:t>
            </w:r>
            <w:proofErr w:type="spellStart"/>
            <w:r w:rsidR="007044C6">
              <w:t>Sz</w:t>
            </w:r>
            <w:proofErr w:type="spellEnd"/>
            <w:r w:rsidR="007044C6">
              <w:t xml:space="preserve"> ma </w:t>
            </w:r>
            <w:proofErr w:type="spellStart"/>
            <w:r w:rsidR="007044C6">
              <w:t>t’sien</w:t>
            </w:r>
            <w:proofErr w:type="spellEnd"/>
            <w:r w:rsidR="007044C6">
              <w:t>). (Mirror of</w:t>
            </w:r>
          </w:p>
        </w:tc>
      </w:tr>
      <w:tr w:rsidR="0024118B" w14:paraId="58E66055" w14:textId="77777777" w:rsidTr="007044C6">
        <w:tc>
          <w:tcPr>
            <w:tcW w:w="8640" w:type="dxa"/>
          </w:tcPr>
          <w:p w14:paraId="43C7892D" w14:textId="37F1DFFF" w:rsidR="0024118B" w:rsidRDefault="0024118B"/>
        </w:tc>
      </w:tr>
      <w:tr w:rsidR="0024118B" w14:paraId="43DD86F8" w14:textId="77777777" w:rsidTr="007044C6">
        <w:tc>
          <w:tcPr>
            <w:tcW w:w="8640" w:type="dxa"/>
          </w:tcPr>
          <w:p w14:paraId="190A86AE" w14:textId="77777777" w:rsidR="0024118B" w:rsidRDefault="00000000">
            <w:r>
              <w:t>Hit, bal tang, day zong‘ zéh, (with</w:t>
            </w:r>
          </w:p>
        </w:tc>
      </w:tr>
      <w:tr w:rsidR="0024118B" w14:paraId="38480862" w14:textId="77777777" w:rsidTr="007044C6">
        <w:tc>
          <w:tcPr>
            <w:tcW w:w="8640" w:type="dxa"/>
          </w:tcPr>
          <w:p w14:paraId="248FB60E" w14:textId="77777777" w:rsidR="0024118B" w:rsidRDefault="00000000">
            <w:r>
              <w:t>Hither, Bi] HE Hh tau‘ ’t?sz di’,</w:t>
            </w:r>
          </w:p>
        </w:tc>
      </w:tr>
      <w:tr w:rsidR="0024118B" w14:paraId="6160A86B" w14:textId="77777777" w:rsidTr="007044C6">
        <w:tc>
          <w:tcPr>
            <w:tcW w:w="8640" w:type="dxa"/>
          </w:tcPr>
          <w:p w14:paraId="3E767483" w14:textId="77777777" w:rsidR="0024118B" w:rsidRDefault="00000000">
            <w:r>
              <w:t>Hitherto, —~ jn) th hiang‘, 4 Be Zune</w:t>
            </w:r>
          </w:p>
        </w:tc>
      </w:tr>
      <w:tr w:rsidR="0024118B" w14:paraId="6A79931E" w14:textId="77777777" w:rsidTr="007044C6">
        <w:tc>
          <w:tcPr>
            <w:tcW w:w="8640" w:type="dxa"/>
          </w:tcPr>
          <w:p w14:paraId="542A011D" w14:textId="77777777" w:rsidR="0024118B" w:rsidRDefault="00000000">
            <w:r>
              <w:t>Hoard, (to) #4 7 tsih h’idh, (wealth)</w:t>
            </w:r>
          </w:p>
        </w:tc>
      </w:tr>
      <w:tr w:rsidR="0024118B" w14:paraId="1080ADC9" w14:textId="77777777" w:rsidTr="007044C6">
        <w:tc>
          <w:tcPr>
            <w:tcW w:w="8640" w:type="dxa"/>
          </w:tcPr>
          <w:p w14:paraId="550DE114" w14:textId="77777777" w:rsidR="0024118B" w:rsidRDefault="00000000">
            <w:r>
              <w:t>Hobgoblin, PET kwa' veh,</w:t>
            </w:r>
          </w:p>
        </w:tc>
      </w:tr>
      <w:tr w:rsidR="0024118B" w14:paraId="5DAC0C85" w14:textId="77777777" w:rsidTr="007044C6">
        <w:tc>
          <w:tcPr>
            <w:tcW w:w="8640" w:type="dxa"/>
          </w:tcPr>
          <w:p w14:paraId="3397B29D" w14:textId="77777777" w:rsidR="0024118B" w:rsidRDefault="00000000">
            <w:r>
              <w:t>Hoe, SYPA 2z deu, (to hoe) #- HU yun</w:t>
            </w:r>
          </w:p>
        </w:tc>
      </w:tr>
      <w:tr w:rsidR="0024118B" w14:paraId="5D1D9058" w14:textId="77777777" w:rsidTr="007044C6">
        <w:tc>
          <w:tcPr>
            <w:tcW w:w="8640" w:type="dxa"/>
          </w:tcPr>
          <w:p w14:paraId="2C694234" w14:textId="754E321E" w:rsidR="0024118B" w:rsidRDefault="007044C6">
            <w:r>
              <w:t>Hemorrhage</w:t>
            </w:r>
            <w:r w:rsidR="00000000">
              <w:t>, A</w:t>
            </w:r>
            <w:r>
              <w:t xml:space="preserve"> </w:t>
            </w:r>
            <w:r w:rsidR="00000000">
              <w:t xml:space="preserve">e in </w:t>
            </w:r>
            <w:proofErr w:type="spellStart"/>
            <w:r w:rsidR="00000000">
              <w:t>xe</w:t>
            </w:r>
            <w:proofErr w:type="spellEnd"/>
            <w:r w:rsidR="00000000">
              <w:t xml:space="preserve"> p </w:t>
            </w:r>
            <w:proofErr w:type="gramStart"/>
            <w:r w:rsidR="00000000">
              <w:t>Of</w:t>
            </w:r>
            <w:proofErr w:type="gramEnd"/>
            <w:r w:rsidR="00000000">
              <w:t xml:space="preserve"> h’ith kiung</w:t>
            </w:r>
          </w:p>
        </w:tc>
      </w:tr>
      <w:tr w:rsidR="0024118B" w14:paraId="2FFBD1B1" w14:textId="77777777" w:rsidTr="007044C6">
        <w:tc>
          <w:tcPr>
            <w:tcW w:w="8640" w:type="dxa"/>
          </w:tcPr>
          <w:p w14:paraId="5237566F" w14:textId="77777777" w:rsidR="0024118B" w:rsidRDefault="00000000">
            <w:r>
              <w:t>Hog, AS tsz la, (lard) tH tsz yeu.</w:t>
            </w:r>
          </w:p>
        </w:tc>
      </w:tr>
      <w:tr w:rsidR="0024118B" w14:paraId="549E9B85" w14:textId="77777777" w:rsidTr="007044C6">
        <w:tc>
          <w:tcPr>
            <w:tcW w:w="8640" w:type="dxa"/>
          </w:tcPr>
          <w:p w14:paraId="6AA84652" w14:textId="77777777" w:rsidR="0024118B" w:rsidRDefault="00000000">
            <w:r>
              <w:t>Hoist, (a flag) i HE t’sah gi, (a sail)</w:t>
            </w:r>
          </w:p>
        </w:tc>
      </w:tr>
      <w:tr w:rsidR="0024118B" w14:paraId="00465ADB" w14:textId="77777777" w:rsidTr="007044C6">
        <w:tc>
          <w:tcPr>
            <w:tcW w:w="8640" w:type="dxa"/>
          </w:tcPr>
          <w:p w14:paraId="63C10E16" w14:textId="77777777" w:rsidR="0024118B" w:rsidRDefault="00000000">
            <w:r>
              <w:t>Hold, #32F niah lau, a5 zz, (with</w:t>
            </w:r>
          </w:p>
        </w:tc>
      </w:tr>
      <w:tr w:rsidR="0024118B" w14:paraId="09F006DA" w14:textId="77777777" w:rsidTr="007044C6">
        <w:tc>
          <w:tcPr>
            <w:tcW w:w="8640" w:type="dxa"/>
          </w:tcPr>
          <w:p w14:paraId="26183683" w14:textId="12F8CE48" w:rsidR="0024118B" w:rsidRDefault="00000000">
            <w:r>
              <w:t xml:space="preserve">Hole, fl, </w:t>
            </w:r>
            <w:proofErr w:type="spellStart"/>
            <w:r>
              <w:t>k’ing</w:t>
            </w:r>
            <w:proofErr w:type="spellEnd"/>
            <w:r>
              <w:t xml:space="preserve">, (aperture) #% </w:t>
            </w:r>
            <w:proofErr w:type="spellStart"/>
            <w:r>
              <w:t>k’iau</w:t>
            </w:r>
            <w:proofErr w:type="spellEnd"/>
            <w:proofErr w:type="gramStart"/>
            <w:r>
              <w:t>’</w:t>
            </w:r>
            <w:r w:rsidR="007044C6">
              <w:t>(</w:t>
            </w:r>
            <w:proofErr w:type="gramEnd"/>
            <w:r w:rsidR="007044C6">
              <w:t>in a needle) He ‘</w:t>
            </w:r>
            <w:proofErr w:type="spellStart"/>
            <w:r w:rsidR="007044C6">
              <w:t>ngaz</w:t>
            </w:r>
            <w:proofErr w:type="spellEnd"/>
            <w:r w:rsidR="007044C6">
              <w:t xml:space="preserve">, (in </w:t>
            </w:r>
            <w:proofErr w:type="spellStart"/>
            <w:r w:rsidR="007044C6">
              <w:t>fhe</w:t>
            </w:r>
            <w:proofErr w:type="spellEnd"/>
            <w:r w:rsidR="007044C6">
              <w:t>:</w:t>
            </w:r>
          </w:p>
        </w:tc>
      </w:tr>
      <w:tr w:rsidR="0024118B" w14:paraId="33220C87" w14:textId="77777777" w:rsidTr="007044C6">
        <w:tc>
          <w:tcPr>
            <w:tcW w:w="8640" w:type="dxa"/>
          </w:tcPr>
          <w:p w14:paraId="58439117" w14:textId="6FE3D895" w:rsidR="0024118B" w:rsidRDefault="0024118B"/>
        </w:tc>
      </w:tr>
      <w:tr w:rsidR="0024118B" w14:paraId="19BFD6ED" w14:textId="77777777" w:rsidTr="007044C6">
        <w:tc>
          <w:tcPr>
            <w:tcW w:w="8640" w:type="dxa"/>
          </w:tcPr>
          <w:p w14:paraId="3C476378" w14:textId="77777777" w:rsidR="0024118B" w:rsidRDefault="00000000">
            <w:r>
              <w:t>Hollow, 4f king, Hf ha.</w:t>
            </w:r>
          </w:p>
        </w:tc>
      </w:tr>
      <w:tr w:rsidR="0024118B" w14:paraId="27ACEBB9" w14:textId="77777777" w:rsidTr="007044C6">
        <w:tc>
          <w:tcPr>
            <w:tcW w:w="8640" w:type="dxa"/>
          </w:tcPr>
          <w:p w14:paraId="6FA4FDE3" w14:textId="77777777" w:rsidR="0024118B" w:rsidRDefault="00000000">
            <w:r>
              <w:t>Holy, ay sung", (most) Eq tsz‘ sung’, |</w:t>
            </w:r>
          </w:p>
        </w:tc>
      </w:tr>
      <w:tr w:rsidR="0024118B" w14:paraId="1E8385DA" w14:textId="77777777" w:rsidTr="007044C6">
        <w:tc>
          <w:tcPr>
            <w:tcW w:w="8640" w:type="dxa"/>
          </w:tcPr>
          <w:p w14:paraId="2FDBCE3B" w14:textId="77777777" w:rsidR="0024118B" w:rsidRDefault="00000000">
            <w:r>
              <w:t>Home, Fe ki li, HE oh lt, (my</w:t>
            </w:r>
          </w:p>
        </w:tc>
      </w:tr>
      <w:tr w:rsidR="0024118B" w14:paraId="01F894EB" w14:textId="77777777" w:rsidTr="007044C6">
        <w:tc>
          <w:tcPr>
            <w:tcW w:w="8640" w:type="dxa"/>
          </w:tcPr>
          <w:p w14:paraId="36B2BC8F" w14:textId="77777777" w:rsidR="0024118B" w:rsidRDefault="00000000">
            <w:r>
              <w:t>Hone, RET] Ay mu tau zah.</w:t>
            </w:r>
          </w:p>
        </w:tc>
      </w:tr>
      <w:tr w:rsidR="0024118B" w14:paraId="12F2ECD7" w14:textId="77777777" w:rsidTr="007044C6">
        <w:tc>
          <w:tcPr>
            <w:tcW w:w="8640" w:type="dxa"/>
          </w:tcPr>
          <w:p w14:paraId="38759C1E" w14:textId="77777777" w:rsidR="0024118B" w:rsidRDefault="00000000">
            <w:r>
              <w:t>Honest, MY lau zeh, Fe Jes tsung</w:t>
            </w:r>
          </w:p>
        </w:tc>
      </w:tr>
      <w:tr w:rsidR="0024118B" w14:paraId="74DA5371" w14:textId="77777777" w:rsidTr="007044C6">
        <w:tc>
          <w:tcPr>
            <w:tcW w:w="8640" w:type="dxa"/>
          </w:tcPr>
          <w:p w14:paraId="0C74B898" w14:textId="399C5DA4" w:rsidR="0024118B" w:rsidRDefault="007044C6">
            <w:r>
              <w:t xml:space="preserve"> </w:t>
            </w:r>
          </w:p>
        </w:tc>
      </w:tr>
      <w:tr w:rsidR="0024118B" w14:paraId="3FDB078A" w14:textId="77777777" w:rsidTr="007044C6">
        <w:tc>
          <w:tcPr>
            <w:tcW w:w="8640" w:type="dxa"/>
          </w:tcPr>
          <w:p w14:paraId="76C0070A" w14:textId="77777777" w:rsidR="0024118B" w:rsidRDefault="00000000">
            <w:r>
              <w:t>Honey,” ae mih, (wild) BS ya mih,</w:t>
            </w:r>
          </w:p>
        </w:tc>
      </w:tr>
      <w:tr w:rsidR="0024118B" w14:paraId="7F62B993" w14:textId="77777777" w:rsidTr="007044C6">
        <w:tc>
          <w:tcPr>
            <w:tcW w:w="8640" w:type="dxa"/>
          </w:tcPr>
          <w:p w14:paraId="50BD0B2E" w14:textId="77777777" w:rsidR="0024118B" w:rsidRDefault="00000000">
            <w:r>
              <w:t>Honey-comb, 4 mih vong.</w:t>
            </w:r>
          </w:p>
        </w:tc>
      </w:tr>
      <w:tr w:rsidR="0024118B" w14:paraId="18EB8D74" w14:textId="77777777" w:rsidTr="007044C6">
        <w:tc>
          <w:tcPr>
            <w:tcW w:w="8640" w:type="dxa"/>
          </w:tcPr>
          <w:p w14:paraId="097642C1" w14:textId="77777777" w:rsidR="0024118B" w:rsidRDefault="00000000">
            <w:r>
              <w:t>Honeysuckle, &amp; §R IZ kiun niun dung,</w:t>
            </w:r>
          </w:p>
        </w:tc>
      </w:tr>
      <w:tr w:rsidR="0024118B" w14:paraId="194E9D26" w14:textId="77777777" w:rsidTr="007044C6">
        <w:tc>
          <w:tcPr>
            <w:tcW w:w="8640" w:type="dxa"/>
          </w:tcPr>
          <w:p w14:paraId="1F9E5C7B" w14:textId="77777777" w:rsidR="0024118B" w:rsidRDefault="00000000">
            <w:r>
              <w:t>Honour, + FS Fy tsung kiung’, 3</w:t>
            </w:r>
          </w:p>
        </w:tc>
      </w:tr>
      <w:tr w:rsidR="0024118B" w14:paraId="38102A33" w14:textId="77777777" w:rsidTr="007044C6">
        <w:tc>
          <w:tcPr>
            <w:tcW w:w="8640" w:type="dxa"/>
          </w:tcPr>
          <w:p w14:paraId="77EF72B3" w14:textId="77777777" w:rsidR="0024118B" w:rsidRDefault="00000000">
            <w:r>
              <w:lastRenderedPageBreak/>
              <w:t>Hook, £4 keu, (fishing hook) $3 tiau‘</w:t>
            </w:r>
          </w:p>
        </w:tc>
      </w:tr>
      <w:tr w:rsidR="0024118B" w14:paraId="43F3FED7" w14:textId="77777777" w:rsidTr="007044C6">
        <w:tc>
          <w:tcPr>
            <w:tcW w:w="8640" w:type="dxa"/>
          </w:tcPr>
          <w:p w14:paraId="5F2FB307" w14:textId="77777777" w:rsidR="0024118B" w:rsidRDefault="00000000">
            <w:r>
              <w:t>Hoop, £ii ki, (bomboo) PF tsdh ki</w:t>
            </w:r>
          </w:p>
        </w:tc>
      </w:tr>
      <w:tr w:rsidR="0024118B" w14:paraId="2ACFA958" w14:textId="77777777" w:rsidTr="007044C6">
        <w:tc>
          <w:tcPr>
            <w:tcW w:w="8640" w:type="dxa"/>
          </w:tcPr>
          <w:p w14:paraId="02845C25" w14:textId="77777777" w:rsidR="0024118B" w:rsidRDefault="00000000">
            <w:r>
              <w:t>Hope, EA mons’,</w:t>
            </w:r>
          </w:p>
        </w:tc>
      </w:tr>
      <w:tr w:rsidR="0024118B" w14:paraId="549FA5AF" w14:textId="77777777" w:rsidTr="007044C6">
        <w:tc>
          <w:tcPr>
            <w:tcW w:w="8640" w:type="dxa"/>
          </w:tcPr>
          <w:p w14:paraId="7BA06DC2" w14:textId="77777777" w:rsidR="0024118B" w:rsidRDefault="00000000">
            <w:r>
              <w:t>Horary, (characters) -F *tsZ, FE ’t’seu,</w:t>
            </w:r>
          </w:p>
        </w:tc>
      </w:tr>
      <w:tr w:rsidR="0024118B" w14:paraId="2FC5971C" w14:textId="77777777" w:rsidTr="007044C6">
        <w:tc>
          <w:tcPr>
            <w:tcW w:w="8640" w:type="dxa"/>
          </w:tcPr>
          <w:p w14:paraId="0BA40E4F" w14:textId="146B82E4" w:rsidR="0024118B" w:rsidRDefault="007044C6">
            <w:r>
              <w:t xml:space="preserve"> </w:t>
            </w:r>
          </w:p>
        </w:tc>
      </w:tr>
      <w:tr w:rsidR="0024118B" w14:paraId="028B7C71" w14:textId="77777777" w:rsidTr="007044C6">
        <w:tc>
          <w:tcPr>
            <w:tcW w:w="8640" w:type="dxa"/>
          </w:tcPr>
          <w:p w14:paraId="4A42DFAB" w14:textId="58CED378" w:rsidR="0024118B" w:rsidRDefault="00000000">
            <w:r>
              <w:t xml:space="preserve">Horizon, Fi =e </w:t>
            </w:r>
            <w:proofErr w:type="gramStart"/>
            <w:r>
              <w:t>di‘ bing</w:t>
            </w:r>
            <w:proofErr w:type="gramEnd"/>
            <w:r>
              <w:t>, Kis tien</w:t>
            </w:r>
          </w:p>
        </w:tc>
      </w:tr>
      <w:tr w:rsidR="0024118B" w14:paraId="563862CA" w14:textId="77777777" w:rsidTr="007044C6">
        <w:tc>
          <w:tcPr>
            <w:tcW w:w="8640" w:type="dxa"/>
          </w:tcPr>
          <w:p w14:paraId="3C319BF2" w14:textId="77777777" w:rsidR="0024118B" w:rsidRDefault="00000000">
            <w:r>
              <w:t>Horn, fq koh, (deer’s horn) KE loh</w:t>
            </w:r>
          </w:p>
        </w:tc>
      </w:tr>
      <w:tr w:rsidR="0024118B" w14:paraId="5248E23F" w14:textId="77777777" w:rsidTr="007044C6">
        <w:tc>
          <w:tcPr>
            <w:tcW w:w="8640" w:type="dxa"/>
          </w:tcPr>
          <w:p w14:paraId="4C32C1FD" w14:textId="77777777" w:rsidR="0024118B" w:rsidRDefault="00000000">
            <w:r>
              <w:t>Horrible, PJ #2 Hy i °k’S kiung °k’6</w:t>
            </w:r>
          </w:p>
        </w:tc>
      </w:tr>
      <w:tr w:rsidR="0024118B" w14:paraId="4BBB0970" w14:textId="77777777" w:rsidTr="007044C6">
        <w:tc>
          <w:tcPr>
            <w:tcW w:w="8640" w:type="dxa"/>
          </w:tcPr>
          <w:p w14:paraId="511C74D6" w14:textId="61F7018C" w:rsidR="0024118B" w:rsidRDefault="00000000">
            <w:r>
              <w:t>Horse, ’</w:t>
            </w:r>
            <w:proofErr w:type="spellStart"/>
            <w:r>
              <w:t>mé</w:t>
            </w:r>
            <w:proofErr w:type="spellEnd"/>
            <w:r>
              <w:t>, (a hundred) — Fy pu</w:t>
            </w:r>
          </w:p>
        </w:tc>
      </w:tr>
      <w:tr w:rsidR="0024118B" w14:paraId="1CD1DED5" w14:textId="77777777" w:rsidTr="007044C6">
        <w:tc>
          <w:tcPr>
            <w:tcW w:w="8640" w:type="dxa"/>
          </w:tcPr>
          <w:p w14:paraId="6165E367" w14:textId="77777777" w:rsidR="0024118B" w:rsidRDefault="00000000">
            <w:r>
              <w:t>Horsekeeper, fy Fe ’mé fi.</w:t>
            </w:r>
          </w:p>
        </w:tc>
      </w:tr>
      <w:tr w:rsidR="0024118B" w14:paraId="4CEBFE16" w14:textId="77777777" w:rsidTr="007044C6">
        <w:tc>
          <w:tcPr>
            <w:tcW w:w="8640" w:type="dxa"/>
          </w:tcPr>
          <w:p w14:paraId="3A5E40E2" w14:textId="77777777" w:rsidR="0024118B" w:rsidRDefault="00000000">
            <w:r>
              <w:t>Horsewhip, sy #R ’mé pier. |</w:t>
            </w:r>
          </w:p>
        </w:tc>
      </w:tr>
      <w:tr w:rsidR="0024118B" w14:paraId="75841121" w14:textId="77777777" w:rsidTr="007044C6">
        <w:tc>
          <w:tcPr>
            <w:tcW w:w="8640" w:type="dxa"/>
          </w:tcPr>
          <w:p w14:paraId="147F5F9F" w14:textId="77777777" w:rsidR="0024118B" w:rsidRDefault="00000000">
            <w:r>
              <w:t>Hospitable, 2kf# BV 'k’ wen dé bib</w:t>
            </w:r>
          </w:p>
        </w:tc>
      </w:tr>
      <w:tr w:rsidR="0024118B" w14:paraId="0BE0ADDD" w14:textId="77777777" w:rsidTr="007044C6">
        <w:tc>
          <w:tcPr>
            <w:tcW w:w="8640" w:type="dxa"/>
          </w:tcPr>
          <w:p w14:paraId="66920BEF" w14:textId="77777777" w:rsidR="0024118B" w:rsidRDefault="00000000">
            <w:r>
              <w:t>Hospital, Fi ee Be sz 1 yon‘, (for</w:t>
            </w:r>
          </w:p>
        </w:tc>
      </w:tr>
      <w:tr w:rsidR="0024118B" w14:paraId="0DB96F3B" w14:textId="77777777" w:rsidTr="007044C6">
        <w:tc>
          <w:tcPr>
            <w:tcW w:w="8640" w:type="dxa"/>
          </w:tcPr>
          <w:p w14:paraId="457AA930" w14:textId="77777777" w:rsidR="0024118B" w:rsidRDefault="00000000">
            <w:r>
              <w:t>Host, FE ka tsa, EA *tsii niun.</w:t>
            </w:r>
          </w:p>
        </w:tc>
      </w:tr>
      <w:tr w:rsidR="0024118B" w14:paraId="24715527" w14:textId="77777777" w:rsidTr="007044C6">
        <w:tc>
          <w:tcPr>
            <w:tcW w:w="8640" w:type="dxa"/>
          </w:tcPr>
          <w:p w14:paraId="1DECE747" w14:textId="77777777" w:rsidR="0024118B" w:rsidRDefault="00000000">
            <w:r>
              <w:t>Hostess, ae ff ka ’nu.</w:t>
            </w:r>
          </w:p>
        </w:tc>
      </w:tr>
      <w:tr w:rsidR="0024118B" w14:paraId="6879C27F" w14:textId="77777777" w:rsidTr="007044C6">
        <w:tc>
          <w:tcPr>
            <w:tcW w:w="8640" w:type="dxa"/>
          </w:tcPr>
          <w:p w14:paraId="2ADC8226" w14:textId="77777777" w:rsidR="0024118B" w:rsidRDefault="00000000">
            <w:r>
              <w:t>Hot, ah nyih, (springs) Je oe wun</w:t>
            </w:r>
          </w:p>
        </w:tc>
      </w:tr>
      <w:tr w:rsidR="0024118B" w14:paraId="5BE92D04" w14:textId="77777777" w:rsidTr="007044C6">
        <w:tc>
          <w:tcPr>
            <w:tcW w:w="8640" w:type="dxa"/>
          </w:tcPr>
          <w:p w14:paraId="2227620C" w14:textId="77777777" w:rsidR="0024118B" w:rsidRDefault="00000000">
            <w:r>
              <w:t>Hour, (one) — (HL Tf be th ku‘ zz zun,</w:t>
            </w:r>
          </w:p>
        </w:tc>
      </w:tr>
    </w:tbl>
    <w:p w14:paraId="22361548" w14:textId="77777777" w:rsidR="00262623" w:rsidRDefault="00262623"/>
    <w:sectPr w:rsidR="002626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023302">
    <w:abstractNumId w:val="8"/>
  </w:num>
  <w:num w:numId="2" w16cid:durableId="8266253">
    <w:abstractNumId w:val="6"/>
  </w:num>
  <w:num w:numId="3" w16cid:durableId="842548702">
    <w:abstractNumId w:val="5"/>
  </w:num>
  <w:num w:numId="4" w16cid:durableId="858005578">
    <w:abstractNumId w:val="4"/>
  </w:num>
  <w:num w:numId="5" w16cid:durableId="344212613">
    <w:abstractNumId w:val="7"/>
  </w:num>
  <w:num w:numId="6" w16cid:durableId="1594781295">
    <w:abstractNumId w:val="3"/>
  </w:num>
  <w:num w:numId="7" w16cid:durableId="1557542362">
    <w:abstractNumId w:val="2"/>
  </w:num>
  <w:num w:numId="8" w16cid:durableId="339041820">
    <w:abstractNumId w:val="1"/>
  </w:num>
  <w:num w:numId="9" w16cid:durableId="1371422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F86"/>
    <w:rsid w:val="0024118B"/>
    <w:rsid w:val="00262623"/>
    <w:rsid w:val="0029639D"/>
    <w:rsid w:val="00326F90"/>
    <w:rsid w:val="007044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0C722"/>
  <w14:defaultImageDpi w14:val="300"/>
  <w15:docId w15:val="{3513F9ED-0DA9-4CAB-8642-4A58D5C9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2024-08-08T08:52:00Z</dcterms:modified>
  <cp:category/>
</cp:coreProperties>
</file>