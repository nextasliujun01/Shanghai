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20419" w14:paraId="44D3D80F" w14:textId="77777777" w:rsidTr="006E7133">
        <w:tc>
          <w:tcPr>
            <w:tcW w:w="8640" w:type="dxa"/>
          </w:tcPr>
          <w:p w14:paraId="08F547E5" w14:textId="77777777" w:rsidR="00C20419" w:rsidRDefault="00000000">
            <w:r>
              <w:t>Hourglass, Wis sé leu‘,</w:t>
            </w:r>
          </w:p>
        </w:tc>
      </w:tr>
      <w:tr w:rsidR="00C20419" w14:paraId="46D72CE4" w14:textId="77777777" w:rsidTr="006E7133">
        <w:tc>
          <w:tcPr>
            <w:tcW w:w="8640" w:type="dxa"/>
          </w:tcPr>
          <w:p w14:paraId="0E149650" w14:textId="77777777" w:rsidR="00C20419" w:rsidRDefault="00000000">
            <w:r>
              <w:t>Honrly, HASH A zz zz k’uh Wub.</w:t>
            </w:r>
          </w:p>
        </w:tc>
      </w:tr>
      <w:tr w:rsidR="00C20419" w14:paraId="430CDFA2" w14:textId="77777777" w:rsidTr="006E7133">
        <w:tc>
          <w:tcPr>
            <w:tcW w:w="8640" w:type="dxa"/>
          </w:tcPr>
          <w:p w14:paraId="47E1F8A6" w14:textId="77777777" w:rsidR="00C20419" w:rsidRDefault="00000000">
            <w:r>
              <w:t>House, Be ka, et vong ’tsz, EB oh,</w:t>
            </w:r>
          </w:p>
        </w:tc>
      </w:tr>
      <w:tr w:rsidR="00C20419" w14:paraId="7E28513E" w14:textId="77777777" w:rsidTr="006E7133">
        <w:tc>
          <w:tcPr>
            <w:tcW w:w="8640" w:type="dxa"/>
          </w:tcPr>
          <w:p w14:paraId="5FEC0FD5" w14:textId="77777777" w:rsidR="00C20419" w:rsidRDefault="00000000">
            <w:r>
              <w:t>Household, —-’5¢ A A ib ka kei‘ niun.</w:t>
            </w:r>
          </w:p>
        </w:tc>
      </w:tr>
      <w:tr w:rsidR="00C20419" w14:paraId="7E903052" w14:textId="77777777" w:rsidTr="006E7133">
        <w:tc>
          <w:tcPr>
            <w:tcW w:w="8640" w:type="dxa"/>
          </w:tcPr>
          <w:p w14:paraId="6BC1A2D2" w14:textId="77777777" w:rsidR="00C20419" w:rsidRDefault="00000000">
            <w:r>
              <w:t>How, FS BE "na nung, 48. "na tuh, 47</w:t>
            </w:r>
          </w:p>
        </w:tc>
      </w:tr>
      <w:tr w:rsidR="00C20419" w14:paraId="56A4999B" w14:textId="77777777" w:rsidTr="006E7133">
        <w:tc>
          <w:tcPr>
            <w:tcW w:w="8640" w:type="dxa"/>
          </w:tcPr>
          <w:p w14:paraId="7C9AB87D" w14:textId="77777777" w:rsidR="00C20419" w:rsidRDefault="00000000">
            <w:r>
              <w:t>However, IR zen, 48) ‘tau, (1 however |</w:t>
            </w:r>
          </w:p>
        </w:tc>
      </w:tr>
      <w:tr w:rsidR="00C20419" w14:paraId="072E5345" w14:textId="77777777" w:rsidTr="006E7133">
        <w:tc>
          <w:tcPr>
            <w:tcW w:w="8640" w:type="dxa"/>
          </w:tcPr>
          <w:p w14:paraId="03A5B571" w14:textId="072D6D03" w:rsidR="00C20419" w:rsidRDefault="006E7133">
            <w:r>
              <w:t xml:space="preserve"> </w:t>
            </w:r>
          </w:p>
        </w:tc>
      </w:tr>
      <w:tr w:rsidR="00C20419" w14:paraId="23C49A99" w14:textId="77777777" w:rsidTr="006E7133">
        <w:tc>
          <w:tcPr>
            <w:tcW w:w="8640" w:type="dxa"/>
          </w:tcPr>
          <w:p w14:paraId="173D3FC8" w14:textId="77777777" w:rsidR="00C20419" w:rsidRDefault="00000000">
            <w:r>
              <w:t>Human, (life) A4PrTE FE niun</w:t>
            </w:r>
          </w:p>
        </w:tc>
      </w:tr>
      <w:tr w:rsidR="00C20419" w14:paraId="654851D7" w14:textId="77777777" w:rsidTr="006E7133">
        <w:tc>
          <w:tcPr>
            <w:tcW w:w="8640" w:type="dxa"/>
          </w:tcPr>
          <w:p w14:paraId="486BA93D" w14:textId="77777777" w:rsidR="00C20419" w:rsidRDefault="00000000">
            <w:r>
              <w:t>Humane, Fy BRE A Ei</w:t>
            </w:r>
          </w:p>
        </w:tc>
      </w:tr>
      <w:tr w:rsidR="00C20419" w14:paraId="04C48EEA" w14:textId="77777777" w:rsidTr="006E7133">
        <w:tc>
          <w:tcPr>
            <w:tcW w:w="8640" w:type="dxa"/>
          </w:tcPr>
          <w:p w14:paraId="2278864A" w14:textId="77777777" w:rsidR="00C20419" w:rsidRDefault="00000000">
            <w:r>
              <w:t>Humble, ik Be kien h’u,</w:t>
            </w:r>
          </w:p>
        </w:tc>
      </w:tr>
      <w:tr w:rsidR="00C20419" w14:paraId="62617A32" w14:textId="77777777" w:rsidTr="006E7133">
        <w:tc>
          <w:tcPr>
            <w:tcW w:w="8640" w:type="dxa"/>
          </w:tcPr>
          <w:p w14:paraId="03AB6C2C" w14:textId="43D6EEEF" w:rsidR="00C20419" w:rsidRDefault="006E7133">
            <w:proofErr w:type="spellStart"/>
            <w:proofErr w:type="gramStart"/>
            <w:r>
              <w:t>Humour</w:t>
            </w:r>
            <w:proofErr w:type="spellEnd"/>
            <w:r>
              <w:t>,</w:t>
            </w:r>
            <w:r w:rsidR="00000000">
              <w:t xml:space="preserve"> </w:t>
            </w:r>
            <w:r>
              <w:t xml:space="preserve"> </w:t>
            </w:r>
            <w:r w:rsidR="00000000">
              <w:t>HE</w:t>
            </w:r>
            <w:proofErr w:type="gramEnd"/>
            <w:r w:rsidR="00000000">
              <w:t xml:space="preserve"> -f- sing‘ ’</w:t>
            </w:r>
            <w:proofErr w:type="spellStart"/>
            <w:r w:rsidR="00000000">
              <w:t>tsz</w:t>
            </w:r>
            <w:proofErr w:type="spellEnd"/>
            <w:r w:rsidR="00000000">
              <w:t>, ER bi k’i‘,</w:t>
            </w:r>
          </w:p>
        </w:tc>
      </w:tr>
      <w:tr w:rsidR="00C20419" w14:paraId="35C4CFE0" w14:textId="77777777" w:rsidTr="006E7133">
        <w:tc>
          <w:tcPr>
            <w:tcW w:w="8640" w:type="dxa"/>
          </w:tcPr>
          <w:p w14:paraId="5099C26E" w14:textId="77777777" w:rsidR="00C20419" w:rsidRDefault="00000000">
            <w:r>
              <w:t>Hundred, a pah, (one hundredth) sf</w:t>
            </w:r>
          </w:p>
        </w:tc>
      </w:tr>
      <w:tr w:rsidR="00C20419" w14:paraId="53FF77B8" w14:textId="77777777" w:rsidTr="006E7133">
        <w:tc>
          <w:tcPr>
            <w:tcW w:w="8640" w:type="dxa"/>
          </w:tcPr>
          <w:p w14:paraId="5A679D04" w14:textId="38A68A02" w:rsidR="00C20419" w:rsidRDefault="00000000">
            <w:r>
              <w:t>H</w:t>
            </w:r>
            <w:r w:rsidR="006E7133">
              <w:t>u</w:t>
            </w:r>
            <w:r>
              <w:t xml:space="preserve">nger, </w:t>
            </w:r>
            <w:proofErr w:type="spellStart"/>
            <w:r>
              <w:t>fH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nga</w:t>
            </w:r>
            <w:proofErr w:type="spellEnd"/>
            <w:r>
              <w:t>‘</w:t>
            </w:r>
            <w:proofErr w:type="gramEnd"/>
            <w:r>
              <w:t>, BR ki nga’, LAE</w:t>
            </w:r>
          </w:p>
        </w:tc>
      </w:tr>
      <w:tr w:rsidR="00C20419" w14:paraId="545E476E" w14:textId="77777777" w:rsidTr="006E7133">
        <w:tc>
          <w:tcPr>
            <w:tcW w:w="8640" w:type="dxa"/>
          </w:tcPr>
          <w:p w14:paraId="0AA0C2CF" w14:textId="77777777" w:rsidR="00C20419" w:rsidRDefault="00000000">
            <w:r>
              <w:t>Hunt, a "tang lih, lg] "tang we.</w:t>
            </w:r>
          </w:p>
        </w:tc>
      </w:tr>
      <w:tr w:rsidR="00C20419" w14:paraId="2177A36C" w14:textId="77777777" w:rsidTr="006E7133">
        <w:tc>
          <w:tcPr>
            <w:tcW w:w="8640" w:type="dxa"/>
          </w:tcPr>
          <w:p w14:paraId="3FE724B2" w14:textId="77777777" w:rsidR="00C20419" w:rsidRDefault="00000000">
            <w:r>
              <w:t>Hurdle, (wooden) AEE moh</w:t>
            </w:r>
          </w:p>
        </w:tc>
      </w:tr>
      <w:tr w:rsidR="00C20419" w14:paraId="77C85225" w14:textId="77777777" w:rsidTr="006E7133">
        <w:tc>
          <w:tcPr>
            <w:tcW w:w="8640" w:type="dxa"/>
          </w:tcPr>
          <w:p w14:paraId="05C52926" w14:textId="77777777" w:rsidR="00C20419" w:rsidRDefault="00000000">
            <w:r>
              <w:t>Hurl, FH p’au.</w:t>
            </w:r>
          </w:p>
        </w:tc>
      </w:tr>
      <w:tr w:rsidR="00C20419" w14:paraId="4F877600" w14:textId="77777777" w:rsidTr="006E7133">
        <w:tc>
          <w:tcPr>
            <w:tcW w:w="8640" w:type="dxa"/>
          </w:tcPr>
          <w:p w14:paraId="5B04503F" w14:textId="77777777" w:rsidR="00C20419" w:rsidRDefault="00000000">
            <w:r>
              <w:t>Hurricane, Be gi’ fang, ae du‘</w:t>
            </w:r>
          </w:p>
        </w:tc>
      </w:tr>
      <w:tr w:rsidR="00C20419" w14:paraId="53FAAB1D" w14:textId="77777777" w:rsidTr="006E7133">
        <w:tc>
          <w:tcPr>
            <w:tcW w:w="8640" w:type="dxa"/>
          </w:tcPr>
          <w:p w14:paraId="1AC6B42C" w14:textId="77777777" w:rsidR="00C20419" w:rsidRDefault="00000000">
            <w:r>
              <w:t>Hurried, #{- mong, Gs zah kih, ve</w:t>
            </w:r>
          </w:p>
        </w:tc>
      </w:tr>
      <w:tr w:rsidR="00C20419" w14:paraId="144870DE" w14:textId="77777777" w:rsidTr="006E7133">
        <w:tc>
          <w:tcPr>
            <w:tcW w:w="8640" w:type="dxa"/>
          </w:tcPr>
          <w:p w14:paraId="52835B0A" w14:textId="77777777" w:rsidR="00C20419" w:rsidRDefault="00000000">
            <w:r>
              <w:t>Hurt, {g song,</w:t>
            </w:r>
          </w:p>
        </w:tc>
      </w:tr>
      <w:tr w:rsidR="00C20419" w14:paraId="45E53CA2" w14:textId="77777777" w:rsidTr="006E7133">
        <w:tc>
          <w:tcPr>
            <w:tcW w:w="8640" w:type="dxa"/>
          </w:tcPr>
          <w:p w14:paraId="3A1EAD25" w14:textId="77777777" w:rsidR="00C20419" w:rsidRDefault="00000000">
            <w:r>
              <w:t>Husband, AE dzang’ fa, BA nén</w:t>
            </w:r>
          </w:p>
        </w:tc>
      </w:tr>
      <w:tr w:rsidR="00C20419" w14:paraId="5B7881CF" w14:textId="77777777" w:rsidTr="006E7133">
        <w:tc>
          <w:tcPr>
            <w:tcW w:w="8640" w:type="dxa"/>
          </w:tcPr>
          <w:p w14:paraId="0653E4AD" w14:textId="77777777" w:rsidR="00C20419" w:rsidRDefault="00000000">
            <w:r>
              <w:t>Husbandman, fe ming fa, i X|</w:t>
            </w:r>
          </w:p>
        </w:tc>
      </w:tr>
      <w:tr w:rsidR="00C20419" w14:paraId="07B89D5D" w14:textId="77777777" w:rsidTr="006E7133">
        <w:tc>
          <w:tcPr>
            <w:tcW w:w="8640" w:type="dxa"/>
          </w:tcPr>
          <w:p w14:paraId="3918CE8C" w14:textId="77777777" w:rsidR="00C20419" w:rsidRDefault="00000000">
            <w:r>
              <w:t>Husk, # k’ong,</w:t>
            </w:r>
          </w:p>
        </w:tc>
      </w:tr>
      <w:tr w:rsidR="00C20419" w14:paraId="697019E0" w14:textId="77777777" w:rsidTr="006E7133">
        <w:tc>
          <w:tcPr>
            <w:tcW w:w="8640" w:type="dxa"/>
          </w:tcPr>
          <w:p w14:paraId="5079BDB8" w14:textId="2E879A8C" w:rsidR="00C20419" w:rsidRDefault="00000000">
            <w:proofErr w:type="gramStart"/>
            <w:r>
              <w:t>Hut,  ‘</w:t>
            </w:r>
            <w:proofErr w:type="gramEnd"/>
            <w:r>
              <w:t>t'sau bang, eA mau bang,</w:t>
            </w:r>
          </w:p>
        </w:tc>
      </w:tr>
      <w:tr w:rsidR="00C20419" w14:paraId="16CFF028" w14:textId="77777777" w:rsidTr="006E7133">
        <w:tc>
          <w:tcPr>
            <w:tcW w:w="8640" w:type="dxa"/>
          </w:tcPr>
          <w:p w14:paraId="0C9DA502" w14:textId="77777777" w:rsidR="00C20419" w:rsidRDefault="00000000">
            <w:r>
              <w:t>Hymn, i SZ, Ae sung‘ 82.</w:t>
            </w:r>
          </w:p>
        </w:tc>
      </w:tr>
      <w:tr w:rsidR="00C20419" w14:paraId="361E883C" w14:textId="77777777" w:rsidTr="006E7133">
        <w:tc>
          <w:tcPr>
            <w:tcW w:w="8640" w:type="dxa"/>
          </w:tcPr>
          <w:p w14:paraId="423CEB60" w14:textId="77777777" w:rsidR="00C20419" w:rsidRDefault="00000000">
            <w:r>
              <w:t>Hypocrite, BS =a A ka maut</w:t>
            </w:r>
          </w:p>
        </w:tc>
      </w:tr>
      <w:tr w:rsidR="00C20419" w14:paraId="2DD85EFD" w14:textId="77777777" w:rsidTr="006E7133">
        <w:tc>
          <w:tcPr>
            <w:tcW w:w="8640" w:type="dxa"/>
          </w:tcPr>
          <w:p w14:paraId="4C5D2EC7" w14:textId="77777777" w:rsidR="00C20419" w:rsidRDefault="00000000">
            <w:r>
              <w:lastRenderedPageBreak/>
              <w:t>Hyssop, eb REL nieu sih ’t’sau.</w:t>
            </w:r>
          </w:p>
        </w:tc>
      </w:tr>
      <w:tr w:rsidR="00C20419" w14:paraId="334D3686" w14:textId="77777777" w:rsidTr="006E7133">
        <w:tc>
          <w:tcPr>
            <w:tcW w:w="8640" w:type="dxa"/>
          </w:tcPr>
          <w:p w14:paraId="0BF0E350" w14:textId="1FA2CBFF" w:rsidR="00C20419" w:rsidRDefault="006E7133">
            <w:r>
              <w:t>Hyson, Si *</w:t>
            </w:r>
            <w:proofErr w:type="spellStart"/>
            <w:r>
              <w:t>h’i</w:t>
            </w:r>
            <w:proofErr w:type="spellEnd"/>
            <w:r>
              <w:t xml:space="preserve"> </w:t>
            </w:r>
            <w:proofErr w:type="spellStart"/>
            <w:r>
              <w:t>t’sun</w:t>
            </w:r>
            <w:proofErr w:type="spellEnd"/>
            <w:r>
              <w:t>, (young) Bit</w:t>
            </w:r>
          </w:p>
        </w:tc>
      </w:tr>
      <w:tr w:rsidR="00C20419" w14:paraId="6C92345B" w14:textId="77777777" w:rsidTr="006E7133">
        <w:tc>
          <w:tcPr>
            <w:tcW w:w="8640" w:type="dxa"/>
          </w:tcPr>
          <w:p w14:paraId="343190F1" w14:textId="77777777" w:rsidR="00C20419" w:rsidRDefault="00C20419"/>
        </w:tc>
      </w:tr>
    </w:tbl>
    <w:p w14:paraId="25F25DF9" w14:textId="77777777" w:rsidR="00162999" w:rsidRDefault="00162999"/>
    <w:sectPr w:rsidR="00162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937819">
    <w:abstractNumId w:val="8"/>
  </w:num>
  <w:num w:numId="2" w16cid:durableId="862327670">
    <w:abstractNumId w:val="6"/>
  </w:num>
  <w:num w:numId="3" w16cid:durableId="1189490163">
    <w:abstractNumId w:val="5"/>
  </w:num>
  <w:num w:numId="4" w16cid:durableId="862288135">
    <w:abstractNumId w:val="4"/>
  </w:num>
  <w:num w:numId="5" w16cid:durableId="551893451">
    <w:abstractNumId w:val="7"/>
  </w:num>
  <w:num w:numId="6" w16cid:durableId="1182207290">
    <w:abstractNumId w:val="3"/>
  </w:num>
  <w:num w:numId="7" w16cid:durableId="1082993393">
    <w:abstractNumId w:val="2"/>
  </w:num>
  <w:num w:numId="8" w16cid:durableId="1852061041">
    <w:abstractNumId w:val="1"/>
  </w:num>
  <w:num w:numId="9" w16cid:durableId="115287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99"/>
    <w:rsid w:val="0029639D"/>
    <w:rsid w:val="00326F90"/>
    <w:rsid w:val="006E7133"/>
    <w:rsid w:val="00A62084"/>
    <w:rsid w:val="00AA1D8D"/>
    <w:rsid w:val="00B47730"/>
    <w:rsid w:val="00C204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5E22"/>
  <w14:defaultImageDpi w14:val="300"/>
  <w15:docId w15:val="{B91D7604-8FAF-4E33-BFED-B1F2648F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2024-08-09T07:01:00Z</dcterms:modified>
  <cp:category/>
</cp:coreProperties>
</file>