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C7E59" w14:paraId="39FE3C30" w14:textId="77777777" w:rsidTr="001573E4">
        <w:tc>
          <w:tcPr>
            <w:tcW w:w="8640" w:type="dxa"/>
          </w:tcPr>
          <w:p w14:paraId="2B676E46" w14:textId="26D37EB3" w:rsidR="000C7E59" w:rsidRDefault="000C7E59"/>
        </w:tc>
      </w:tr>
      <w:tr w:rsidR="000C7E59" w14:paraId="664FD9FA" w14:textId="77777777" w:rsidTr="001573E4">
        <w:tc>
          <w:tcPr>
            <w:tcW w:w="8640" w:type="dxa"/>
          </w:tcPr>
          <w:p w14:paraId="6957BF39" w14:textId="1AB0581F" w:rsidR="000C7E59" w:rsidRDefault="000C7E59"/>
        </w:tc>
      </w:tr>
      <w:tr w:rsidR="000C7E59" w14:paraId="25E856E7" w14:textId="77777777" w:rsidTr="001573E4">
        <w:tc>
          <w:tcPr>
            <w:tcW w:w="8640" w:type="dxa"/>
          </w:tcPr>
          <w:p w14:paraId="206A37B8" w14:textId="0806C62D" w:rsidR="000C7E59" w:rsidRDefault="001573E4">
            <w:r>
              <w:t>Habitual</w:t>
            </w:r>
            <w:r w:rsidR="00000000">
              <w:t xml:space="preserve">, 484 </w:t>
            </w:r>
            <w:proofErr w:type="spellStart"/>
            <w:r w:rsidR="00000000">
              <w:t>tsi</w:t>
            </w:r>
            <w:proofErr w:type="spellEnd"/>
            <w:r w:rsidR="00000000">
              <w:t xml:space="preserve">’ </w:t>
            </w:r>
            <w:proofErr w:type="spellStart"/>
            <w:r w:rsidR="00000000">
              <w:t>kwan</w:t>
            </w:r>
            <w:proofErr w:type="spellEnd"/>
            <w:r w:rsidR="00000000">
              <w:t>', #9 2ib</w:t>
            </w:r>
          </w:p>
        </w:tc>
      </w:tr>
      <w:tr w:rsidR="000C7E59" w14:paraId="76CE80C4" w14:textId="77777777" w:rsidTr="001573E4">
        <w:tc>
          <w:tcPr>
            <w:tcW w:w="8640" w:type="dxa"/>
          </w:tcPr>
          <w:p w14:paraId="5D5A9337" w14:textId="77777777" w:rsidR="000C7E59" w:rsidRDefault="00000000">
            <w:r>
              <w:t>Hades, fe Hy yun kav, i Bl yun 9%, |</w:t>
            </w:r>
          </w:p>
        </w:tc>
      </w:tr>
      <w:tr w:rsidR="000C7E59" w14:paraId="7D6BEAE9" w14:textId="77777777" w:rsidTr="001573E4">
        <w:tc>
          <w:tcPr>
            <w:tcW w:w="8640" w:type="dxa"/>
          </w:tcPr>
          <w:p w14:paraId="6B2ECC99" w14:textId="5B56D543" w:rsidR="000C7E59" w:rsidRDefault="001573E4">
            <w:r>
              <w:t xml:space="preserve"> </w:t>
            </w:r>
          </w:p>
        </w:tc>
      </w:tr>
      <w:tr w:rsidR="000C7E59" w14:paraId="538915AF" w14:textId="77777777" w:rsidTr="001573E4">
        <w:tc>
          <w:tcPr>
            <w:tcW w:w="8640" w:type="dxa"/>
          </w:tcPr>
          <w:p w14:paraId="301FEB0D" w14:textId="77777777" w:rsidR="000C7E59" w:rsidRDefault="00000000">
            <w:r>
              <w:t>Hail, a pau‘,</w:t>
            </w:r>
          </w:p>
        </w:tc>
      </w:tr>
      <w:tr w:rsidR="000C7E59" w14:paraId="39D048DD" w14:textId="77777777" w:rsidTr="001573E4">
        <w:tc>
          <w:tcPr>
            <w:tcW w:w="8640" w:type="dxa"/>
          </w:tcPr>
          <w:p w14:paraId="4D11AABF" w14:textId="77777777" w:rsidR="000C7E59" w:rsidRDefault="00000000">
            <w:r>
              <w:t>Hair, BA Se deu fah, (of animals) Es |</w:t>
            </w:r>
          </w:p>
        </w:tc>
      </w:tr>
      <w:tr w:rsidR="000C7E59" w14:paraId="2E622784" w14:textId="77777777" w:rsidTr="001573E4">
        <w:tc>
          <w:tcPr>
            <w:tcW w:w="8640" w:type="dxa"/>
          </w:tcPr>
          <w:p w14:paraId="06881A35" w14:textId="77777777" w:rsidR="000C7E59" w:rsidRDefault="00000000">
            <w:r>
              <w:t>Hair’s breadth, —fR—= ih sz ih</w:t>
            </w:r>
          </w:p>
        </w:tc>
      </w:tr>
      <w:tr w:rsidR="000C7E59" w14:paraId="45C21C35" w14:textId="77777777" w:rsidTr="001573E4">
        <w:tc>
          <w:tcPr>
            <w:tcW w:w="8640" w:type="dxa"/>
          </w:tcPr>
          <w:p w14:paraId="0692B8A4" w14:textId="77777777" w:rsidR="000C7E59" w:rsidRDefault="00000000">
            <w:r>
              <w:t>Haircloth, =f man pa‘,</w:t>
            </w:r>
          </w:p>
        </w:tc>
      </w:tr>
      <w:tr w:rsidR="000C7E59" w14:paraId="7F2A8D04" w14:textId="77777777" w:rsidTr="001573E4">
        <w:tc>
          <w:tcPr>
            <w:tcW w:w="8640" w:type="dxa"/>
          </w:tcPr>
          <w:p w14:paraId="42C0F2AC" w14:textId="77777777" w:rsidR="000C7E59" w:rsidRDefault="00000000">
            <w:r>
              <w:t>Half, —-=£ ih pén'‘.</w:t>
            </w:r>
          </w:p>
        </w:tc>
      </w:tr>
      <w:tr w:rsidR="000C7E59" w14:paraId="6B2E5341" w14:textId="77777777" w:rsidTr="001573E4">
        <w:tc>
          <w:tcPr>
            <w:tcW w:w="8640" w:type="dxa"/>
          </w:tcPr>
          <w:p w14:paraId="1E70DF2C" w14:textId="191D3FAF" w:rsidR="000C7E59" w:rsidRDefault="00000000">
            <w:proofErr w:type="gramStart"/>
            <w:r>
              <w:t xml:space="preserve">Hall, </w:t>
            </w:r>
            <w:r w:rsidR="001573E4">
              <w:t xml:space="preserve"> </w:t>
            </w:r>
            <w:proofErr w:type="spellStart"/>
            <w:r>
              <w:t>ksh</w:t>
            </w:r>
            <w:proofErr w:type="spellEnd"/>
            <w:proofErr w:type="gramEnd"/>
            <w:r>
              <w:t xml:space="preserve"> ting, </w:t>
            </w:r>
            <w:proofErr w:type="spellStart"/>
            <w:r>
              <w:t>B’se</w:t>
            </w:r>
            <w:proofErr w:type="spellEnd"/>
            <w:r>
              <w:t xml:space="preserve"> </w:t>
            </w:r>
            <w:proofErr w:type="spellStart"/>
            <w:r>
              <w:t>k’Sh</w:t>
            </w:r>
            <w:proofErr w:type="spellEnd"/>
          </w:p>
        </w:tc>
      </w:tr>
      <w:tr w:rsidR="000C7E59" w14:paraId="16C1BEAD" w14:textId="77777777" w:rsidTr="001573E4">
        <w:tc>
          <w:tcPr>
            <w:tcW w:w="8640" w:type="dxa"/>
          </w:tcPr>
          <w:p w14:paraId="6B3CCE43" w14:textId="0217993C" w:rsidR="000C7E59" w:rsidRDefault="00000000">
            <w:proofErr w:type="gramStart"/>
            <w:r>
              <w:t>Halo</w:t>
            </w:r>
            <w:r w:rsidR="001573E4">
              <w:t xml:space="preserve">, </w:t>
            </w:r>
            <w:r>
              <w:t xml:space="preserve"> fang</w:t>
            </w:r>
            <w:proofErr w:type="gramEnd"/>
            <w:r>
              <w:t xml:space="preserve"> </w:t>
            </w:r>
            <w:proofErr w:type="spellStart"/>
            <w:r>
              <w:t>kidn</w:t>
            </w:r>
            <w:proofErr w:type="spellEnd"/>
            <w:r>
              <w:t>.</w:t>
            </w:r>
          </w:p>
        </w:tc>
      </w:tr>
      <w:tr w:rsidR="000C7E59" w14:paraId="6139624D" w14:textId="77777777" w:rsidTr="001573E4">
        <w:tc>
          <w:tcPr>
            <w:tcW w:w="8640" w:type="dxa"/>
          </w:tcPr>
          <w:p w14:paraId="21BCC0B3" w14:textId="77777777" w:rsidR="000C7E59" w:rsidRDefault="00000000">
            <w:r>
              <w:t>Halter, #258 ling deu, B28 ms</w:t>
            </w:r>
          </w:p>
        </w:tc>
      </w:tr>
      <w:tr w:rsidR="000C7E59" w14:paraId="64249A98" w14:textId="77777777" w:rsidTr="001573E4">
        <w:tc>
          <w:tcPr>
            <w:tcW w:w="8640" w:type="dxa"/>
          </w:tcPr>
          <w:p w14:paraId="717D048D" w14:textId="77777777" w:rsidR="000C7E59" w:rsidRDefault="00000000">
            <w:r>
              <w:t>Ham, JKR cha ve.</w:t>
            </w:r>
          </w:p>
        </w:tc>
      </w:tr>
      <w:tr w:rsidR="000C7E59" w14:paraId="4F2CE2E9" w14:textId="77777777" w:rsidTr="001573E4">
        <w:tc>
          <w:tcPr>
            <w:tcW w:w="8640" w:type="dxa"/>
          </w:tcPr>
          <w:p w14:paraId="6B4B9F58" w14:textId="77777777" w:rsidR="000C7E59" w:rsidRDefault="00000000">
            <w:r>
              <w:t>Hamlet, #T EE sun‘ tsong.</w:t>
            </w:r>
          </w:p>
        </w:tc>
      </w:tr>
      <w:tr w:rsidR="000C7E59" w14:paraId="7FD0F3E2" w14:textId="77777777" w:rsidTr="001573E4">
        <w:tc>
          <w:tcPr>
            <w:tcW w:w="8640" w:type="dxa"/>
          </w:tcPr>
          <w:p w14:paraId="0809ECE0" w14:textId="77777777" w:rsidR="000C7E59" w:rsidRDefault="00000000">
            <w:r>
              <w:t>Hammer, pAPgi=| Jong den.</w:t>
            </w:r>
          </w:p>
        </w:tc>
      </w:tr>
      <w:tr w:rsidR="000C7E59" w14:paraId="5D9F9B07" w14:textId="77777777" w:rsidTr="001573E4">
        <w:tc>
          <w:tcPr>
            <w:tcW w:w="8640" w:type="dxa"/>
          </w:tcPr>
          <w:p w14:paraId="0E29333E" w14:textId="77777777" w:rsidR="000C7E59" w:rsidRDefault="00000000">
            <w:r>
              <w:t>Hamper, et -f- ‘lieu ’tsz,</w:t>
            </w:r>
          </w:p>
        </w:tc>
      </w:tr>
      <w:tr w:rsidR="000C7E59" w14:paraId="7D2295BA" w14:textId="77777777" w:rsidTr="001573E4">
        <w:tc>
          <w:tcPr>
            <w:tcW w:w="8640" w:type="dxa"/>
          </w:tcPr>
          <w:p w14:paraId="4F0B3CA6" w14:textId="77777777" w:rsidR="000C7E59" w:rsidRDefault="00000000">
            <w:r>
              <w:t>Hand, =f. seu, (hand-stove) Fh</w:t>
            </w:r>
          </w:p>
        </w:tc>
      </w:tr>
      <w:tr w:rsidR="000C7E59" w14:paraId="7ACA3A54" w14:textId="77777777" w:rsidTr="001573E4">
        <w:tc>
          <w:tcPr>
            <w:tcW w:w="8640" w:type="dxa"/>
          </w:tcPr>
          <w:p w14:paraId="32D6F037" w14:textId="77777777" w:rsidR="000C7E59" w:rsidRDefault="00000000">
            <w:r>
              <w:t>Handicraft, FF ‘seu ni‘,</w:t>
            </w:r>
          </w:p>
        </w:tc>
      </w:tr>
      <w:tr w:rsidR="000C7E59" w14:paraId="3BD88696" w14:textId="77777777" w:rsidTr="001573E4">
        <w:tc>
          <w:tcPr>
            <w:tcW w:w="8640" w:type="dxa"/>
          </w:tcPr>
          <w:p w14:paraId="3B2CAC3D" w14:textId="77777777" w:rsidR="000C7E59" w:rsidRDefault="00000000">
            <w:r>
              <w:t>Handkerchief, #F- if ’geu kiun, (of silk)</w:t>
            </w:r>
          </w:p>
        </w:tc>
      </w:tr>
      <w:tr w:rsidR="000C7E59" w14:paraId="0913D482" w14:textId="77777777" w:rsidTr="001573E4">
        <w:tc>
          <w:tcPr>
            <w:tcW w:w="8640" w:type="dxa"/>
          </w:tcPr>
          <w:p w14:paraId="7CB00DF1" w14:textId="6283F40D" w:rsidR="000C7E59" w:rsidRDefault="001573E4">
            <w:r>
              <w:t xml:space="preserve"> </w:t>
            </w:r>
          </w:p>
        </w:tc>
      </w:tr>
      <w:tr w:rsidR="000C7E59" w14:paraId="2EB61E90" w14:textId="77777777" w:rsidTr="001573E4">
        <w:tc>
          <w:tcPr>
            <w:tcW w:w="8640" w:type="dxa"/>
          </w:tcPr>
          <w:p w14:paraId="58CC3FBD" w14:textId="72EDB175" w:rsidR="000C7E59" w:rsidRDefault="001573E4">
            <w:r>
              <w:t xml:space="preserve"> </w:t>
            </w:r>
          </w:p>
        </w:tc>
      </w:tr>
      <w:tr w:rsidR="000C7E59" w14:paraId="12015C66" w14:textId="77777777" w:rsidTr="001573E4">
        <w:tc>
          <w:tcPr>
            <w:tcW w:w="8640" w:type="dxa"/>
          </w:tcPr>
          <w:p w14:paraId="1BBF392E" w14:textId="77777777" w:rsidR="000C7E59" w:rsidRDefault="00000000">
            <w:r>
              <w:t>Handle, HE 3% mé ling’.</w:t>
            </w:r>
          </w:p>
        </w:tc>
      </w:tr>
      <w:tr w:rsidR="000C7E59" w14:paraId="677C8F5D" w14:textId="77777777" w:rsidTr="001573E4">
        <w:tc>
          <w:tcPr>
            <w:tcW w:w="8640" w:type="dxa"/>
          </w:tcPr>
          <w:p w14:paraId="594281DB" w14:textId="77777777" w:rsidR="000C7E59" w:rsidRDefault="00000000">
            <w:r>
              <w:t>Handle, (a) #¥ ping’, #8, "po.</w:t>
            </w:r>
          </w:p>
        </w:tc>
      </w:tr>
      <w:tr w:rsidR="000C7E59" w14:paraId="58FD6ACA" w14:textId="77777777" w:rsidTr="001573E4">
        <w:tc>
          <w:tcPr>
            <w:tcW w:w="8640" w:type="dxa"/>
          </w:tcPr>
          <w:p w14:paraId="3094D6B3" w14:textId="77777777" w:rsidR="000C7E59" w:rsidRDefault="00000000">
            <w:r>
              <w:t>Handsome, EA *hau k’dn,</w:t>
            </w:r>
          </w:p>
        </w:tc>
      </w:tr>
      <w:tr w:rsidR="000C7E59" w14:paraId="700EF149" w14:textId="77777777" w:rsidTr="001573E4">
        <w:tc>
          <w:tcPr>
            <w:tcW w:w="8640" w:type="dxa"/>
          </w:tcPr>
          <w:p w14:paraId="0CF6B874" w14:textId="77777777" w:rsidR="000C7E59" w:rsidRDefault="00000000">
            <w:r>
              <w:lastRenderedPageBreak/>
              <w:t>Hang, Hh kwo', i yor kwo‘, (one’s</w:t>
            </w:r>
          </w:p>
        </w:tc>
      </w:tr>
      <w:tr w:rsidR="000C7E59" w14:paraId="515708A5" w14:textId="77777777" w:rsidTr="001573E4">
        <w:tc>
          <w:tcPr>
            <w:tcW w:w="8640" w:type="dxa"/>
          </w:tcPr>
          <w:p w14:paraId="084B71BD" w14:textId="77777777" w:rsidR="000C7E59" w:rsidRDefault="00000000">
            <w:r>
              <w:t>Happened, (just then) Hii JEt’ehtsung',</w:t>
            </w:r>
          </w:p>
        </w:tc>
      </w:tr>
      <w:tr w:rsidR="000C7E59" w14:paraId="23EE81AA" w14:textId="77777777" w:rsidTr="001573E4">
        <w:tc>
          <w:tcPr>
            <w:tcW w:w="8640" w:type="dxa"/>
          </w:tcPr>
          <w:p w14:paraId="12F3897F" w14:textId="77777777" w:rsidR="000C7E59" w:rsidRDefault="00000000">
            <w:r>
              <w:t>Happiness, jiasm foh k's‘, (be hap-</w:t>
            </w:r>
          </w:p>
        </w:tc>
      </w:tr>
      <w:tr w:rsidR="000C7E59" w14:paraId="2F083B9D" w14:textId="77777777" w:rsidTr="001573E4">
        <w:tc>
          <w:tcPr>
            <w:tcW w:w="8640" w:type="dxa"/>
          </w:tcPr>
          <w:p w14:paraId="0FF116E6" w14:textId="77777777" w:rsidR="000C7E59" w:rsidRDefault="00000000">
            <w:r>
              <w:t>Harbour, (to) )39§ wa zong (a har-</w:t>
            </w:r>
          </w:p>
        </w:tc>
      </w:tr>
      <w:tr w:rsidR="000C7E59" w14:paraId="62B6410A" w14:textId="77777777" w:rsidTr="001573E4">
        <w:tc>
          <w:tcPr>
            <w:tcW w:w="8640" w:type="dxa"/>
          </w:tcPr>
          <w:p w14:paraId="69E3C981" w14:textId="17C1E3D6" w:rsidR="000C7E59" w:rsidRDefault="00000000">
            <w:r>
              <w:t xml:space="preserve">Hard, fii </w:t>
            </w:r>
            <w:proofErr w:type="spellStart"/>
            <w:proofErr w:type="gramStart"/>
            <w:r>
              <w:t>ngang</w:t>
            </w:r>
            <w:proofErr w:type="spellEnd"/>
            <w:r>
              <w:t>‘</w:t>
            </w:r>
            <w:proofErr w:type="gramEnd"/>
            <w:r>
              <w:t>, (to accomplish) pa</w:t>
            </w:r>
            <w:r w:rsidR="001573E4">
              <w:t xml:space="preserve"> </w:t>
            </w:r>
            <w:r w:rsidR="001573E4">
              <w:t>van nan.</w:t>
            </w:r>
          </w:p>
        </w:tc>
      </w:tr>
      <w:tr w:rsidR="000C7E59" w14:paraId="1F50A9BE" w14:textId="77777777" w:rsidTr="001573E4">
        <w:tc>
          <w:tcPr>
            <w:tcW w:w="8640" w:type="dxa"/>
          </w:tcPr>
          <w:p w14:paraId="04E9FB0C" w14:textId="52D9CA23" w:rsidR="000C7E59" w:rsidRDefault="000C7E59"/>
        </w:tc>
      </w:tr>
      <w:tr w:rsidR="000C7E59" w14:paraId="5237B055" w14:textId="77777777" w:rsidTr="001573E4">
        <w:tc>
          <w:tcPr>
            <w:tcW w:w="8640" w:type="dxa"/>
          </w:tcPr>
          <w:p w14:paraId="748CA235" w14:textId="77777777" w:rsidR="000C7E59" w:rsidRDefault="00000000">
            <w:r>
              <w:t>Hare, Fi- ta! *tsz, BPS ys mau,</w:t>
            </w:r>
          </w:p>
        </w:tc>
      </w:tr>
      <w:tr w:rsidR="000C7E59" w14:paraId="3A94D030" w14:textId="77777777" w:rsidTr="001573E4">
        <w:tc>
          <w:tcPr>
            <w:tcW w:w="8640" w:type="dxa"/>
          </w:tcPr>
          <w:p w14:paraId="3D748811" w14:textId="77777777" w:rsidR="000C7E59" w:rsidRDefault="00000000">
            <w:r>
              <w:t>Harelip, ie k'idh tsz.</w:t>
            </w:r>
          </w:p>
        </w:tc>
      </w:tr>
      <w:tr w:rsidR="000C7E59" w14:paraId="77B940D7" w14:textId="77777777" w:rsidTr="001573E4">
        <w:tc>
          <w:tcPr>
            <w:tcW w:w="8640" w:type="dxa"/>
          </w:tcPr>
          <w:p w14:paraId="7A039D5F" w14:textId="77777777" w:rsidR="000C7E59" w:rsidRDefault="00000000">
            <w:r>
              <w:t>Harlot, pegita t’sang gi,</w:t>
            </w:r>
          </w:p>
        </w:tc>
      </w:tr>
      <w:tr w:rsidR="000C7E59" w14:paraId="3572417B" w14:textId="77777777" w:rsidTr="001573E4">
        <w:tc>
          <w:tcPr>
            <w:tcW w:w="8640" w:type="dxa"/>
          </w:tcPr>
          <w:p w14:paraId="18F977B6" w14:textId="77777777" w:rsidR="000C7E59" w:rsidRDefault="00000000">
            <w:r>
              <w:t>Harm, = hé‘, (n0 harm) ABEND</w:t>
            </w:r>
          </w:p>
        </w:tc>
      </w:tr>
      <w:tr w:rsidR="000C7E59" w14:paraId="6A0B3569" w14:textId="77777777" w:rsidTr="001573E4">
        <w:tc>
          <w:tcPr>
            <w:tcW w:w="8640" w:type="dxa"/>
          </w:tcPr>
          <w:p w14:paraId="7B46E6A5" w14:textId="77777777" w:rsidR="000C7E59" w:rsidRDefault="00000000">
            <w:r>
              <w:t>Harmonious, A ee Ati mob, *H siang</w:t>
            </w:r>
          </w:p>
        </w:tc>
      </w:tr>
      <w:tr w:rsidR="000C7E59" w14:paraId="48CDFA21" w14:textId="77777777" w:rsidTr="001573E4">
        <w:tc>
          <w:tcPr>
            <w:tcW w:w="8640" w:type="dxa"/>
          </w:tcPr>
          <w:p w14:paraId="4B0CE585" w14:textId="77777777" w:rsidR="000C7E59" w:rsidRDefault="00000000">
            <w:r>
              <w:t>Harmonize, #8 FU diau hi‘,</w:t>
            </w:r>
          </w:p>
        </w:tc>
      </w:tr>
      <w:tr w:rsidR="000C7E59" w14:paraId="56EB15DC" w14:textId="77777777" w:rsidTr="001573E4">
        <w:tc>
          <w:tcPr>
            <w:tcW w:w="8640" w:type="dxa"/>
          </w:tcPr>
          <w:p w14:paraId="2101A386" w14:textId="77777777" w:rsidR="000C7E59" w:rsidRDefault="00000000">
            <w:r>
              <w:t>Harmony, (a) (RUE A Re *pé’tsz ha</w:t>
            </w:r>
          </w:p>
        </w:tc>
      </w:tr>
      <w:tr w:rsidR="000C7E59" w14:paraId="3EE6C027" w14:textId="77777777" w:rsidTr="001573E4">
        <w:tc>
          <w:tcPr>
            <w:tcW w:w="8640" w:type="dxa"/>
          </w:tcPr>
          <w:p w14:paraId="13B26C05" w14:textId="77777777" w:rsidR="000C7E59" w:rsidRDefault="00000000">
            <w:r>
              <w:t>Harness, (a horse) fq bé ’mdé, (a</w:t>
            </w:r>
          </w:p>
        </w:tc>
      </w:tr>
      <w:tr w:rsidR="000C7E59" w14:paraId="34369F29" w14:textId="77777777" w:rsidTr="001573E4">
        <w:tc>
          <w:tcPr>
            <w:tcW w:w="8640" w:type="dxa"/>
          </w:tcPr>
          <w:p w14:paraId="356664D2" w14:textId="77777777" w:rsidR="000C7E59" w:rsidRDefault="00000000">
            <w:r>
              <w:t>Harp, $£ giun, (to play) #2 dan giun.</w:t>
            </w:r>
          </w:p>
        </w:tc>
      </w:tr>
      <w:tr w:rsidR="000C7E59" w14:paraId="356DE1F4" w14:textId="77777777" w:rsidTr="001573E4">
        <w:tc>
          <w:tcPr>
            <w:tcW w:w="8640" w:type="dxa"/>
          </w:tcPr>
          <w:p w14:paraId="2E84BDB0" w14:textId="77777777" w:rsidR="000C7E59" w:rsidRDefault="00000000">
            <w:r>
              <w:t>Harrow, #0 jai po di‘, (a harrow) xu,</w:t>
            </w:r>
          </w:p>
        </w:tc>
      </w:tr>
      <w:tr w:rsidR="000C7E59" w14:paraId="41FAF953" w14:textId="77777777" w:rsidTr="001573E4">
        <w:tc>
          <w:tcPr>
            <w:tcW w:w="8640" w:type="dxa"/>
          </w:tcPr>
          <w:p w14:paraId="53821F63" w14:textId="77777777" w:rsidR="000C7E59" w:rsidRDefault="00000000">
            <w:r>
              <w:t>Harsh, DA ‘uh nien, Yj] k’uh</w:t>
            </w:r>
          </w:p>
        </w:tc>
      </w:tr>
      <w:tr w:rsidR="000C7E59" w14:paraId="10BF431B" w14:textId="77777777" w:rsidTr="001573E4">
        <w:tc>
          <w:tcPr>
            <w:tcW w:w="8640" w:type="dxa"/>
          </w:tcPr>
          <w:p w14:paraId="543BAF41" w14:textId="77777777" w:rsidR="000C7E59" w:rsidRDefault="00000000">
            <w:r>
              <w:t>Harvest, HX hy, seu zung, (wheat) #X</w:t>
            </w:r>
          </w:p>
        </w:tc>
      </w:tr>
      <w:tr w:rsidR="000C7E59" w14:paraId="474E9BFB" w14:textId="77777777" w:rsidTr="001573E4">
        <w:tc>
          <w:tcPr>
            <w:tcW w:w="8640" w:type="dxa"/>
          </w:tcPr>
          <w:p w14:paraId="147E2B44" w14:textId="77777777" w:rsidR="000C7E59" w:rsidRDefault="000C7E59"/>
        </w:tc>
      </w:tr>
      <w:tr w:rsidR="000C7E59" w14:paraId="23AF6BCD" w14:textId="77777777" w:rsidTr="001573E4">
        <w:tc>
          <w:tcPr>
            <w:tcW w:w="8640" w:type="dxa"/>
          </w:tcPr>
          <w:p w14:paraId="2DC2C294" w14:textId="77777777" w:rsidR="000C7E59" w:rsidRDefault="000C7E59"/>
        </w:tc>
      </w:tr>
      <w:tr w:rsidR="000C7E59" w14:paraId="4CEB6064" w14:textId="77777777" w:rsidTr="001573E4">
        <w:tc>
          <w:tcPr>
            <w:tcW w:w="8640" w:type="dxa"/>
          </w:tcPr>
          <w:p w14:paraId="1BC76E9E" w14:textId="77777777" w:rsidR="000C7E59" w:rsidRDefault="000C7E59"/>
        </w:tc>
      </w:tr>
      <w:tr w:rsidR="000C7E59" w14:paraId="5FCDAADD" w14:textId="77777777" w:rsidTr="001573E4">
        <w:tc>
          <w:tcPr>
            <w:tcW w:w="8640" w:type="dxa"/>
          </w:tcPr>
          <w:p w14:paraId="7CDDB09E" w14:textId="77777777" w:rsidR="000C7E59" w:rsidRDefault="000C7E59"/>
        </w:tc>
      </w:tr>
      <w:tr w:rsidR="000C7E59" w14:paraId="32353370" w14:textId="77777777" w:rsidTr="001573E4">
        <w:tc>
          <w:tcPr>
            <w:tcW w:w="8640" w:type="dxa"/>
          </w:tcPr>
          <w:p w14:paraId="7020B7B9" w14:textId="77777777" w:rsidR="000C7E59" w:rsidRDefault="000C7E59"/>
        </w:tc>
      </w:tr>
      <w:tr w:rsidR="000C7E59" w14:paraId="1715977B" w14:textId="77777777" w:rsidTr="001573E4">
        <w:tc>
          <w:tcPr>
            <w:tcW w:w="8640" w:type="dxa"/>
          </w:tcPr>
          <w:p w14:paraId="3E0313A6" w14:textId="77777777" w:rsidR="000C7E59" w:rsidRDefault="000C7E59"/>
        </w:tc>
      </w:tr>
      <w:tr w:rsidR="000C7E59" w14:paraId="4FE80807" w14:textId="77777777" w:rsidTr="001573E4">
        <w:tc>
          <w:tcPr>
            <w:tcW w:w="8640" w:type="dxa"/>
          </w:tcPr>
          <w:p w14:paraId="32610ACC" w14:textId="77777777" w:rsidR="000C7E59" w:rsidRDefault="000C7E59"/>
        </w:tc>
      </w:tr>
      <w:tr w:rsidR="000C7E59" w14:paraId="04E63A4F" w14:textId="77777777" w:rsidTr="001573E4">
        <w:tc>
          <w:tcPr>
            <w:tcW w:w="8640" w:type="dxa"/>
          </w:tcPr>
          <w:p w14:paraId="1388DF2B" w14:textId="77777777" w:rsidR="000C7E59" w:rsidRDefault="000C7E59"/>
        </w:tc>
      </w:tr>
      <w:tr w:rsidR="000C7E59" w14:paraId="2EA200EF" w14:textId="77777777" w:rsidTr="001573E4">
        <w:tc>
          <w:tcPr>
            <w:tcW w:w="8640" w:type="dxa"/>
          </w:tcPr>
          <w:p w14:paraId="0F579955" w14:textId="77777777" w:rsidR="000C7E59" w:rsidRDefault="000C7E59"/>
        </w:tc>
      </w:tr>
      <w:tr w:rsidR="000C7E59" w14:paraId="6CA988C6" w14:textId="77777777" w:rsidTr="001573E4">
        <w:tc>
          <w:tcPr>
            <w:tcW w:w="8640" w:type="dxa"/>
          </w:tcPr>
          <w:p w14:paraId="180AAD5D" w14:textId="77777777" w:rsidR="000C7E59" w:rsidRDefault="000C7E59"/>
        </w:tc>
      </w:tr>
      <w:tr w:rsidR="000C7E59" w14:paraId="3C90A84C" w14:textId="77777777" w:rsidTr="001573E4">
        <w:tc>
          <w:tcPr>
            <w:tcW w:w="8640" w:type="dxa"/>
          </w:tcPr>
          <w:p w14:paraId="3EF0F26A" w14:textId="77777777" w:rsidR="000C7E59" w:rsidRDefault="000C7E59"/>
        </w:tc>
      </w:tr>
      <w:tr w:rsidR="000C7E59" w14:paraId="3AC49EE9" w14:textId="77777777" w:rsidTr="001573E4">
        <w:tc>
          <w:tcPr>
            <w:tcW w:w="8640" w:type="dxa"/>
          </w:tcPr>
          <w:p w14:paraId="149532A5" w14:textId="77777777" w:rsidR="000C7E59" w:rsidRDefault="000C7E59"/>
        </w:tc>
      </w:tr>
      <w:tr w:rsidR="000C7E59" w14:paraId="414FCBF4" w14:textId="77777777" w:rsidTr="001573E4">
        <w:tc>
          <w:tcPr>
            <w:tcW w:w="8640" w:type="dxa"/>
          </w:tcPr>
          <w:p w14:paraId="2411289D" w14:textId="77777777" w:rsidR="000C7E59" w:rsidRDefault="000C7E59"/>
        </w:tc>
      </w:tr>
      <w:tr w:rsidR="000C7E59" w14:paraId="75741AF3" w14:textId="77777777" w:rsidTr="001573E4">
        <w:tc>
          <w:tcPr>
            <w:tcW w:w="8640" w:type="dxa"/>
          </w:tcPr>
          <w:p w14:paraId="2D501CF8" w14:textId="77777777" w:rsidR="000C7E59" w:rsidRDefault="000C7E59"/>
        </w:tc>
      </w:tr>
      <w:tr w:rsidR="000C7E59" w14:paraId="26BED14B" w14:textId="77777777" w:rsidTr="001573E4">
        <w:tc>
          <w:tcPr>
            <w:tcW w:w="8640" w:type="dxa"/>
          </w:tcPr>
          <w:p w14:paraId="023AD9B6" w14:textId="77777777" w:rsidR="000C7E59" w:rsidRDefault="000C7E59"/>
        </w:tc>
      </w:tr>
      <w:tr w:rsidR="000C7E59" w14:paraId="3D79F549" w14:textId="77777777" w:rsidTr="001573E4">
        <w:tc>
          <w:tcPr>
            <w:tcW w:w="8640" w:type="dxa"/>
          </w:tcPr>
          <w:p w14:paraId="016FEA3E" w14:textId="77777777" w:rsidR="000C7E59" w:rsidRDefault="000C7E59"/>
        </w:tc>
      </w:tr>
      <w:tr w:rsidR="000C7E59" w14:paraId="134971FA" w14:textId="77777777" w:rsidTr="001573E4">
        <w:tc>
          <w:tcPr>
            <w:tcW w:w="8640" w:type="dxa"/>
          </w:tcPr>
          <w:p w14:paraId="0AC3C42C" w14:textId="77777777" w:rsidR="000C7E59" w:rsidRDefault="000C7E59"/>
        </w:tc>
      </w:tr>
      <w:tr w:rsidR="000C7E59" w14:paraId="1B2B4A35" w14:textId="77777777" w:rsidTr="001573E4">
        <w:tc>
          <w:tcPr>
            <w:tcW w:w="8640" w:type="dxa"/>
          </w:tcPr>
          <w:p w14:paraId="03A63AD2" w14:textId="77777777" w:rsidR="000C7E59" w:rsidRDefault="000C7E59"/>
        </w:tc>
      </w:tr>
      <w:tr w:rsidR="000C7E59" w14:paraId="0246699E" w14:textId="77777777" w:rsidTr="001573E4">
        <w:tc>
          <w:tcPr>
            <w:tcW w:w="8640" w:type="dxa"/>
          </w:tcPr>
          <w:p w14:paraId="66CA8468" w14:textId="77777777" w:rsidR="000C7E59" w:rsidRDefault="000C7E59"/>
        </w:tc>
      </w:tr>
      <w:tr w:rsidR="000C7E59" w14:paraId="7B473EF7" w14:textId="77777777" w:rsidTr="001573E4">
        <w:tc>
          <w:tcPr>
            <w:tcW w:w="8640" w:type="dxa"/>
          </w:tcPr>
          <w:p w14:paraId="624E9216" w14:textId="77777777" w:rsidR="000C7E59" w:rsidRDefault="000C7E59"/>
        </w:tc>
      </w:tr>
      <w:tr w:rsidR="000C7E59" w14:paraId="0EF66267" w14:textId="77777777" w:rsidTr="001573E4">
        <w:tc>
          <w:tcPr>
            <w:tcW w:w="8640" w:type="dxa"/>
          </w:tcPr>
          <w:p w14:paraId="77478CED" w14:textId="77777777" w:rsidR="000C7E59" w:rsidRDefault="000C7E59"/>
        </w:tc>
      </w:tr>
      <w:tr w:rsidR="000C7E59" w14:paraId="64887723" w14:textId="77777777" w:rsidTr="001573E4">
        <w:tc>
          <w:tcPr>
            <w:tcW w:w="8640" w:type="dxa"/>
          </w:tcPr>
          <w:p w14:paraId="1D29B81A" w14:textId="77777777" w:rsidR="000C7E59" w:rsidRDefault="000C7E59"/>
        </w:tc>
      </w:tr>
      <w:tr w:rsidR="000C7E59" w14:paraId="1D3BC719" w14:textId="77777777" w:rsidTr="001573E4">
        <w:tc>
          <w:tcPr>
            <w:tcW w:w="8640" w:type="dxa"/>
          </w:tcPr>
          <w:p w14:paraId="624F74AC" w14:textId="77777777" w:rsidR="000C7E59" w:rsidRDefault="000C7E59"/>
        </w:tc>
      </w:tr>
      <w:tr w:rsidR="000C7E59" w14:paraId="72CD46FE" w14:textId="77777777" w:rsidTr="001573E4">
        <w:tc>
          <w:tcPr>
            <w:tcW w:w="8640" w:type="dxa"/>
          </w:tcPr>
          <w:p w14:paraId="1951D10B" w14:textId="77777777" w:rsidR="000C7E59" w:rsidRDefault="000C7E59"/>
        </w:tc>
      </w:tr>
      <w:tr w:rsidR="000C7E59" w14:paraId="7B3C1C2F" w14:textId="77777777" w:rsidTr="001573E4">
        <w:tc>
          <w:tcPr>
            <w:tcW w:w="8640" w:type="dxa"/>
          </w:tcPr>
          <w:p w14:paraId="482980B9" w14:textId="77777777" w:rsidR="000C7E59" w:rsidRDefault="000C7E59"/>
        </w:tc>
      </w:tr>
      <w:tr w:rsidR="000C7E59" w14:paraId="7191D3F4" w14:textId="77777777" w:rsidTr="001573E4">
        <w:tc>
          <w:tcPr>
            <w:tcW w:w="8640" w:type="dxa"/>
          </w:tcPr>
          <w:p w14:paraId="4C123541" w14:textId="77777777" w:rsidR="000C7E59" w:rsidRDefault="000C7E59"/>
        </w:tc>
      </w:tr>
      <w:tr w:rsidR="000C7E59" w14:paraId="183052AA" w14:textId="77777777" w:rsidTr="001573E4">
        <w:tc>
          <w:tcPr>
            <w:tcW w:w="8640" w:type="dxa"/>
          </w:tcPr>
          <w:p w14:paraId="027D3393" w14:textId="77777777" w:rsidR="000C7E59" w:rsidRDefault="000C7E59"/>
        </w:tc>
      </w:tr>
      <w:tr w:rsidR="000C7E59" w14:paraId="7DD7220B" w14:textId="77777777" w:rsidTr="001573E4">
        <w:tc>
          <w:tcPr>
            <w:tcW w:w="8640" w:type="dxa"/>
          </w:tcPr>
          <w:p w14:paraId="10E00972" w14:textId="77777777" w:rsidR="000C7E59" w:rsidRDefault="000C7E59"/>
        </w:tc>
      </w:tr>
      <w:tr w:rsidR="000C7E59" w14:paraId="1A090D8E" w14:textId="77777777" w:rsidTr="001573E4">
        <w:tc>
          <w:tcPr>
            <w:tcW w:w="8640" w:type="dxa"/>
          </w:tcPr>
          <w:p w14:paraId="4141F2B6" w14:textId="77777777" w:rsidR="000C7E59" w:rsidRDefault="000C7E59"/>
        </w:tc>
      </w:tr>
      <w:tr w:rsidR="000C7E59" w14:paraId="574619FD" w14:textId="77777777" w:rsidTr="001573E4">
        <w:tc>
          <w:tcPr>
            <w:tcW w:w="8640" w:type="dxa"/>
          </w:tcPr>
          <w:p w14:paraId="6859C777" w14:textId="77777777" w:rsidR="000C7E59" w:rsidRDefault="000C7E59"/>
        </w:tc>
      </w:tr>
      <w:tr w:rsidR="000C7E59" w14:paraId="73FF646D" w14:textId="77777777" w:rsidTr="001573E4">
        <w:tc>
          <w:tcPr>
            <w:tcW w:w="8640" w:type="dxa"/>
          </w:tcPr>
          <w:p w14:paraId="375FDF1E" w14:textId="77777777" w:rsidR="000C7E59" w:rsidRDefault="000C7E59"/>
        </w:tc>
      </w:tr>
      <w:tr w:rsidR="000C7E59" w14:paraId="0AF918BD" w14:textId="77777777" w:rsidTr="001573E4">
        <w:tc>
          <w:tcPr>
            <w:tcW w:w="8640" w:type="dxa"/>
          </w:tcPr>
          <w:p w14:paraId="27BCA455" w14:textId="77777777" w:rsidR="000C7E59" w:rsidRDefault="000C7E59"/>
        </w:tc>
      </w:tr>
      <w:tr w:rsidR="000C7E59" w14:paraId="7D45A994" w14:textId="77777777" w:rsidTr="001573E4">
        <w:tc>
          <w:tcPr>
            <w:tcW w:w="8640" w:type="dxa"/>
          </w:tcPr>
          <w:p w14:paraId="1136C58F" w14:textId="77777777" w:rsidR="000C7E59" w:rsidRDefault="000C7E59"/>
        </w:tc>
      </w:tr>
      <w:tr w:rsidR="000C7E59" w14:paraId="12264E5C" w14:textId="77777777" w:rsidTr="001573E4">
        <w:tc>
          <w:tcPr>
            <w:tcW w:w="8640" w:type="dxa"/>
          </w:tcPr>
          <w:p w14:paraId="7487A087" w14:textId="77777777" w:rsidR="000C7E59" w:rsidRDefault="000C7E59"/>
        </w:tc>
      </w:tr>
      <w:tr w:rsidR="000C7E59" w14:paraId="1F046F05" w14:textId="77777777" w:rsidTr="001573E4">
        <w:tc>
          <w:tcPr>
            <w:tcW w:w="8640" w:type="dxa"/>
          </w:tcPr>
          <w:p w14:paraId="6298E7E0" w14:textId="77777777" w:rsidR="000C7E59" w:rsidRDefault="000C7E59"/>
        </w:tc>
      </w:tr>
      <w:tr w:rsidR="000C7E59" w14:paraId="5EF6C2DE" w14:textId="77777777" w:rsidTr="001573E4">
        <w:tc>
          <w:tcPr>
            <w:tcW w:w="8640" w:type="dxa"/>
          </w:tcPr>
          <w:p w14:paraId="0823C2D9" w14:textId="77777777" w:rsidR="000C7E59" w:rsidRDefault="000C7E59"/>
        </w:tc>
      </w:tr>
      <w:tr w:rsidR="000C7E59" w14:paraId="4DE549BD" w14:textId="77777777" w:rsidTr="001573E4">
        <w:tc>
          <w:tcPr>
            <w:tcW w:w="8640" w:type="dxa"/>
          </w:tcPr>
          <w:p w14:paraId="3B9E95CA" w14:textId="77777777" w:rsidR="000C7E59" w:rsidRDefault="000C7E59"/>
        </w:tc>
      </w:tr>
      <w:tr w:rsidR="000C7E59" w14:paraId="7BB396BD" w14:textId="77777777" w:rsidTr="001573E4">
        <w:tc>
          <w:tcPr>
            <w:tcW w:w="8640" w:type="dxa"/>
          </w:tcPr>
          <w:p w14:paraId="704AABF4" w14:textId="77777777" w:rsidR="000C7E59" w:rsidRDefault="000C7E59"/>
        </w:tc>
      </w:tr>
      <w:tr w:rsidR="000C7E59" w14:paraId="3ABF842C" w14:textId="77777777" w:rsidTr="001573E4">
        <w:tc>
          <w:tcPr>
            <w:tcW w:w="8640" w:type="dxa"/>
          </w:tcPr>
          <w:p w14:paraId="33AACE77" w14:textId="77777777" w:rsidR="000C7E59" w:rsidRDefault="000C7E59"/>
        </w:tc>
      </w:tr>
      <w:tr w:rsidR="000C7E59" w14:paraId="52935B51" w14:textId="77777777" w:rsidTr="001573E4">
        <w:tc>
          <w:tcPr>
            <w:tcW w:w="8640" w:type="dxa"/>
          </w:tcPr>
          <w:p w14:paraId="603E56C3" w14:textId="77777777" w:rsidR="000C7E59" w:rsidRDefault="000C7E59"/>
        </w:tc>
      </w:tr>
      <w:tr w:rsidR="000C7E59" w14:paraId="30F017F7" w14:textId="77777777" w:rsidTr="001573E4">
        <w:tc>
          <w:tcPr>
            <w:tcW w:w="8640" w:type="dxa"/>
          </w:tcPr>
          <w:p w14:paraId="7A232284" w14:textId="77777777" w:rsidR="000C7E59" w:rsidRDefault="000C7E59"/>
        </w:tc>
      </w:tr>
      <w:tr w:rsidR="000C7E59" w14:paraId="3A098505" w14:textId="77777777" w:rsidTr="001573E4">
        <w:tc>
          <w:tcPr>
            <w:tcW w:w="8640" w:type="dxa"/>
          </w:tcPr>
          <w:p w14:paraId="05D43BDF" w14:textId="77777777" w:rsidR="000C7E59" w:rsidRDefault="000C7E59"/>
        </w:tc>
      </w:tr>
      <w:tr w:rsidR="000C7E59" w14:paraId="48F82F60" w14:textId="77777777" w:rsidTr="001573E4">
        <w:tc>
          <w:tcPr>
            <w:tcW w:w="8640" w:type="dxa"/>
          </w:tcPr>
          <w:p w14:paraId="1A40F4B3" w14:textId="77777777" w:rsidR="000C7E59" w:rsidRDefault="000C7E59"/>
        </w:tc>
      </w:tr>
      <w:tr w:rsidR="000C7E59" w14:paraId="132F0C0E" w14:textId="77777777" w:rsidTr="001573E4">
        <w:tc>
          <w:tcPr>
            <w:tcW w:w="8640" w:type="dxa"/>
          </w:tcPr>
          <w:p w14:paraId="743E4020" w14:textId="77777777" w:rsidR="000C7E59" w:rsidRDefault="000C7E59"/>
        </w:tc>
      </w:tr>
      <w:tr w:rsidR="000C7E59" w14:paraId="638557BD" w14:textId="77777777" w:rsidTr="001573E4">
        <w:tc>
          <w:tcPr>
            <w:tcW w:w="8640" w:type="dxa"/>
          </w:tcPr>
          <w:p w14:paraId="0EEE3574" w14:textId="77777777" w:rsidR="000C7E59" w:rsidRDefault="000C7E59"/>
        </w:tc>
      </w:tr>
      <w:tr w:rsidR="000C7E59" w14:paraId="167A694B" w14:textId="77777777" w:rsidTr="001573E4">
        <w:tc>
          <w:tcPr>
            <w:tcW w:w="8640" w:type="dxa"/>
          </w:tcPr>
          <w:p w14:paraId="0D83DB22" w14:textId="77777777" w:rsidR="000C7E59" w:rsidRDefault="000C7E59"/>
        </w:tc>
      </w:tr>
      <w:tr w:rsidR="000C7E59" w14:paraId="5C363639" w14:textId="77777777" w:rsidTr="001573E4">
        <w:tc>
          <w:tcPr>
            <w:tcW w:w="8640" w:type="dxa"/>
          </w:tcPr>
          <w:p w14:paraId="71260FBA" w14:textId="77777777" w:rsidR="000C7E59" w:rsidRDefault="000C7E59"/>
        </w:tc>
      </w:tr>
      <w:tr w:rsidR="000C7E59" w14:paraId="588BDFBB" w14:textId="77777777" w:rsidTr="001573E4">
        <w:tc>
          <w:tcPr>
            <w:tcW w:w="8640" w:type="dxa"/>
          </w:tcPr>
          <w:p w14:paraId="26CB1907" w14:textId="77777777" w:rsidR="000C7E59" w:rsidRDefault="000C7E59"/>
        </w:tc>
      </w:tr>
      <w:tr w:rsidR="000C7E59" w14:paraId="38F3A52A" w14:textId="77777777" w:rsidTr="001573E4">
        <w:tc>
          <w:tcPr>
            <w:tcW w:w="8640" w:type="dxa"/>
          </w:tcPr>
          <w:p w14:paraId="09130000" w14:textId="77777777" w:rsidR="000C7E59" w:rsidRDefault="000C7E59"/>
        </w:tc>
      </w:tr>
      <w:tr w:rsidR="000C7E59" w14:paraId="7C2A888B" w14:textId="77777777" w:rsidTr="001573E4">
        <w:tc>
          <w:tcPr>
            <w:tcW w:w="8640" w:type="dxa"/>
          </w:tcPr>
          <w:p w14:paraId="761419B1" w14:textId="77777777" w:rsidR="000C7E59" w:rsidRDefault="000C7E59"/>
        </w:tc>
      </w:tr>
      <w:tr w:rsidR="000C7E59" w14:paraId="56C4FBA3" w14:textId="77777777" w:rsidTr="001573E4">
        <w:tc>
          <w:tcPr>
            <w:tcW w:w="8640" w:type="dxa"/>
          </w:tcPr>
          <w:p w14:paraId="06C53669" w14:textId="77777777" w:rsidR="000C7E59" w:rsidRDefault="000C7E59"/>
        </w:tc>
      </w:tr>
      <w:tr w:rsidR="000C7E59" w14:paraId="54385BF4" w14:textId="77777777" w:rsidTr="001573E4">
        <w:tc>
          <w:tcPr>
            <w:tcW w:w="8640" w:type="dxa"/>
          </w:tcPr>
          <w:p w14:paraId="5DF67D78" w14:textId="77777777" w:rsidR="000C7E59" w:rsidRDefault="000C7E59"/>
        </w:tc>
      </w:tr>
      <w:tr w:rsidR="000C7E59" w14:paraId="74457DF2" w14:textId="77777777" w:rsidTr="001573E4">
        <w:tc>
          <w:tcPr>
            <w:tcW w:w="8640" w:type="dxa"/>
          </w:tcPr>
          <w:p w14:paraId="112C870B" w14:textId="77777777" w:rsidR="000C7E59" w:rsidRDefault="000C7E59"/>
        </w:tc>
      </w:tr>
      <w:tr w:rsidR="000C7E59" w14:paraId="244967DB" w14:textId="77777777" w:rsidTr="001573E4">
        <w:tc>
          <w:tcPr>
            <w:tcW w:w="8640" w:type="dxa"/>
          </w:tcPr>
          <w:p w14:paraId="28FD9BA9" w14:textId="77777777" w:rsidR="000C7E59" w:rsidRDefault="000C7E59"/>
        </w:tc>
      </w:tr>
      <w:tr w:rsidR="000C7E59" w14:paraId="4632E1B9" w14:textId="77777777" w:rsidTr="001573E4">
        <w:tc>
          <w:tcPr>
            <w:tcW w:w="8640" w:type="dxa"/>
          </w:tcPr>
          <w:p w14:paraId="2F21FEA6" w14:textId="77777777" w:rsidR="000C7E59" w:rsidRDefault="000C7E59"/>
        </w:tc>
      </w:tr>
      <w:tr w:rsidR="000C7E59" w14:paraId="0BEA0B52" w14:textId="77777777" w:rsidTr="001573E4">
        <w:tc>
          <w:tcPr>
            <w:tcW w:w="8640" w:type="dxa"/>
          </w:tcPr>
          <w:p w14:paraId="290A519F" w14:textId="77777777" w:rsidR="000C7E59" w:rsidRDefault="000C7E59"/>
        </w:tc>
      </w:tr>
      <w:tr w:rsidR="000C7E59" w14:paraId="0110C019" w14:textId="77777777" w:rsidTr="001573E4">
        <w:tc>
          <w:tcPr>
            <w:tcW w:w="8640" w:type="dxa"/>
          </w:tcPr>
          <w:p w14:paraId="2CC0F200" w14:textId="77777777" w:rsidR="000C7E59" w:rsidRDefault="000C7E59"/>
        </w:tc>
      </w:tr>
      <w:tr w:rsidR="000C7E59" w14:paraId="533C5D26" w14:textId="77777777" w:rsidTr="001573E4">
        <w:tc>
          <w:tcPr>
            <w:tcW w:w="8640" w:type="dxa"/>
          </w:tcPr>
          <w:p w14:paraId="7AA6273E" w14:textId="77777777" w:rsidR="000C7E59" w:rsidRDefault="000C7E59"/>
        </w:tc>
      </w:tr>
      <w:tr w:rsidR="000C7E59" w14:paraId="02832DBC" w14:textId="77777777" w:rsidTr="001573E4">
        <w:tc>
          <w:tcPr>
            <w:tcW w:w="8640" w:type="dxa"/>
          </w:tcPr>
          <w:p w14:paraId="4DCE6846" w14:textId="77777777" w:rsidR="000C7E59" w:rsidRDefault="000C7E59"/>
        </w:tc>
      </w:tr>
      <w:tr w:rsidR="000C7E59" w14:paraId="6D6EDFF3" w14:textId="77777777" w:rsidTr="001573E4">
        <w:tc>
          <w:tcPr>
            <w:tcW w:w="8640" w:type="dxa"/>
          </w:tcPr>
          <w:p w14:paraId="7D7E32C6" w14:textId="77777777" w:rsidR="000C7E59" w:rsidRDefault="000C7E59"/>
        </w:tc>
      </w:tr>
      <w:tr w:rsidR="000C7E59" w14:paraId="74CD4F7C" w14:textId="77777777" w:rsidTr="001573E4">
        <w:tc>
          <w:tcPr>
            <w:tcW w:w="8640" w:type="dxa"/>
          </w:tcPr>
          <w:p w14:paraId="51924E29" w14:textId="77777777" w:rsidR="000C7E59" w:rsidRDefault="000C7E59"/>
        </w:tc>
      </w:tr>
      <w:tr w:rsidR="000C7E59" w14:paraId="5F9DEC23" w14:textId="77777777" w:rsidTr="001573E4">
        <w:tc>
          <w:tcPr>
            <w:tcW w:w="8640" w:type="dxa"/>
          </w:tcPr>
          <w:p w14:paraId="036F4B07" w14:textId="77777777" w:rsidR="000C7E59" w:rsidRDefault="000C7E59"/>
        </w:tc>
      </w:tr>
      <w:tr w:rsidR="000C7E59" w14:paraId="5E933C5A" w14:textId="77777777" w:rsidTr="001573E4">
        <w:tc>
          <w:tcPr>
            <w:tcW w:w="8640" w:type="dxa"/>
          </w:tcPr>
          <w:p w14:paraId="4878D514" w14:textId="77777777" w:rsidR="000C7E59" w:rsidRDefault="000C7E59"/>
        </w:tc>
      </w:tr>
      <w:tr w:rsidR="000C7E59" w14:paraId="16B883CC" w14:textId="77777777" w:rsidTr="001573E4">
        <w:tc>
          <w:tcPr>
            <w:tcW w:w="8640" w:type="dxa"/>
          </w:tcPr>
          <w:p w14:paraId="517F2B9A" w14:textId="77777777" w:rsidR="000C7E59" w:rsidRDefault="000C7E59"/>
        </w:tc>
      </w:tr>
      <w:tr w:rsidR="000C7E59" w14:paraId="32A0D8D0" w14:textId="77777777" w:rsidTr="001573E4">
        <w:tc>
          <w:tcPr>
            <w:tcW w:w="8640" w:type="dxa"/>
          </w:tcPr>
          <w:p w14:paraId="3FA4DC36" w14:textId="77777777" w:rsidR="000C7E59" w:rsidRDefault="000C7E59"/>
        </w:tc>
      </w:tr>
      <w:tr w:rsidR="000C7E59" w14:paraId="27DF2985" w14:textId="77777777" w:rsidTr="001573E4">
        <w:tc>
          <w:tcPr>
            <w:tcW w:w="8640" w:type="dxa"/>
          </w:tcPr>
          <w:p w14:paraId="5FAA6B31" w14:textId="77777777" w:rsidR="000C7E59" w:rsidRDefault="000C7E59"/>
        </w:tc>
      </w:tr>
      <w:tr w:rsidR="000C7E59" w14:paraId="74EF0556" w14:textId="77777777" w:rsidTr="001573E4">
        <w:tc>
          <w:tcPr>
            <w:tcW w:w="8640" w:type="dxa"/>
          </w:tcPr>
          <w:p w14:paraId="37488A51" w14:textId="77777777" w:rsidR="000C7E59" w:rsidRDefault="000C7E59"/>
        </w:tc>
      </w:tr>
      <w:tr w:rsidR="000C7E59" w14:paraId="4C3A2F18" w14:textId="77777777" w:rsidTr="001573E4">
        <w:tc>
          <w:tcPr>
            <w:tcW w:w="8640" w:type="dxa"/>
          </w:tcPr>
          <w:p w14:paraId="10ACB220" w14:textId="77777777" w:rsidR="000C7E59" w:rsidRDefault="000C7E59"/>
        </w:tc>
      </w:tr>
      <w:tr w:rsidR="000C7E59" w14:paraId="423E1B8B" w14:textId="77777777" w:rsidTr="001573E4">
        <w:tc>
          <w:tcPr>
            <w:tcW w:w="8640" w:type="dxa"/>
          </w:tcPr>
          <w:p w14:paraId="6F2D91C5" w14:textId="77777777" w:rsidR="000C7E59" w:rsidRDefault="000C7E59"/>
        </w:tc>
      </w:tr>
      <w:tr w:rsidR="000C7E59" w14:paraId="74DF8050" w14:textId="77777777" w:rsidTr="001573E4">
        <w:tc>
          <w:tcPr>
            <w:tcW w:w="8640" w:type="dxa"/>
          </w:tcPr>
          <w:p w14:paraId="63B36967" w14:textId="77777777" w:rsidR="000C7E59" w:rsidRDefault="000C7E59"/>
        </w:tc>
      </w:tr>
      <w:tr w:rsidR="000C7E59" w14:paraId="6B30886B" w14:textId="77777777" w:rsidTr="001573E4">
        <w:tc>
          <w:tcPr>
            <w:tcW w:w="8640" w:type="dxa"/>
          </w:tcPr>
          <w:p w14:paraId="3D4A6C7B" w14:textId="77777777" w:rsidR="000C7E59" w:rsidRDefault="000C7E59"/>
        </w:tc>
      </w:tr>
      <w:tr w:rsidR="000C7E59" w14:paraId="350B0A8D" w14:textId="77777777" w:rsidTr="001573E4">
        <w:tc>
          <w:tcPr>
            <w:tcW w:w="8640" w:type="dxa"/>
          </w:tcPr>
          <w:p w14:paraId="3FEE53A0" w14:textId="77777777" w:rsidR="000C7E59" w:rsidRDefault="000C7E59"/>
        </w:tc>
      </w:tr>
      <w:tr w:rsidR="000C7E59" w14:paraId="413AFD11" w14:textId="77777777" w:rsidTr="001573E4">
        <w:tc>
          <w:tcPr>
            <w:tcW w:w="8640" w:type="dxa"/>
          </w:tcPr>
          <w:p w14:paraId="03A08C82" w14:textId="77777777" w:rsidR="000C7E59" w:rsidRDefault="000C7E59"/>
        </w:tc>
      </w:tr>
      <w:tr w:rsidR="000C7E59" w14:paraId="3E53901A" w14:textId="77777777" w:rsidTr="001573E4">
        <w:tc>
          <w:tcPr>
            <w:tcW w:w="8640" w:type="dxa"/>
          </w:tcPr>
          <w:p w14:paraId="0F0B449A" w14:textId="77777777" w:rsidR="000C7E59" w:rsidRDefault="000C7E59"/>
        </w:tc>
      </w:tr>
      <w:tr w:rsidR="000C7E59" w14:paraId="7CFD5A7E" w14:textId="77777777" w:rsidTr="001573E4">
        <w:tc>
          <w:tcPr>
            <w:tcW w:w="8640" w:type="dxa"/>
          </w:tcPr>
          <w:p w14:paraId="26CC0C37" w14:textId="77777777" w:rsidR="000C7E59" w:rsidRDefault="000C7E59"/>
        </w:tc>
      </w:tr>
      <w:tr w:rsidR="000C7E59" w14:paraId="020CB7B7" w14:textId="77777777" w:rsidTr="001573E4">
        <w:tc>
          <w:tcPr>
            <w:tcW w:w="8640" w:type="dxa"/>
          </w:tcPr>
          <w:p w14:paraId="1E857CAD" w14:textId="77777777" w:rsidR="000C7E59" w:rsidRDefault="000C7E59"/>
        </w:tc>
      </w:tr>
      <w:tr w:rsidR="000C7E59" w14:paraId="77BD006C" w14:textId="77777777" w:rsidTr="001573E4">
        <w:tc>
          <w:tcPr>
            <w:tcW w:w="8640" w:type="dxa"/>
          </w:tcPr>
          <w:p w14:paraId="3CF0AA2B" w14:textId="77777777" w:rsidR="000C7E59" w:rsidRDefault="000C7E59"/>
        </w:tc>
      </w:tr>
      <w:tr w:rsidR="000C7E59" w14:paraId="54D4BBEB" w14:textId="77777777" w:rsidTr="001573E4">
        <w:tc>
          <w:tcPr>
            <w:tcW w:w="8640" w:type="dxa"/>
          </w:tcPr>
          <w:p w14:paraId="28C6270C" w14:textId="77777777" w:rsidR="000C7E59" w:rsidRDefault="000C7E59"/>
        </w:tc>
      </w:tr>
      <w:tr w:rsidR="000C7E59" w14:paraId="4D4EFBF8" w14:textId="77777777" w:rsidTr="001573E4">
        <w:tc>
          <w:tcPr>
            <w:tcW w:w="8640" w:type="dxa"/>
          </w:tcPr>
          <w:p w14:paraId="003A07EF" w14:textId="77777777" w:rsidR="000C7E59" w:rsidRDefault="000C7E59"/>
        </w:tc>
      </w:tr>
      <w:tr w:rsidR="000C7E59" w14:paraId="2FAFBFED" w14:textId="77777777" w:rsidTr="001573E4">
        <w:tc>
          <w:tcPr>
            <w:tcW w:w="8640" w:type="dxa"/>
          </w:tcPr>
          <w:p w14:paraId="6A253003" w14:textId="77777777" w:rsidR="000C7E59" w:rsidRDefault="000C7E59"/>
        </w:tc>
      </w:tr>
      <w:tr w:rsidR="000C7E59" w14:paraId="5BDE255E" w14:textId="77777777" w:rsidTr="001573E4">
        <w:tc>
          <w:tcPr>
            <w:tcW w:w="8640" w:type="dxa"/>
          </w:tcPr>
          <w:p w14:paraId="0462C2F7" w14:textId="77777777" w:rsidR="000C7E59" w:rsidRDefault="000C7E59"/>
        </w:tc>
      </w:tr>
      <w:tr w:rsidR="000C7E59" w14:paraId="31B2F5C3" w14:textId="77777777" w:rsidTr="001573E4">
        <w:tc>
          <w:tcPr>
            <w:tcW w:w="8640" w:type="dxa"/>
          </w:tcPr>
          <w:p w14:paraId="744C645B" w14:textId="77777777" w:rsidR="000C7E59" w:rsidRDefault="000C7E59"/>
        </w:tc>
      </w:tr>
      <w:tr w:rsidR="000C7E59" w14:paraId="2864C18A" w14:textId="77777777" w:rsidTr="001573E4">
        <w:tc>
          <w:tcPr>
            <w:tcW w:w="8640" w:type="dxa"/>
          </w:tcPr>
          <w:p w14:paraId="398B19AD" w14:textId="77777777" w:rsidR="000C7E59" w:rsidRDefault="000C7E59"/>
        </w:tc>
      </w:tr>
    </w:tbl>
    <w:p w14:paraId="3C618DBF" w14:textId="77777777" w:rsidR="009609E9" w:rsidRDefault="009609E9"/>
    <w:sectPr w:rsidR="009609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415763">
    <w:abstractNumId w:val="8"/>
  </w:num>
  <w:num w:numId="2" w16cid:durableId="1144197843">
    <w:abstractNumId w:val="6"/>
  </w:num>
  <w:num w:numId="3" w16cid:durableId="842669203">
    <w:abstractNumId w:val="5"/>
  </w:num>
  <w:num w:numId="4" w16cid:durableId="1484807599">
    <w:abstractNumId w:val="4"/>
  </w:num>
  <w:num w:numId="5" w16cid:durableId="1397438388">
    <w:abstractNumId w:val="7"/>
  </w:num>
  <w:num w:numId="6" w16cid:durableId="819808064">
    <w:abstractNumId w:val="3"/>
  </w:num>
  <w:num w:numId="7" w16cid:durableId="28841971">
    <w:abstractNumId w:val="2"/>
  </w:num>
  <w:num w:numId="8" w16cid:durableId="2129733295">
    <w:abstractNumId w:val="1"/>
  </w:num>
  <w:num w:numId="9" w16cid:durableId="100050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E59"/>
    <w:rsid w:val="0015074B"/>
    <w:rsid w:val="001573E4"/>
    <w:rsid w:val="0029639D"/>
    <w:rsid w:val="00326F90"/>
    <w:rsid w:val="00450F6E"/>
    <w:rsid w:val="009609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9DD9A"/>
  <w14:defaultImageDpi w14:val="300"/>
  <w15:docId w15:val="{C8EE79AF-F1B6-48A3-83A3-80BF667D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2024-08-08T08:42:00Z</dcterms:modified>
  <cp:category/>
</cp:coreProperties>
</file>