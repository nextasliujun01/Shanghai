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47263" w14:paraId="2958FD28" w14:textId="77777777" w:rsidTr="00104431">
        <w:tc>
          <w:tcPr>
            <w:tcW w:w="8640" w:type="dxa"/>
          </w:tcPr>
          <w:p w14:paraId="1D3C320E" w14:textId="0BA2D922" w:rsidR="00D47263" w:rsidRDefault="00104431">
            <w:r>
              <w:t xml:space="preserve"> </w:t>
            </w:r>
          </w:p>
        </w:tc>
      </w:tr>
      <w:tr w:rsidR="00D47263" w14:paraId="285ADA51" w14:textId="77777777" w:rsidTr="00104431">
        <w:tc>
          <w:tcPr>
            <w:tcW w:w="8640" w:type="dxa"/>
          </w:tcPr>
          <w:p w14:paraId="55F4B89A" w14:textId="77777777" w:rsidR="00D47263" w:rsidRDefault="00000000">
            <w:r>
              <w:t>Hell, HYZR ats nich, FEF én tt.</w:t>
            </w:r>
          </w:p>
        </w:tc>
      </w:tr>
      <w:tr w:rsidR="00D47263" w14:paraId="0E7392BC" w14:textId="77777777" w:rsidTr="00104431">
        <w:tc>
          <w:tcPr>
            <w:tcW w:w="8640" w:type="dxa"/>
          </w:tcPr>
          <w:p w14:paraId="40761E42" w14:textId="77777777" w:rsidR="00D47263" w:rsidRDefault="00000000">
            <w:r>
              <w:t>Helm, ffE *du, rf =] sau, (steering skull)</w:t>
            </w:r>
          </w:p>
        </w:tc>
      </w:tr>
      <w:tr w:rsidR="00D47263" w14:paraId="25CA29E7" w14:textId="77777777" w:rsidTr="00104431">
        <w:tc>
          <w:tcPr>
            <w:tcW w:w="8640" w:type="dxa"/>
          </w:tcPr>
          <w:p w14:paraId="02D0F817" w14:textId="570ACB61" w:rsidR="00D47263" w:rsidRDefault="00104431">
            <w:r>
              <w:t xml:space="preserve"> </w:t>
            </w:r>
          </w:p>
        </w:tc>
      </w:tr>
      <w:tr w:rsidR="00D47263" w14:paraId="07066A34" w14:textId="77777777" w:rsidTr="00104431">
        <w:tc>
          <w:tcPr>
            <w:tcW w:w="8640" w:type="dxa"/>
          </w:tcPr>
          <w:p w14:paraId="57B64874" w14:textId="77777777" w:rsidR="00D47263" w:rsidRDefault="00000000">
            <w:r>
              <w:t>Helmet, 2K k’ wé.</w:t>
            </w:r>
          </w:p>
        </w:tc>
      </w:tr>
      <w:tr w:rsidR="00D47263" w14:paraId="51C2B0DF" w14:textId="77777777" w:rsidTr="00104431">
        <w:tc>
          <w:tcPr>
            <w:tcW w:w="8640" w:type="dxa"/>
          </w:tcPr>
          <w:p w14:paraId="1C24FB20" w14:textId="77777777" w:rsidR="00D47263" w:rsidRDefault="00000000">
            <w:r>
              <w:t>Help, AA 5 slang pong, By pong</w:t>
            </w:r>
          </w:p>
        </w:tc>
      </w:tr>
      <w:tr w:rsidR="00D47263" w14:paraId="19CBBF3F" w14:textId="77777777" w:rsidTr="00104431">
        <w:tc>
          <w:tcPr>
            <w:tcW w:w="8640" w:type="dxa"/>
          </w:tcPr>
          <w:p w14:paraId="35084855" w14:textId="77777777" w:rsidR="00D47263" w:rsidRDefault="00000000">
            <w:r>
              <w:t>Helpless, Aart. Ae a. Se vu i wu k’au’.</w:t>
            </w:r>
          </w:p>
        </w:tc>
      </w:tr>
      <w:tr w:rsidR="00D47263" w14:paraId="69D00893" w14:textId="77777777" w:rsidTr="00104431">
        <w:tc>
          <w:tcPr>
            <w:tcW w:w="8640" w:type="dxa"/>
          </w:tcPr>
          <w:p w14:paraId="3874899C" w14:textId="77777777" w:rsidR="00D47263" w:rsidRDefault="00000000">
            <w:r>
              <w:t>Hem, Be { zong kiun, 5 i Zong</w:t>
            </w:r>
          </w:p>
        </w:tc>
      </w:tr>
      <w:tr w:rsidR="00D47263" w14:paraId="4ACCEE80" w14:textId="77777777" w:rsidTr="00104431">
        <w:tc>
          <w:tcPr>
            <w:tcW w:w="8640" w:type="dxa"/>
          </w:tcPr>
          <w:p w14:paraId="6CE5E69C" w14:textId="77777777" w:rsidR="00D47263" w:rsidRDefault="00000000">
            <w:r>
              <w:t>Hem, (to) Paty ving,</w:t>
            </w:r>
          </w:p>
        </w:tc>
      </w:tr>
      <w:tr w:rsidR="00D47263" w14:paraId="4EDD2909" w14:textId="77777777" w:rsidTr="00104431">
        <w:tc>
          <w:tcPr>
            <w:tcW w:w="8640" w:type="dxa"/>
          </w:tcPr>
          <w:p w14:paraId="32E679D8" w14:textId="77777777" w:rsidR="00D47263" w:rsidRDefault="00000000">
            <w:r>
              <w:t>Hemisphere, (northern) IEF poh</w:t>
            </w:r>
          </w:p>
        </w:tc>
      </w:tr>
      <w:tr w:rsidR="00D47263" w14:paraId="5733DF22" w14:textId="77777777" w:rsidTr="00104431">
        <w:tc>
          <w:tcPr>
            <w:tcW w:w="8640" w:type="dxa"/>
          </w:tcPr>
          <w:p w14:paraId="157C28BF" w14:textId="77777777" w:rsidR="00D47263" w:rsidRDefault="00000000">
            <w:r>
              <w:t>Hemp,: Aik mé, BH ie hu m6, (thread)</w:t>
            </w:r>
          </w:p>
        </w:tc>
      </w:tr>
      <w:tr w:rsidR="00D47263" w14:paraId="3FB12129" w14:textId="77777777" w:rsidTr="00104431">
        <w:tc>
          <w:tcPr>
            <w:tcW w:w="8640" w:type="dxa"/>
          </w:tcPr>
          <w:p w14:paraId="7C03FA95" w14:textId="4A0FEAC3" w:rsidR="00D47263" w:rsidRDefault="00000000">
            <w:proofErr w:type="gramStart"/>
            <w:r>
              <w:t xml:space="preserve">Hen, </w:t>
            </w:r>
            <w:r w:rsidR="00104431">
              <w:t xml:space="preserve"> </w:t>
            </w:r>
            <w:r>
              <w:t xml:space="preserve"> </w:t>
            </w:r>
            <w:proofErr w:type="gramEnd"/>
            <w:r>
              <w:t>ki, PE mi ki.</w:t>
            </w:r>
          </w:p>
        </w:tc>
      </w:tr>
      <w:tr w:rsidR="00D47263" w14:paraId="2AAE9BE6" w14:textId="77777777" w:rsidTr="00104431">
        <w:tc>
          <w:tcPr>
            <w:tcW w:w="8640" w:type="dxa"/>
          </w:tcPr>
          <w:p w14:paraId="095205A1" w14:textId="0899787E" w:rsidR="00D47263" w:rsidRDefault="00000000">
            <w:r>
              <w:t>Henc</w:t>
            </w:r>
            <w:r w:rsidR="00104431">
              <w:t>e</w:t>
            </w:r>
            <w:r>
              <w:t xml:space="preserve">, </w:t>
            </w:r>
            <w:r w:rsidR="00104431">
              <w:t>(t</w:t>
            </w:r>
            <w:r>
              <w:t xml:space="preserve">herefore) PRA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WUE</w:t>
            </w:r>
            <w:r w:rsidR="00104431">
              <w:t xml:space="preserve">, </w:t>
            </w:r>
            <w:r w:rsidR="00104431">
              <w:t xml:space="preserve">hence) 4eE HE Hits </w:t>
            </w:r>
            <w:proofErr w:type="spellStart"/>
            <w:r w:rsidR="00104431">
              <w:t>zung</w:t>
            </w:r>
            <w:proofErr w:type="spellEnd"/>
            <w:r w:rsidR="00104431">
              <w:t xml:space="preserve"> '</w:t>
            </w:r>
            <w:proofErr w:type="spellStart"/>
            <w:r w:rsidR="00104431">
              <w:t>t’sz</w:t>
            </w:r>
            <w:proofErr w:type="spellEnd"/>
            <w:r w:rsidR="00104431">
              <w:t xml:space="preserve"> </w:t>
            </w:r>
            <w:proofErr w:type="gramStart"/>
            <w:r w:rsidR="00104431">
              <w:t>di‘</w:t>
            </w:r>
            <w:proofErr w:type="gramEnd"/>
            <w:r w:rsidR="00104431">
              <w:t>,</w:t>
            </w:r>
          </w:p>
        </w:tc>
      </w:tr>
      <w:tr w:rsidR="00D47263" w14:paraId="10BF610A" w14:textId="77777777" w:rsidTr="00104431">
        <w:tc>
          <w:tcPr>
            <w:tcW w:w="8640" w:type="dxa"/>
          </w:tcPr>
          <w:p w14:paraId="079F990E" w14:textId="196C2A39" w:rsidR="00D47263" w:rsidRDefault="00D47263"/>
        </w:tc>
      </w:tr>
      <w:tr w:rsidR="00D47263" w14:paraId="5DA291B3" w14:textId="77777777" w:rsidTr="00104431">
        <w:tc>
          <w:tcPr>
            <w:tcW w:w="8640" w:type="dxa"/>
          </w:tcPr>
          <w:p w14:paraId="18FA83E4" w14:textId="77777777" w:rsidR="00D47263" w:rsidRDefault="00000000">
            <w:r>
              <w:t>Henceforward, CE HE LIB zung *t’sz</w:t>
            </w:r>
          </w:p>
        </w:tc>
      </w:tr>
      <w:tr w:rsidR="00D47263" w14:paraId="186E01AE" w14:textId="77777777" w:rsidTr="00104431">
        <w:tc>
          <w:tcPr>
            <w:tcW w:w="8640" w:type="dxa"/>
          </w:tcPr>
          <w:p w14:paraId="40BC71FE" w14:textId="77777777" w:rsidR="00D47263" w:rsidRDefault="00000000">
            <w:r>
              <w:t>Her, fF i, med£ zz ot, EE gi.</w:t>
            </w:r>
          </w:p>
        </w:tc>
      </w:tr>
      <w:tr w:rsidR="00D47263" w14:paraId="60074E3A" w14:textId="77777777" w:rsidTr="00104431">
        <w:tc>
          <w:tcPr>
            <w:tcW w:w="8640" w:type="dxa"/>
          </w:tcPr>
          <w:p w14:paraId="4F4332F9" w14:textId="77777777" w:rsidR="00D47263" w:rsidRDefault="00000000">
            <w:r>
              <w:t>Herald, Bee 5E Se k’é lu’ sien fing,</w:t>
            </w:r>
          </w:p>
        </w:tc>
      </w:tr>
      <w:tr w:rsidR="00D47263" w14:paraId="213E5767" w14:textId="77777777" w:rsidTr="00104431">
        <w:tc>
          <w:tcPr>
            <w:tcW w:w="8640" w:type="dxa"/>
          </w:tcPr>
          <w:p w14:paraId="1350E3C2" w14:textId="77777777" w:rsidR="00D47263" w:rsidRDefault="00000000">
            <w:r>
              <w:t>Herb, EA t’sé‘, BiG su‘ t’sé‘.</w:t>
            </w:r>
          </w:p>
        </w:tc>
      </w:tr>
      <w:tr w:rsidR="00D47263" w14:paraId="2FD68FDB" w14:textId="77777777" w:rsidTr="00104431">
        <w:tc>
          <w:tcPr>
            <w:tcW w:w="8640" w:type="dxa"/>
          </w:tcPr>
          <w:p w14:paraId="6FABE0A8" w14:textId="77777777" w:rsidR="00D47263" w:rsidRDefault="00000000">
            <w:r>
              <w:t>Herbal, AH ‘pun ‘t’sau, (name of a</w:t>
            </w:r>
          </w:p>
        </w:tc>
      </w:tr>
      <w:tr w:rsidR="00D47263" w14:paraId="6AF8F6E5" w14:textId="77777777" w:rsidTr="00104431">
        <w:tc>
          <w:tcPr>
            <w:tcW w:w="8640" w:type="dxa"/>
          </w:tcPr>
          <w:p w14:paraId="5559A417" w14:textId="77777777" w:rsidR="00D47263" w:rsidRDefault="00000000">
            <w:r>
              <w:t>Herd, #¥ gitn.</w:t>
            </w:r>
          </w:p>
        </w:tc>
      </w:tr>
      <w:tr w:rsidR="00D47263" w14:paraId="5566D314" w14:textId="77777777" w:rsidTr="00104431">
        <w:tc>
          <w:tcPr>
            <w:tcW w:w="8640" w:type="dxa"/>
          </w:tcPr>
          <w:p w14:paraId="6C24A8A6" w14:textId="77777777" w:rsidR="00D47263" w:rsidRDefault="00000000">
            <w:r>
              <w:t>Herdsman, 45 (a k’dn ’mé kat, AY</w:t>
            </w:r>
          </w:p>
        </w:tc>
      </w:tr>
      <w:tr w:rsidR="00D47263" w14:paraId="2D9FA816" w14:textId="77777777" w:rsidTr="00104431">
        <w:tc>
          <w:tcPr>
            <w:tcW w:w="8640" w:type="dxa"/>
          </w:tcPr>
          <w:p w14:paraId="64BC79F5" w14:textId="77777777" w:rsidR="00D47263" w:rsidRDefault="00000000">
            <w:r>
              <w:t>Here, we sz di’, $8 08 di‘ deu,</w:t>
            </w:r>
          </w:p>
        </w:tc>
      </w:tr>
      <w:tr w:rsidR="00D47263" w14:paraId="5DC02380" w14:textId="77777777" w:rsidTr="00104431">
        <w:tc>
          <w:tcPr>
            <w:tcW w:w="8640" w:type="dxa"/>
          </w:tcPr>
          <w:p w14:paraId="61002609" w14:textId="77777777" w:rsidR="00D47263" w:rsidRDefault="00000000">
            <w:r>
              <w:t>Hereafter, fEILLIE zing 't’sz’i’heu,</w:t>
            </w:r>
          </w:p>
        </w:tc>
      </w:tr>
      <w:tr w:rsidR="00D47263" w14:paraId="4A8AF3AC" w14:textId="77777777" w:rsidTr="00104431">
        <w:tc>
          <w:tcPr>
            <w:tcW w:w="8640" w:type="dxa"/>
          </w:tcPr>
          <w:p w14:paraId="2F1EC57C" w14:textId="77777777" w:rsidR="00D47263" w:rsidRDefault="00000000">
            <w:r>
              <w:t>Heresy, F298 « ton, 5 in| bong mun,</w:t>
            </w:r>
          </w:p>
        </w:tc>
      </w:tr>
      <w:tr w:rsidR="00D47263" w14:paraId="1E69A0EE" w14:textId="77777777" w:rsidTr="00104431">
        <w:tc>
          <w:tcPr>
            <w:tcW w:w="8640" w:type="dxa"/>
          </w:tcPr>
          <w:p w14:paraId="4FB2EE37" w14:textId="77777777" w:rsidR="00D47263" w:rsidRDefault="00000000">
            <w:r>
              <w:t>Heretofore, ny 3K h’iang‘1é,—Jpj ih |</w:t>
            </w:r>
          </w:p>
        </w:tc>
      </w:tr>
      <w:tr w:rsidR="00D47263" w14:paraId="663A6AE0" w14:textId="77777777" w:rsidTr="00104431">
        <w:tc>
          <w:tcPr>
            <w:tcW w:w="8640" w:type="dxa"/>
          </w:tcPr>
          <w:p w14:paraId="554F81FB" w14:textId="02B03CB0" w:rsidR="00D47263" w:rsidRDefault="00D47263"/>
        </w:tc>
      </w:tr>
      <w:tr w:rsidR="00D47263" w14:paraId="5A071C3C" w14:textId="77777777" w:rsidTr="00104431">
        <w:tc>
          <w:tcPr>
            <w:tcW w:w="8640" w:type="dxa"/>
          </w:tcPr>
          <w:p w14:paraId="6A22F468" w14:textId="3E14E748" w:rsidR="00D47263" w:rsidRDefault="00D47263"/>
        </w:tc>
      </w:tr>
      <w:tr w:rsidR="00D47263" w14:paraId="0721E925" w14:textId="77777777" w:rsidTr="00104431">
        <w:tc>
          <w:tcPr>
            <w:tcW w:w="8640" w:type="dxa"/>
          </w:tcPr>
          <w:p w14:paraId="5DD31D8F" w14:textId="42F9899A" w:rsidR="00D47263" w:rsidRDefault="00D47263"/>
        </w:tc>
      </w:tr>
      <w:tr w:rsidR="00D47263" w14:paraId="1EA10BF1" w14:textId="77777777" w:rsidTr="00104431">
        <w:tc>
          <w:tcPr>
            <w:tcW w:w="8640" w:type="dxa"/>
          </w:tcPr>
          <w:p w14:paraId="3AF9DD06" w14:textId="553DC642" w:rsidR="00D47263" w:rsidRDefault="00000000">
            <w:r>
              <w:t>Hermit, Fee (254 fi A\’yun siew ku’ niun.</w:t>
            </w:r>
          </w:p>
        </w:tc>
      </w:tr>
      <w:tr w:rsidR="00D47263" w14:paraId="66627489" w14:textId="77777777" w:rsidTr="00104431">
        <w:tc>
          <w:tcPr>
            <w:tcW w:w="8640" w:type="dxa"/>
          </w:tcPr>
          <w:p w14:paraId="2353F172" w14:textId="77777777" w:rsidR="00D47263" w:rsidRDefault="00000000">
            <w:r>
              <w:t>Hero, He HE yung yung, ie HE hau</w:t>
            </w:r>
          </w:p>
        </w:tc>
      </w:tr>
      <w:tr w:rsidR="00D47263" w14:paraId="0A0E7E2D" w14:textId="77777777" w:rsidTr="00104431">
        <w:tc>
          <w:tcPr>
            <w:tcW w:w="8640" w:type="dxa"/>
          </w:tcPr>
          <w:p w14:paraId="6A1D889A" w14:textId="77777777" w:rsidR="00D47263" w:rsidRDefault="00000000">
            <w:r>
              <w:t>Hesitate, FW 7 = ES lih veh dingt</w:t>
            </w:r>
          </w:p>
        </w:tc>
      </w:tr>
      <w:tr w:rsidR="00D47263" w14:paraId="6CA33FC1" w14:textId="77777777" w:rsidTr="00104431">
        <w:tc>
          <w:tcPr>
            <w:tcW w:w="8640" w:type="dxa"/>
          </w:tcPr>
          <w:p w14:paraId="690B2BFC" w14:textId="3DEBAC6A" w:rsidR="00D47263" w:rsidRDefault="00D47263"/>
        </w:tc>
      </w:tr>
      <w:tr w:rsidR="00D47263" w14:paraId="04D1AAC3" w14:textId="77777777" w:rsidTr="00104431">
        <w:tc>
          <w:tcPr>
            <w:tcW w:w="8640" w:type="dxa"/>
          </w:tcPr>
          <w:p w14:paraId="4DD1CDD1" w14:textId="77777777" w:rsidR="00D47263" w:rsidRDefault="00000000">
            <w:r>
              <w:t>Hew, 8K 'k'én.</w:t>
            </w:r>
          </w:p>
        </w:tc>
      </w:tr>
      <w:tr w:rsidR="00D47263" w14:paraId="1D50B605" w14:textId="77777777" w:rsidTr="00104431">
        <w:tc>
          <w:tcPr>
            <w:tcW w:w="8640" w:type="dxa"/>
          </w:tcPr>
          <w:p w14:paraId="7A90BA87" w14:textId="77777777" w:rsidR="00D47263" w:rsidRDefault="00000000">
            <w:r>
              <w:t>Hidden, P32 yun mih, #APCHL</w:t>
            </w:r>
          </w:p>
        </w:tc>
      </w:tr>
      <w:tr w:rsidR="00D47263" w14:paraId="558CDC1A" w14:textId="77777777" w:rsidTr="00104431">
        <w:tc>
          <w:tcPr>
            <w:tcW w:w="8640" w:type="dxa"/>
          </w:tcPr>
          <w:p w14:paraId="3C63A3BA" w14:textId="77777777" w:rsidR="00D47263" w:rsidRDefault="00000000">
            <w:r>
              <w:t>Hide, es ‘yun zong, at ie k’ong*</w:t>
            </w:r>
          </w:p>
        </w:tc>
      </w:tr>
      <w:tr w:rsidR="00D47263" w14:paraId="3DC7BBF2" w14:textId="77777777" w:rsidTr="00104431">
        <w:tc>
          <w:tcPr>
            <w:tcW w:w="8640" w:type="dxa"/>
          </w:tcPr>
          <w:p w14:paraId="17E4C0DE" w14:textId="77777777" w:rsidR="00D47263" w:rsidRDefault="00000000">
            <w:r>
              <w:t>Hide, (cow) 4 J¥ nieu bi.</w:t>
            </w:r>
          </w:p>
        </w:tc>
      </w:tr>
      <w:tr w:rsidR="00D47263" w14:paraId="427AD66C" w14:textId="77777777" w:rsidTr="00104431">
        <w:tc>
          <w:tcPr>
            <w:tcW w:w="8640" w:type="dxa"/>
          </w:tcPr>
          <w:p w14:paraId="32820EB4" w14:textId="77777777" w:rsidR="00D47263" w:rsidRDefault="00000000">
            <w:r>
              <w:t>High, {ey kau, (in price) Hx ka‘.</w:t>
            </w:r>
          </w:p>
        </w:tc>
      </w:tr>
      <w:tr w:rsidR="00D47263" w14:paraId="518168A4" w14:textId="77777777" w:rsidTr="00104431">
        <w:tc>
          <w:tcPr>
            <w:tcW w:w="8640" w:type="dxa"/>
          </w:tcPr>
          <w:p w14:paraId="7D80CE90" w14:textId="77777777" w:rsidR="00D47263" w:rsidRDefault="00000000">
            <w:r>
              <w:t>High-water, “[7)¢ bing ’sz, ZE7K</w:t>
            </w:r>
          </w:p>
        </w:tc>
      </w:tr>
      <w:tr w:rsidR="00D47263" w14:paraId="27B60AFE" w14:textId="77777777" w:rsidTr="00104431">
        <w:tc>
          <w:tcPr>
            <w:tcW w:w="8640" w:type="dxa"/>
          </w:tcPr>
          <w:p w14:paraId="6C983F01" w14:textId="77777777" w:rsidR="00D47263" w:rsidRDefault="00000000">
            <w:r>
              <w:t>Highway, EP kwén 1a.</w:t>
            </w:r>
          </w:p>
        </w:tc>
      </w:tr>
      <w:tr w:rsidR="00D47263" w14:paraId="1040B863" w14:textId="77777777" w:rsidTr="00104431">
        <w:tc>
          <w:tcPr>
            <w:tcW w:w="8640" w:type="dxa"/>
          </w:tcPr>
          <w:p w14:paraId="0DD06F0B" w14:textId="77777777" w:rsidR="00D47263" w:rsidRDefault="00000000">
            <w:r>
              <w:t>Highwayman, bi we giang dau‘.</w:t>
            </w:r>
          </w:p>
        </w:tc>
      </w:tr>
      <w:tr w:rsidR="00D47263" w14:paraId="60F4117E" w14:textId="77777777" w:rsidTr="00104431">
        <w:tc>
          <w:tcPr>
            <w:tcW w:w="8640" w:type="dxa"/>
          </w:tcPr>
          <w:p w14:paraId="1DEE7B12" w14:textId="29DA1019" w:rsidR="00D47263" w:rsidRDefault="00000000">
            <w:proofErr w:type="spellStart"/>
            <w:r>
              <w:t>Highminded</w:t>
            </w:r>
            <w:proofErr w:type="spellEnd"/>
            <w:r>
              <w:t xml:space="preserve">, </w:t>
            </w:r>
            <w:proofErr w:type="spellStart"/>
            <w:r>
              <w:t>AmpAaxX</w:t>
            </w:r>
            <w:proofErr w:type="spellEnd"/>
            <w:r>
              <w:t xml:space="preserve"> </w:t>
            </w:r>
            <w:proofErr w:type="spellStart"/>
            <w:r>
              <w:t>zz</w:t>
            </w:r>
            <w:proofErr w:type="spellEnd"/>
            <w:r>
              <w:t xml:space="preserve"> kau 22</w:t>
            </w:r>
          </w:p>
        </w:tc>
      </w:tr>
      <w:tr w:rsidR="00D47263" w14:paraId="2C0B9028" w14:textId="77777777" w:rsidTr="00104431">
        <w:tc>
          <w:tcPr>
            <w:tcW w:w="8640" w:type="dxa"/>
          </w:tcPr>
          <w:p w14:paraId="0E4FF235" w14:textId="77777777" w:rsidR="00D47263" w:rsidRDefault="00000000">
            <w:r>
              <w:t>Hill, Nv ‘siau san, woe 1h kau ni</w:t>
            </w:r>
          </w:p>
        </w:tc>
      </w:tr>
      <w:tr w:rsidR="00D47263" w14:paraId="4706889F" w14:textId="77777777" w:rsidTr="00104431">
        <w:tc>
          <w:tcPr>
            <w:tcW w:w="8640" w:type="dxa"/>
          </w:tcPr>
          <w:p w14:paraId="52A60B26" w14:textId="77777777" w:rsidR="00D47263" w:rsidRDefault="00000000">
            <w:r>
              <w:t>Him, TF i, Sree ’az gi</w:t>
            </w:r>
          </w:p>
        </w:tc>
      </w:tr>
      <w:tr w:rsidR="00D47263" w14:paraId="77010E60" w14:textId="77777777" w:rsidTr="00104431">
        <w:tc>
          <w:tcPr>
            <w:tcW w:w="8640" w:type="dxa"/>
          </w:tcPr>
          <w:p w14:paraId="60B4111A" w14:textId="77777777" w:rsidR="00D47263" w:rsidRDefault="00000000">
            <w:r>
              <w:t>Himself, fF Ae i zz‘ ka, ALG</w:t>
            </w:r>
          </w:p>
        </w:tc>
      </w:tr>
      <w:tr w:rsidR="00D47263" w14:paraId="2A9D2B85" w14:textId="77777777" w:rsidTr="00104431">
        <w:tc>
          <w:tcPr>
            <w:tcW w:w="8640" w:type="dxa"/>
          </w:tcPr>
          <w:p w14:paraId="7E916358" w14:textId="77777777" w:rsidR="00D47263" w:rsidRDefault="00000000">
            <w:r>
              <w:t>Hinder, BA. tsi, ti lam ’tsu, ie lan</w:t>
            </w:r>
          </w:p>
        </w:tc>
      </w:tr>
      <w:tr w:rsidR="00D47263" w14:paraId="62EEA7F3" w14:textId="77777777" w:rsidTr="00104431">
        <w:tc>
          <w:tcPr>
            <w:tcW w:w="8640" w:type="dxa"/>
          </w:tcPr>
          <w:p w14:paraId="6A9B4D3A" w14:textId="77777777" w:rsidR="00D47263" w:rsidRDefault="00000000">
            <w:r>
              <w:t>Hinge, Hatt k’u *nieu, He dh "ten</w:t>
            </w:r>
          </w:p>
        </w:tc>
      </w:tr>
      <w:tr w:rsidR="00D47263" w14:paraId="44A11939" w14:textId="77777777" w:rsidTr="00104431">
        <w:tc>
          <w:tcPr>
            <w:tcW w:w="8640" w:type="dxa"/>
          </w:tcPr>
          <w:p w14:paraId="78ADF51C" w14:textId="77777777" w:rsidR="00D47263" w:rsidRDefault="00000000">
            <w:r>
              <w:t>Hint, (by nodding) BUA @ ‘tien</w:t>
            </w:r>
          </w:p>
        </w:tc>
      </w:tr>
      <w:tr w:rsidR="00D47263" w14:paraId="19FB2727" w14:textId="77777777" w:rsidTr="00104431">
        <w:tc>
          <w:tcPr>
            <w:tcW w:w="8640" w:type="dxa"/>
          </w:tcPr>
          <w:p w14:paraId="735188D4" w14:textId="2F836648" w:rsidR="00D47263" w:rsidRDefault="00000000">
            <w:r>
              <w:t xml:space="preserve">Hire, (men or boats) HE </w:t>
            </w:r>
            <w:proofErr w:type="gramStart"/>
            <w:r>
              <w:t>ku‘</w:t>
            </w:r>
            <w:proofErr w:type="gramEnd"/>
            <w:r>
              <w:t>, (houses</w:t>
            </w:r>
          </w:p>
        </w:tc>
      </w:tr>
    </w:tbl>
    <w:p w14:paraId="0502AB23" w14:textId="77777777" w:rsidR="009549AF" w:rsidRDefault="009549AF"/>
    <w:sectPr w:rsidR="009549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868297">
    <w:abstractNumId w:val="8"/>
  </w:num>
  <w:num w:numId="2" w16cid:durableId="926108806">
    <w:abstractNumId w:val="6"/>
  </w:num>
  <w:num w:numId="3" w16cid:durableId="956057704">
    <w:abstractNumId w:val="5"/>
  </w:num>
  <w:num w:numId="4" w16cid:durableId="410542379">
    <w:abstractNumId w:val="4"/>
  </w:num>
  <w:num w:numId="5" w16cid:durableId="1683430980">
    <w:abstractNumId w:val="7"/>
  </w:num>
  <w:num w:numId="6" w16cid:durableId="468979703">
    <w:abstractNumId w:val="3"/>
  </w:num>
  <w:num w:numId="7" w16cid:durableId="1569881605">
    <w:abstractNumId w:val="2"/>
  </w:num>
  <w:num w:numId="8" w16cid:durableId="89669636">
    <w:abstractNumId w:val="1"/>
  </w:num>
  <w:num w:numId="9" w16cid:durableId="87742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431"/>
    <w:rsid w:val="0015074B"/>
    <w:rsid w:val="00227F86"/>
    <w:rsid w:val="0029639D"/>
    <w:rsid w:val="00326F90"/>
    <w:rsid w:val="009549AF"/>
    <w:rsid w:val="00AA1D8D"/>
    <w:rsid w:val="00B47730"/>
    <w:rsid w:val="00CB0664"/>
    <w:rsid w:val="00D472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45D6C"/>
  <w14:defaultImageDpi w14:val="300"/>
  <w15:docId w15:val="{3513F9ED-0DA9-4CAB-8642-4A58D5C9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2024-08-08T08:48:00Z</dcterms:modified>
  <cp:category/>
</cp:coreProperties>
</file>