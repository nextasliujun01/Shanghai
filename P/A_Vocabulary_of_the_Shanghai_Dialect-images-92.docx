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C328C" w14:paraId="2F025346" w14:textId="77777777" w:rsidTr="00560AA9">
        <w:tc>
          <w:tcPr>
            <w:tcW w:w="8640" w:type="dxa"/>
          </w:tcPr>
          <w:p w14:paraId="590EFCBA" w14:textId="0949A185" w:rsidR="00DC328C" w:rsidRDefault="00000000">
            <w:r>
              <w:t>Port-</w:t>
            </w:r>
            <w:proofErr w:type="gramStart"/>
            <w:r>
              <w:t>ho</w:t>
            </w:r>
            <w:r w:rsidR="00560AA9">
              <w:rPr>
                <w:rFonts w:eastAsia="SimSun" w:hint="eastAsia"/>
                <w:lang w:eastAsia="zh-CN"/>
              </w:rPr>
              <w:t>l</w:t>
            </w:r>
            <w:r>
              <w:t xml:space="preserve">e, </w:t>
            </w:r>
            <w:r w:rsidR="00560AA9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spellStart"/>
            <w:proofErr w:type="gramEnd"/>
            <w:r>
              <w:t>pra</w:t>
            </w:r>
            <w:proofErr w:type="spellEnd"/>
            <w:r>
              <w:t>! "nga,</w:t>
            </w:r>
          </w:p>
        </w:tc>
      </w:tr>
      <w:tr w:rsidR="00DC328C" w14:paraId="73151716" w14:textId="77777777" w:rsidTr="00560AA9">
        <w:tc>
          <w:tcPr>
            <w:tcW w:w="8640" w:type="dxa"/>
          </w:tcPr>
          <w:p w14:paraId="074166E5" w14:textId="77777777" w:rsidR="00DC328C" w:rsidRDefault="00000000">
            <w:r>
              <w:t>Portable, BiB no tul: “dung.</w:t>
            </w:r>
          </w:p>
        </w:tc>
      </w:tr>
      <w:tr w:rsidR="00DC328C" w14:paraId="6EF7DBC2" w14:textId="77777777" w:rsidTr="00560AA9">
        <w:tc>
          <w:tcPr>
            <w:tcW w:w="8640" w:type="dxa"/>
          </w:tcPr>
          <w:p w14:paraId="0B23942B" w14:textId="77777777" w:rsidR="00DC328C" w:rsidRDefault="00000000">
            <w:r>
              <w:t>Porter, Py _E( a mun long’ ku‘, A PS</w:t>
            </w:r>
          </w:p>
        </w:tc>
      </w:tr>
      <w:tr w:rsidR="00DC328C" w14:paraId="374365F7" w14:textId="77777777" w:rsidTr="00560AA9">
        <w:tc>
          <w:tcPr>
            <w:tcW w:w="8640" w:type="dxa"/>
          </w:tcPr>
          <w:p w14:paraId="35B68CC6" w14:textId="77777777" w:rsidR="00DC328C" w:rsidRDefault="00000000">
            <w:r>
              <w:t>Portion, Ap ming vun‘, (half or |'</w:t>
            </w:r>
          </w:p>
        </w:tc>
      </w:tr>
      <w:tr w:rsidR="00DC328C" w14:paraId="634CEB6D" w14:textId="77777777" w:rsidTr="00560AA9">
        <w:tc>
          <w:tcPr>
            <w:tcW w:w="8640" w:type="dxa"/>
          </w:tcPr>
          <w:p w14:paraId="2FAB8CFF" w14:textId="11C39880" w:rsidR="00DC328C" w:rsidRPr="00560AA9" w:rsidRDefault="00560AA9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DC328C" w14:paraId="60FC8031" w14:textId="77777777" w:rsidTr="00560AA9">
        <w:tc>
          <w:tcPr>
            <w:tcW w:w="8640" w:type="dxa"/>
          </w:tcPr>
          <w:p w14:paraId="18F097CE" w14:textId="75D45C83" w:rsidR="00DC328C" w:rsidRDefault="00000000">
            <w:r>
              <w:t>Portrai</w:t>
            </w:r>
            <w:r w:rsidR="00560AA9">
              <w:rPr>
                <w:rFonts w:eastAsia="SimSun" w:hint="eastAsia"/>
                <w:lang w:eastAsia="zh-CN"/>
              </w:rPr>
              <w:t>t</w:t>
            </w:r>
            <w:r>
              <w:t xml:space="preserve">, 1h </w:t>
            </w:r>
            <w:proofErr w:type="spellStart"/>
            <w:r>
              <w:t>ziang</w:t>
            </w:r>
            <w:proofErr w:type="spellEnd"/>
            <w:r>
              <w:t xml:space="preserve">’, dv HE "sian </w:t>
            </w:r>
            <w:proofErr w:type="gramStart"/>
            <w:r>
              <w:t>tsau‘</w:t>
            </w:r>
            <w:proofErr w:type="gramEnd"/>
            <w:r>
              <w:t>,</w:t>
            </w:r>
          </w:p>
        </w:tc>
      </w:tr>
      <w:tr w:rsidR="00DC328C" w14:paraId="04BAAD23" w14:textId="77777777" w:rsidTr="00560AA9">
        <w:tc>
          <w:tcPr>
            <w:tcW w:w="8640" w:type="dxa"/>
          </w:tcPr>
          <w:p w14:paraId="51CEC725" w14:textId="77777777" w:rsidR="00DC328C" w:rsidRDefault="00000000">
            <w:r>
              <w:t>Position, HfL dit tcé‘, (in position)</w:t>
            </w:r>
          </w:p>
        </w:tc>
      </w:tr>
      <w:tr w:rsidR="00DC328C" w14:paraId="36B8BE00" w14:textId="77777777" w:rsidTr="00560AA9">
        <w:tc>
          <w:tcPr>
            <w:tcW w:w="8640" w:type="dxa"/>
          </w:tcPr>
          <w:p w14:paraId="0890D143" w14:textId="77777777" w:rsidR="00DC328C" w:rsidRDefault="00000000">
            <w:r>
              <w:t>Positively, (enjoin) Ie ap dul ming‘,</w:t>
            </w:r>
          </w:p>
        </w:tc>
      </w:tr>
      <w:tr w:rsidR="00DC328C" w14:paraId="7047DBFB" w14:textId="77777777" w:rsidTr="00560AA9">
        <w:tc>
          <w:tcPr>
            <w:tcW w:w="8640" w:type="dxa"/>
          </w:tcPr>
          <w:p w14:paraId="685DC47D" w14:textId="77777777" w:rsidR="00DC328C" w:rsidRDefault="00000000">
            <w:r>
              <w:t>Possess, A yeu, (so rich as to possess</w:t>
            </w:r>
          </w:p>
        </w:tc>
      </w:tr>
      <w:tr w:rsidR="00DC328C" w14:paraId="154938CB" w14:textId="77777777" w:rsidTr="00560AA9">
        <w:tc>
          <w:tcPr>
            <w:tcW w:w="8640" w:type="dxa"/>
          </w:tcPr>
          <w:p w14:paraId="0FCF0D98" w14:textId="77777777" w:rsidR="00DC328C" w:rsidRDefault="00000000">
            <w:r>
              <w:t>Possessed, (with a demon) ht Oi ae</w:t>
            </w:r>
          </w:p>
        </w:tc>
      </w:tr>
      <w:tr w:rsidR="00DC328C" w14:paraId="6DFAAE32" w14:textId="77777777" w:rsidTr="00560AA9">
        <w:tc>
          <w:tcPr>
            <w:tcW w:w="8640" w:type="dxa"/>
          </w:tcPr>
          <w:p w14:paraId="35147C8B" w14:textId="77777777" w:rsidR="00DC328C" w:rsidRDefault="00000000">
            <w:r>
              <w:t>Possessions, Ft Se ki nyih, BE kad nyih, |</w:t>
            </w:r>
          </w:p>
        </w:tc>
      </w:tr>
      <w:tr w:rsidR="00DC328C" w14:paraId="36DD561C" w14:textId="77777777" w:rsidTr="00560AA9">
        <w:tc>
          <w:tcPr>
            <w:tcW w:w="8640" w:type="dxa"/>
          </w:tcPr>
          <w:p w14:paraId="44F99BDD" w14:textId="77777777" w:rsidR="00DC328C" w:rsidRDefault="00000000">
            <w:r>
              <w:t>Possible, (physically) HE nung, (it is</w:t>
            </w:r>
          </w:p>
        </w:tc>
      </w:tr>
      <w:tr w:rsidR="00DC328C" w14:paraId="1EF6BF22" w14:textId="77777777" w:rsidTr="00560AA9">
        <w:tc>
          <w:tcPr>
            <w:tcW w:w="8640" w:type="dxa"/>
          </w:tcPr>
          <w:p w14:paraId="643D4E6E" w14:textId="77777777" w:rsidR="00DC328C" w:rsidRDefault="00000000">
            <w:r>
              <w:t>Post, (pillar) FE zi‘, (piles) ANH</w:t>
            </w:r>
          </w:p>
        </w:tc>
      </w:tr>
      <w:tr w:rsidR="00DC328C" w14:paraId="144181A0" w14:textId="77777777" w:rsidTr="00560AA9">
        <w:tc>
          <w:tcPr>
            <w:tcW w:w="8640" w:type="dxa"/>
          </w:tcPr>
          <w:p w14:paraId="7B0F47C6" w14:textId="77777777" w:rsidR="00DC328C" w:rsidRDefault="00000000">
            <w:r>
              <w:t>Post-office, fA sing‘ pidh.</w:t>
            </w:r>
          </w:p>
        </w:tc>
      </w:tr>
      <w:tr w:rsidR="00DC328C" w14:paraId="6D11F921" w14:textId="77777777" w:rsidTr="00560AA9">
        <w:tc>
          <w:tcPr>
            <w:tcW w:w="8640" w:type="dxa"/>
          </w:tcPr>
          <w:p w14:paraId="301692FE" w14:textId="77777777" w:rsidR="00DC328C" w:rsidRDefault="00000000">
            <w:r>
              <w:t>Postage, {fe sing’ tsz, iy Fe tsien</w:t>
            </w:r>
          </w:p>
        </w:tc>
      </w:tr>
      <w:tr w:rsidR="00DC328C" w14:paraId="49375764" w14:textId="77777777" w:rsidTr="00560AA9">
        <w:tc>
          <w:tcPr>
            <w:tcW w:w="8640" w:type="dxa"/>
          </w:tcPr>
          <w:p w14:paraId="658F658A" w14:textId="77777777" w:rsidR="00DC328C" w:rsidRDefault="00000000">
            <w:r>
              <w:t>Posterity, FEK keu ac, FR ’tsz</w:t>
            </w:r>
          </w:p>
        </w:tc>
      </w:tr>
      <w:tr w:rsidR="00DC328C" w14:paraId="59B30CFC" w14:textId="77777777" w:rsidTr="00560AA9">
        <w:tc>
          <w:tcPr>
            <w:tcW w:w="8640" w:type="dxa"/>
          </w:tcPr>
          <w:p w14:paraId="6B20859F" w14:textId="77777777" w:rsidR="00DC328C" w:rsidRDefault="00000000">
            <w:r>
              <w:t>Postman, Te fz {(a] ta‘ sing’ ku‘.</w:t>
            </w:r>
          </w:p>
        </w:tc>
      </w:tr>
      <w:tr w:rsidR="00560AA9" w14:paraId="4571A0F8" w14:textId="77777777" w:rsidTr="00560AA9">
        <w:tc>
          <w:tcPr>
            <w:tcW w:w="8640" w:type="dxa"/>
          </w:tcPr>
          <w:p w14:paraId="3B40F130" w14:textId="1A3279AC" w:rsidR="00560AA9" w:rsidRPr="00560AA9" w:rsidRDefault="00560AA9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Postpone, </w:t>
            </w:r>
          </w:p>
        </w:tc>
      </w:tr>
      <w:tr w:rsidR="00DC328C" w14:paraId="150E70AB" w14:textId="77777777" w:rsidTr="00560AA9">
        <w:tc>
          <w:tcPr>
            <w:tcW w:w="8640" w:type="dxa"/>
          </w:tcPr>
          <w:p w14:paraId="450612DD" w14:textId="77777777" w:rsidR="00DC328C" w:rsidRDefault="00000000">
            <w:r>
              <w:t xml:space="preserve">Pot, (earthenware) A </w:t>
            </w:r>
            <w:proofErr w:type="spellStart"/>
            <w:r>
              <w:t>te</w:t>
            </w:r>
            <w:proofErr w:type="spellEnd"/>
            <w:r>
              <w:t xml:space="preserve"> ‘nego kwa',</w:t>
            </w:r>
          </w:p>
        </w:tc>
      </w:tr>
      <w:tr w:rsidR="00DC328C" w14:paraId="6C13F779" w14:textId="77777777" w:rsidTr="00560AA9">
        <w:tc>
          <w:tcPr>
            <w:tcW w:w="8640" w:type="dxa"/>
          </w:tcPr>
          <w:p w14:paraId="6605156E" w14:textId="4D2861BC" w:rsidR="00DC328C" w:rsidRPr="00560AA9" w:rsidRDefault="00560AA9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DC328C" w14:paraId="732365EB" w14:textId="77777777" w:rsidTr="00560AA9">
        <w:tc>
          <w:tcPr>
            <w:tcW w:w="8640" w:type="dxa"/>
          </w:tcPr>
          <w:p w14:paraId="5509C6FB" w14:textId="400AB035" w:rsidR="00DC328C" w:rsidRPr="00560AA9" w:rsidRDefault="00DC328C">
            <w:pPr>
              <w:rPr>
                <w:rFonts w:eastAsia="SimSun" w:hint="eastAsia"/>
                <w:lang w:eastAsia="zh-CN"/>
              </w:rPr>
            </w:pPr>
          </w:p>
        </w:tc>
      </w:tr>
      <w:tr w:rsidR="00DC328C" w14:paraId="06FB436D" w14:textId="77777777" w:rsidTr="00560AA9">
        <w:tc>
          <w:tcPr>
            <w:tcW w:w="8640" w:type="dxa"/>
          </w:tcPr>
          <w:p w14:paraId="3009E74D" w14:textId="77777777" w:rsidR="00DC328C" w:rsidRDefault="00000000">
            <w:r>
              <w:t>Potash, Bt kan, PB’) Aan.</w:t>
            </w:r>
          </w:p>
        </w:tc>
      </w:tr>
      <w:tr w:rsidR="00DC328C" w14:paraId="3DB61ECE" w14:textId="77777777" w:rsidTr="00560AA9">
        <w:tc>
          <w:tcPr>
            <w:tcW w:w="8640" w:type="dxa"/>
          </w:tcPr>
          <w:p w14:paraId="705666E4" w14:textId="01489999" w:rsidR="00DC328C" w:rsidRDefault="00000000">
            <w:r>
              <w:t xml:space="preserve">Potato, (sweet) ye </w:t>
            </w:r>
            <w:proofErr w:type="spellStart"/>
            <w:r>
              <w:t>san</w:t>
            </w:r>
            <w:proofErr w:type="spellEnd"/>
            <w:r>
              <w:t xml:space="preserve"> yi, a</w:t>
            </w:r>
          </w:p>
        </w:tc>
      </w:tr>
      <w:tr w:rsidR="00DC328C" w14:paraId="42B8564B" w14:textId="77777777" w:rsidTr="00560AA9">
        <w:tc>
          <w:tcPr>
            <w:tcW w:w="8640" w:type="dxa"/>
          </w:tcPr>
          <w:p w14:paraId="0EC8A6EC" w14:textId="77777777" w:rsidR="00DC328C" w:rsidRDefault="00000000">
            <w:r>
              <w:t>Potter, Wee 75 Ji saul yau niun, we</w:t>
            </w:r>
          </w:p>
        </w:tc>
      </w:tr>
      <w:tr w:rsidR="00DC328C" w14:paraId="2B70F349" w14:textId="77777777" w:rsidTr="00560AA9">
        <w:tc>
          <w:tcPr>
            <w:tcW w:w="8640" w:type="dxa"/>
          </w:tcPr>
          <w:p w14:paraId="34D35BAE" w14:textId="015A8075" w:rsidR="00DC328C" w:rsidRDefault="00000000">
            <w:r>
              <w:t xml:space="preserve">Pottery, Phar </w:t>
            </w:r>
            <w:proofErr w:type="spellStart"/>
            <w:r>
              <w:t>ngd</w:t>
            </w:r>
            <w:proofErr w:type="spellEnd"/>
            <w:r>
              <w:t xml:space="preserve"> ki AES yau</w:t>
            </w:r>
          </w:p>
        </w:tc>
      </w:tr>
      <w:tr w:rsidR="00DC328C" w14:paraId="4424A6E0" w14:textId="77777777" w:rsidTr="00560AA9">
        <w:tc>
          <w:tcPr>
            <w:tcW w:w="8640" w:type="dxa"/>
          </w:tcPr>
          <w:p w14:paraId="2731FF87" w14:textId="50A9D2F0" w:rsidR="00DC328C" w:rsidRDefault="00000000">
            <w:r>
              <w:lastRenderedPageBreak/>
              <w:t xml:space="preserve">Pouch, WE </w:t>
            </w:r>
            <w:proofErr w:type="spellStart"/>
            <w:r>
              <w:t>nong</w:t>
            </w:r>
            <w:proofErr w:type="spellEnd"/>
            <w:r>
              <w:t xml:space="preserve">, </w:t>
            </w:r>
            <w:proofErr w:type="spellStart"/>
            <w:r>
              <w:t>tir</w:t>
            </w:r>
            <w:proofErr w:type="spellEnd"/>
            <w:r>
              <w:t xml:space="preserve"> BS hii pau.</w:t>
            </w:r>
          </w:p>
        </w:tc>
      </w:tr>
      <w:tr w:rsidR="00DC328C" w14:paraId="4598E223" w14:textId="77777777" w:rsidTr="00560AA9">
        <w:tc>
          <w:tcPr>
            <w:tcW w:w="8640" w:type="dxa"/>
          </w:tcPr>
          <w:p w14:paraId="4D22A821" w14:textId="1D062A91" w:rsidR="00DC328C" w:rsidRDefault="00000000">
            <w:r>
              <w:t xml:space="preserve">Poultry, 698 </w:t>
            </w:r>
            <w:proofErr w:type="spellStart"/>
            <w:r>
              <w:t>ic</w:t>
            </w:r>
            <w:proofErr w:type="spellEnd"/>
            <w:r>
              <w:t xml:space="preserve"> ab.</w:t>
            </w:r>
          </w:p>
        </w:tc>
      </w:tr>
      <w:tr w:rsidR="00DC328C" w14:paraId="44EB6372" w14:textId="77777777" w:rsidTr="00560AA9">
        <w:tc>
          <w:tcPr>
            <w:tcW w:w="8640" w:type="dxa"/>
          </w:tcPr>
          <w:p w14:paraId="152844FD" w14:textId="3FD898CE" w:rsidR="00DC328C" w:rsidRDefault="00000000">
            <w:r>
              <w:t>Pound, (Chinese catty) Fr kiun, (Eng-</w:t>
            </w:r>
          </w:p>
        </w:tc>
      </w:tr>
      <w:tr w:rsidR="00DC328C" w14:paraId="25D43A42" w14:textId="77777777" w:rsidTr="00560AA9">
        <w:tc>
          <w:tcPr>
            <w:tcW w:w="8640" w:type="dxa"/>
          </w:tcPr>
          <w:p w14:paraId="1552D579" w14:textId="6D0F1110" w:rsidR="00DC328C" w:rsidRDefault="00DC328C"/>
        </w:tc>
      </w:tr>
      <w:tr w:rsidR="00DC328C" w14:paraId="757B5572" w14:textId="77777777" w:rsidTr="00560AA9">
        <w:tc>
          <w:tcPr>
            <w:tcW w:w="8640" w:type="dxa"/>
          </w:tcPr>
          <w:p w14:paraId="59CBAB66" w14:textId="25542576" w:rsidR="00DC328C" w:rsidRDefault="00000000">
            <w:r>
              <w:t>Pound, to (in water) fas dau, (in a mor-</w:t>
            </w:r>
          </w:p>
        </w:tc>
      </w:tr>
      <w:tr w:rsidR="00DC328C" w14:paraId="23E65037" w14:textId="77777777" w:rsidTr="00560AA9">
        <w:tc>
          <w:tcPr>
            <w:tcW w:w="8640" w:type="dxa"/>
          </w:tcPr>
          <w:p w14:paraId="1789FE1D" w14:textId="77777777" w:rsidR="00DC328C" w:rsidRDefault="00000000">
            <w:r>
              <w:t>Pour, Fi *tau, aa tsun, WE kwéz‘, or</w:t>
            </w:r>
          </w:p>
        </w:tc>
      </w:tr>
      <w:tr w:rsidR="00DC328C" w14:paraId="78DA3ADA" w14:textId="77777777" w:rsidTr="00560AA9">
        <w:tc>
          <w:tcPr>
            <w:tcW w:w="8640" w:type="dxa"/>
          </w:tcPr>
          <w:p w14:paraId="55A011DD" w14:textId="77777777" w:rsidR="00DC328C" w:rsidRDefault="00000000">
            <w:r>
              <w:t>Powder, fy fun, (drugs in powder) rr</w:t>
            </w:r>
          </w:p>
        </w:tc>
      </w:tr>
      <w:tr w:rsidR="00DC328C" w14:paraId="0528474C" w14:textId="77777777" w:rsidTr="00560AA9">
        <w:tc>
          <w:tcPr>
            <w:tcW w:w="8640" w:type="dxa"/>
          </w:tcPr>
          <w:p w14:paraId="6710A8CA" w14:textId="77777777" w:rsidR="00DC328C" w:rsidRDefault="00000000">
            <w:r>
              <w:t>Power, He nung, Be nung kun‘,  ¢</w:t>
            </w:r>
          </w:p>
        </w:tc>
      </w:tr>
      <w:tr w:rsidR="00560AA9" w14:paraId="59AC3604" w14:textId="77777777" w:rsidTr="00560AA9">
        <w:tc>
          <w:tcPr>
            <w:tcW w:w="8640" w:type="dxa"/>
          </w:tcPr>
          <w:p w14:paraId="064D2C61" w14:textId="75346BAE" w:rsidR="00560AA9" w:rsidRPr="00560AA9" w:rsidRDefault="00560AA9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Powerful, </w:t>
            </w:r>
          </w:p>
        </w:tc>
      </w:tr>
      <w:tr w:rsidR="00DC328C" w14:paraId="459076D5" w14:textId="77777777" w:rsidTr="00560AA9">
        <w:tc>
          <w:tcPr>
            <w:tcW w:w="8640" w:type="dxa"/>
          </w:tcPr>
          <w:p w14:paraId="7543D006" w14:textId="77777777" w:rsidR="00DC328C" w:rsidRDefault="00000000">
            <w:r>
              <w:t>Powerless, 4m. iE vu nung.</w:t>
            </w:r>
          </w:p>
        </w:tc>
      </w:tr>
      <w:tr w:rsidR="00DC328C" w14:paraId="6E6F3508" w14:textId="77777777" w:rsidTr="00560AA9">
        <w:tc>
          <w:tcPr>
            <w:tcW w:w="8640" w:type="dxa"/>
          </w:tcPr>
          <w:p w14:paraId="522B9E92" w14:textId="77777777" w:rsidR="00DC328C" w:rsidRDefault="00000000">
            <w:r>
              <w:t>Practicable, {ay 73 2K {fil tea‘ tuh le kat,</w:t>
            </w:r>
          </w:p>
        </w:tc>
      </w:tr>
      <w:tr w:rsidR="00DC328C" w14:paraId="6337BF32" w14:textId="77777777" w:rsidTr="00560AA9">
        <w:tc>
          <w:tcPr>
            <w:tcW w:w="8640" w:type="dxa"/>
          </w:tcPr>
          <w:p w14:paraId="3B52669F" w14:textId="77777777" w:rsidR="00DC328C" w:rsidRDefault="00000000">
            <w:r>
              <w:t>Practice, 4a 5 hang we,</w:t>
            </w:r>
          </w:p>
        </w:tc>
      </w:tr>
      <w:tr w:rsidR="00DC328C" w14:paraId="0931658B" w14:textId="77777777" w:rsidTr="00560AA9">
        <w:tc>
          <w:tcPr>
            <w:tcW w:w="8640" w:type="dxa"/>
          </w:tcPr>
          <w:p w14:paraId="6CAECE68" w14:textId="77777777" w:rsidR="00DC328C" w:rsidRDefault="00000000">
            <w:r>
              <w:t>Practice, (to) BLY ‘koh dzih, ad zila</w:t>
            </w:r>
          </w:p>
        </w:tc>
      </w:tr>
      <w:tr w:rsidR="00DC328C" w14:paraId="7BBAAF01" w14:textId="77777777" w:rsidTr="00560AA9">
        <w:tc>
          <w:tcPr>
            <w:tcW w:w="8640" w:type="dxa"/>
          </w:tcPr>
          <w:p w14:paraId="47113F6A" w14:textId="548F4F83" w:rsidR="00DC328C" w:rsidRDefault="00000000">
            <w:r>
              <w:t xml:space="preserve">Praise, AiG ae </w:t>
            </w:r>
            <w:proofErr w:type="spellStart"/>
            <w:r>
              <w:t>t’sung</w:t>
            </w:r>
            <w:proofErr w:type="spellEnd"/>
            <w:r>
              <w:t xml:space="preserve"> tsaz', i sung</w:t>
            </w:r>
          </w:p>
        </w:tc>
      </w:tr>
      <w:tr w:rsidR="00DC328C" w14:paraId="6AE3D1F9" w14:textId="77777777" w:rsidTr="00560AA9">
        <w:tc>
          <w:tcPr>
            <w:tcW w:w="8640" w:type="dxa"/>
          </w:tcPr>
          <w:p w14:paraId="43D8AFFA" w14:textId="77777777" w:rsidR="00DC328C" w:rsidRDefault="00000000">
            <w:r>
              <w:t>Praiseworthy, Fy ee (i "k’O tsa</w:t>
            </w:r>
          </w:p>
        </w:tc>
      </w:tr>
    </w:tbl>
    <w:p w14:paraId="1B4B0EF1" w14:textId="77777777" w:rsidR="001C0A23" w:rsidRDefault="001C0A23"/>
    <w:sectPr w:rsidR="001C0A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1197830">
    <w:abstractNumId w:val="8"/>
  </w:num>
  <w:num w:numId="2" w16cid:durableId="1464614055">
    <w:abstractNumId w:val="6"/>
  </w:num>
  <w:num w:numId="3" w16cid:durableId="2028020553">
    <w:abstractNumId w:val="5"/>
  </w:num>
  <w:num w:numId="4" w16cid:durableId="989599713">
    <w:abstractNumId w:val="4"/>
  </w:num>
  <w:num w:numId="5" w16cid:durableId="1568296931">
    <w:abstractNumId w:val="7"/>
  </w:num>
  <w:num w:numId="6" w16cid:durableId="254946571">
    <w:abstractNumId w:val="3"/>
  </w:num>
  <w:num w:numId="7" w16cid:durableId="225724539">
    <w:abstractNumId w:val="2"/>
  </w:num>
  <w:num w:numId="8" w16cid:durableId="1549297349">
    <w:abstractNumId w:val="1"/>
  </w:num>
  <w:num w:numId="9" w16cid:durableId="126079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A23"/>
    <w:rsid w:val="0029639D"/>
    <w:rsid w:val="00326F90"/>
    <w:rsid w:val="00560AA9"/>
    <w:rsid w:val="005A3661"/>
    <w:rsid w:val="00AA1D8D"/>
    <w:rsid w:val="00B47730"/>
    <w:rsid w:val="00CB0664"/>
    <w:rsid w:val="00DC32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AD68E"/>
  <w14:defaultImageDpi w14:val="300"/>
  <w15:docId w15:val="{278AE018-CB8D-4747-B133-F56D0A5F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2024-08-09T09:25:00Z</dcterms:modified>
  <cp:category/>
</cp:coreProperties>
</file>