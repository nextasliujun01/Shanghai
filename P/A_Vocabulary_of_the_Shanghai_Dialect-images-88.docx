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6695" w14:paraId="260D01B8" w14:textId="77777777" w:rsidTr="00B100A1">
        <w:tc>
          <w:tcPr>
            <w:tcW w:w="8640" w:type="dxa"/>
          </w:tcPr>
          <w:p w14:paraId="56701CC8" w14:textId="28D76998" w:rsidR="00246695" w:rsidRDefault="00B100A1">
            <w:r>
              <w:t xml:space="preserve"> </w:t>
            </w:r>
          </w:p>
        </w:tc>
      </w:tr>
      <w:tr w:rsidR="00246695" w14:paraId="2F80EAE3" w14:textId="77777777" w:rsidTr="00B100A1">
        <w:tc>
          <w:tcPr>
            <w:tcW w:w="8640" w:type="dxa"/>
          </w:tcPr>
          <w:p w14:paraId="5C07BA3F" w14:textId="77777777" w:rsidR="00246695" w:rsidRDefault="00000000">
            <w:r>
              <w:t>Perpetrate, TK tsi‘, FF hang.</w:t>
            </w:r>
          </w:p>
        </w:tc>
      </w:tr>
      <w:tr w:rsidR="00246695" w14:paraId="7FB95A3F" w14:textId="77777777" w:rsidTr="00B100A1">
        <w:tc>
          <w:tcPr>
            <w:tcW w:w="8640" w:type="dxa"/>
          </w:tcPr>
          <w:p w14:paraId="7FBFE4CC" w14:textId="77777777" w:rsidR="00246695" w:rsidRDefault="00000000">
            <w:r>
              <w:t>Perpetual, AE. yung “yon,</w:t>
            </w:r>
          </w:p>
        </w:tc>
      </w:tr>
      <w:tr w:rsidR="00246695" w14:paraId="0A5C191C" w14:textId="77777777" w:rsidTr="00B100A1">
        <w:tc>
          <w:tcPr>
            <w:tcW w:w="8640" w:type="dxa"/>
          </w:tcPr>
          <w:p w14:paraId="04C811B6" w14:textId="77777777" w:rsidR="00246695" w:rsidRDefault="00000000">
            <w:r>
              <w:t>Perplexed, AD th ‘siang veh t’seh,</w:t>
            </w:r>
          </w:p>
        </w:tc>
      </w:tr>
      <w:tr w:rsidR="00246695" w14:paraId="3A929DE6" w14:textId="77777777" w:rsidTr="00B100A1">
        <w:tc>
          <w:tcPr>
            <w:tcW w:w="8640" w:type="dxa"/>
          </w:tcPr>
          <w:p w14:paraId="0A3BFE2C" w14:textId="77777777" w:rsidR="00246695" w:rsidRDefault="00000000">
            <w:r>
              <w:t>Persecute, EES *ktim zoh, sf 38, pil</w:t>
            </w:r>
          </w:p>
        </w:tc>
      </w:tr>
      <w:tr w:rsidR="00246695" w14:paraId="5EFF8A5F" w14:textId="77777777" w:rsidTr="00B100A1">
        <w:tc>
          <w:tcPr>
            <w:tcW w:w="8640" w:type="dxa"/>
          </w:tcPr>
          <w:p w14:paraId="25C05813" w14:textId="0DCBB59B" w:rsidR="00246695" w:rsidRDefault="00000000">
            <w:proofErr w:type="gramStart"/>
            <w:r>
              <w:t xml:space="preserve">Persevere, </w:t>
            </w:r>
            <w:r w:rsidR="00B100A1">
              <w:t xml:space="preserve">  </w:t>
            </w:r>
            <w:proofErr w:type="gramEnd"/>
            <w:r>
              <w:t>, iy kiex ku‘ niun</w:t>
            </w:r>
          </w:p>
        </w:tc>
      </w:tr>
      <w:tr w:rsidR="00246695" w14:paraId="308F314A" w14:textId="77777777" w:rsidTr="00B100A1">
        <w:tc>
          <w:tcPr>
            <w:tcW w:w="8640" w:type="dxa"/>
          </w:tcPr>
          <w:p w14:paraId="0C6C4491" w14:textId="77777777" w:rsidR="00246695" w:rsidRDefault="00000000">
            <w:r>
              <w:t>Persimmon, Hi ¥ Zz 'tSt,</w:t>
            </w:r>
          </w:p>
        </w:tc>
      </w:tr>
      <w:tr w:rsidR="00246695" w14:paraId="6415B668" w14:textId="77777777" w:rsidTr="00B100A1">
        <w:tc>
          <w:tcPr>
            <w:tcW w:w="8640" w:type="dxa"/>
          </w:tcPr>
          <w:p w14:paraId="0062A9B8" w14:textId="77777777" w:rsidR="00246695" w:rsidRDefault="00000000">
            <w:r>
              <w:t>Person, (in his own) Af Rep _E 24k</w:t>
            </w:r>
          </w:p>
        </w:tc>
      </w:tr>
      <w:tr w:rsidR="00246695" w14:paraId="1736E077" w14:textId="77777777" w:rsidTr="00B100A1">
        <w:tc>
          <w:tcPr>
            <w:tcW w:w="8640" w:type="dxa"/>
          </w:tcPr>
          <w:p w14:paraId="3003A753" w14:textId="77777777" w:rsidR="00246695" w:rsidRDefault="00000000">
            <w:r>
              <w:t>Personate, (other) (KAS HN dé tL</w:t>
            </w:r>
          </w:p>
        </w:tc>
      </w:tr>
      <w:tr w:rsidR="00246695" w14:paraId="5AFF1843" w14:textId="77777777" w:rsidTr="00B100A1">
        <w:tc>
          <w:tcPr>
            <w:tcW w:w="8640" w:type="dxa"/>
          </w:tcPr>
          <w:p w14:paraId="2F4DE962" w14:textId="77777777" w:rsidR="00246695" w:rsidRDefault="00000000">
            <w:r>
              <w:t>Perspicuous, AYA mine "lies.</w:t>
            </w:r>
          </w:p>
        </w:tc>
      </w:tr>
      <w:tr w:rsidR="00246695" w14:paraId="075E00F7" w14:textId="77777777" w:rsidTr="00B100A1">
        <w:tc>
          <w:tcPr>
            <w:tcW w:w="8640" w:type="dxa"/>
          </w:tcPr>
          <w:p w14:paraId="07529D02" w14:textId="77777777" w:rsidR="00246695" w:rsidRDefault="00000000">
            <w:r>
              <w:t>Perspire, Hi VF t’seh fin‘,</w:t>
            </w:r>
          </w:p>
        </w:tc>
      </w:tr>
      <w:tr w:rsidR="00246695" w14:paraId="0AFFAABC" w14:textId="77777777" w:rsidTr="00B100A1">
        <w:tc>
          <w:tcPr>
            <w:tcW w:w="8640" w:type="dxa"/>
          </w:tcPr>
          <w:p w14:paraId="3C57AFCA" w14:textId="77777777" w:rsidR="00246695" w:rsidRDefault="00000000">
            <w:r>
              <w:t>Persuade, PAE k'jidn! Ewo',</w:t>
            </w:r>
          </w:p>
        </w:tc>
      </w:tr>
      <w:tr w:rsidR="00246695" w14:paraId="41313390" w14:textId="77777777" w:rsidTr="00B100A1">
        <w:tc>
          <w:tcPr>
            <w:tcW w:w="8640" w:type="dxa"/>
          </w:tcPr>
          <w:p w14:paraId="0D459351" w14:textId="1B9CEBED" w:rsidR="00246695" w:rsidRDefault="00000000">
            <w:r>
              <w:t>Pertain, (</w:t>
            </w:r>
            <w:r w:rsidR="00B100A1">
              <w:t>---</w:t>
            </w:r>
            <w:r>
              <w:t xml:space="preserve">to) BB </w:t>
            </w:r>
            <w:proofErr w:type="spellStart"/>
            <w:r>
              <w:t>zoh</w:t>
            </w:r>
            <w:proofErr w:type="spellEnd"/>
            <w:r>
              <w:t>, Ba kwan zoh,</w:t>
            </w:r>
          </w:p>
        </w:tc>
      </w:tr>
      <w:tr w:rsidR="00246695" w14:paraId="20959D56" w14:textId="77777777" w:rsidTr="00B100A1">
        <w:tc>
          <w:tcPr>
            <w:tcW w:w="8640" w:type="dxa"/>
          </w:tcPr>
          <w:p w14:paraId="1793EA71" w14:textId="012DEF73" w:rsidR="00246695" w:rsidRDefault="00000000">
            <w:r>
              <w:t>Pertinacious, (in adhering to one’s own</w:t>
            </w:r>
          </w:p>
        </w:tc>
      </w:tr>
      <w:tr w:rsidR="00246695" w14:paraId="6F1BB05D" w14:textId="77777777" w:rsidTr="00B100A1">
        <w:tc>
          <w:tcPr>
            <w:tcW w:w="8640" w:type="dxa"/>
          </w:tcPr>
          <w:p w14:paraId="26C1AD22" w14:textId="77777777" w:rsidR="00246695" w:rsidRDefault="00000000">
            <w:r>
              <w:t>Perturbed, ee tt hwong hwong</w:t>
            </w:r>
          </w:p>
        </w:tc>
      </w:tr>
      <w:tr w:rsidR="00246695" w14:paraId="6FC12E7D" w14:textId="77777777" w:rsidTr="00B100A1">
        <w:tc>
          <w:tcPr>
            <w:tcW w:w="8640" w:type="dxa"/>
          </w:tcPr>
          <w:p w14:paraId="1449D6C6" w14:textId="77777777" w:rsidR="00246695" w:rsidRDefault="00000000">
            <w:r>
              <w:t>Pervade, (all regions) iid nt PUA piea</w:t>
            </w:r>
          </w:p>
        </w:tc>
      </w:tr>
      <w:tr w:rsidR="00246695" w14:paraId="5678BAC0" w14:textId="77777777" w:rsidTr="00B100A1">
        <w:tc>
          <w:tcPr>
            <w:tcW w:w="8640" w:type="dxa"/>
          </w:tcPr>
          <w:p w14:paraId="612152F7" w14:textId="77777777" w:rsidR="00246695" w:rsidRDefault="00000000">
            <w:r>
              <w:t>Perverse, oe HE au glang,</w:t>
            </w:r>
          </w:p>
        </w:tc>
      </w:tr>
      <w:tr w:rsidR="00246695" w14:paraId="749ECC83" w14:textId="77777777" w:rsidTr="00B100A1">
        <w:tc>
          <w:tcPr>
            <w:tcW w:w="8640" w:type="dxa"/>
          </w:tcPr>
          <w:p w14:paraId="70A13C9A" w14:textId="77777777" w:rsidR="00246695" w:rsidRDefault="00000000">
            <w:r>
              <w:t>Pervert, (right and wrong) 3 Le</w:t>
            </w:r>
          </w:p>
        </w:tc>
      </w:tr>
      <w:tr w:rsidR="00246695" w14:paraId="505B194D" w14:textId="77777777" w:rsidTr="00B100A1">
        <w:tc>
          <w:tcPr>
            <w:tcW w:w="8640" w:type="dxa"/>
          </w:tcPr>
          <w:p w14:paraId="0B18C570" w14:textId="0791D6FF" w:rsidR="00246695" w:rsidRDefault="00000000">
            <w:r>
              <w:t xml:space="preserve">Pestilence, a </w:t>
            </w:r>
            <w:proofErr w:type="spellStart"/>
            <w:r>
              <w:t>pz</w:t>
            </w:r>
            <w:proofErr w:type="spellEnd"/>
            <w:r>
              <w:t xml:space="preserve"> </w:t>
            </w:r>
            <w:proofErr w:type="spellStart"/>
            <w:r>
              <w:t>wun</w:t>
            </w:r>
            <w:proofErr w:type="spellEnd"/>
            <w:r>
              <w:t xml:space="preserve"> yoh; bi wun</w:t>
            </w:r>
          </w:p>
        </w:tc>
      </w:tr>
      <w:tr w:rsidR="00246695" w14:paraId="12EEE724" w14:textId="77777777" w:rsidTr="00B100A1">
        <w:tc>
          <w:tcPr>
            <w:tcW w:w="8640" w:type="dxa"/>
          </w:tcPr>
          <w:p w14:paraId="51E680FA" w14:textId="0BF4604F" w:rsidR="00246695" w:rsidRDefault="00B100A1">
            <w:r>
              <w:t xml:space="preserve"> </w:t>
            </w:r>
          </w:p>
        </w:tc>
      </w:tr>
      <w:tr w:rsidR="00246695" w14:paraId="38FE3DC4" w14:textId="77777777" w:rsidTr="00B100A1">
        <w:tc>
          <w:tcPr>
            <w:tcW w:w="8640" w:type="dxa"/>
          </w:tcPr>
          <w:p w14:paraId="72260E44" w14:textId="77777777" w:rsidR="00246695" w:rsidRDefault="00000000">
            <w:r>
              <w:t>Pestle, ie Usu, ee Vsung yak</w:t>
            </w:r>
          </w:p>
        </w:tc>
      </w:tr>
      <w:tr w:rsidR="00246695" w14:paraId="315FEA3E" w14:textId="77777777" w:rsidTr="00B100A1">
        <w:tc>
          <w:tcPr>
            <w:tcW w:w="8640" w:type="dxa"/>
          </w:tcPr>
          <w:p w14:paraId="0C9453CF" w14:textId="77777777" w:rsidR="00246695" w:rsidRDefault="00000000">
            <w:r>
              <w:t>Petition, lath *ping ih, =f gung</w:t>
            </w:r>
          </w:p>
        </w:tc>
      </w:tr>
      <w:tr w:rsidR="00246695" w14:paraId="6219374A" w14:textId="77777777" w:rsidTr="00B100A1">
        <w:tc>
          <w:tcPr>
            <w:tcW w:w="8640" w:type="dxa"/>
          </w:tcPr>
          <w:p w14:paraId="47AA0F49" w14:textId="77777777" w:rsidR="00246695" w:rsidRDefault="00000000">
            <w:r>
              <w:t>Petition, (to) He gieu, Een ‘ping</w:t>
            </w:r>
          </w:p>
        </w:tc>
      </w:tr>
      <w:tr w:rsidR="00246695" w14:paraId="2D4F24F7" w14:textId="77777777" w:rsidTr="00B100A1">
        <w:tc>
          <w:tcPr>
            <w:tcW w:w="8640" w:type="dxa"/>
          </w:tcPr>
          <w:p w14:paraId="7C6AEE91" w14:textId="36A93C4C" w:rsidR="00246695" w:rsidRDefault="00000000">
            <w:proofErr w:type="gramStart"/>
            <w:r>
              <w:t xml:space="preserve">Petticoat, </w:t>
            </w:r>
            <w:r w:rsidR="00B100A1">
              <w:t xml:space="preserve"> </w:t>
            </w:r>
            <w:r>
              <w:t>in.</w:t>
            </w:r>
            <w:proofErr w:type="gramEnd"/>
          </w:p>
        </w:tc>
      </w:tr>
      <w:tr w:rsidR="00246695" w14:paraId="3F3B45EB" w14:textId="77777777" w:rsidTr="00B100A1">
        <w:tc>
          <w:tcPr>
            <w:tcW w:w="8640" w:type="dxa"/>
          </w:tcPr>
          <w:p w14:paraId="5049EDF9" w14:textId="19FB16B4" w:rsidR="00246695" w:rsidRDefault="00000000">
            <w:proofErr w:type="gramStart"/>
            <w:r>
              <w:t xml:space="preserve">Phantasm, </w:t>
            </w:r>
            <w:r w:rsidR="00B100A1">
              <w:t xml:space="preserve"> </w:t>
            </w:r>
            <w:r>
              <w:t>k</w:t>
            </w:r>
            <w:proofErr w:type="gramEnd"/>
            <w:r>
              <w:t xml:space="preserve">4 </w:t>
            </w:r>
            <w:proofErr w:type="spellStart"/>
            <w:r>
              <w:t>ziang</w:t>
            </w:r>
            <w:proofErr w:type="spellEnd"/>
            <w:r>
              <w:t>’.</w:t>
            </w:r>
          </w:p>
        </w:tc>
      </w:tr>
      <w:tr w:rsidR="00246695" w14:paraId="015FF9B9" w14:textId="77777777" w:rsidTr="00B100A1">
        <w:tc>
          <w:tcPr>
            <w:tcW w:w="8640" w:type="dxa"/>
          </w:tcPr>
          <w:p w14:paraId="5FF627C1" w14:textId="77777777" w:rsidR="00246695" w:rsidRDefault="00000000">
            <w:r>
              <w:lastRenderedPageBreak/>
              <w:t>Phases, (of moon) Te WARY lwé'</w:t>
            </w:r>
          </w:p>
        </w:tc>
      </w:tr>
      <w:tr w:rsidR="00246695" w14:paraId="2F4745A9" w14:textId="77777777" w:rsidTr="00B100A1">
        <w:tc>
          <w:tcPr>
            <w:tcW w:w="8640" w:type="dxa"/>
          </w:tcPr>
          <w:p w14:paraId="59FBE32E" w14:textId="77777777" w:rsidR="00246695" w:rsidRDefault="00000000">
            <w:r>
              <w:t>Pheasant, EF $6 ’ya ki.</w:t>
            </w:r>
          </w:p>
        </w:tc>
      </w:tr>
      <w:tr w:rsidR="00246695" w14:paraId="5B546C49" w14:textId="77777777" w:rsidTr="00B100A1">
        <w:tc>
          <w:tcPr>
            <w:tcW w:w="8640" w:type="dxa"/>
          </w:tcPr>
          <w:p w14:paraId="5C48438D" w14:textId="77777777" w:rsidR="00246695" w:rsidRDefault="00000000">
            <w:r>
              <w:t>Phoenix, JA vung* wong,</w:t>
            </w:r>
          </w:p>
        </w:tc>
      </w:tr>
      <w:tr w:rsidR="00246695" w14:paraId="19D3912C" w14:textId="77777777" w:rsidTr="00B100A1">
        <w:tc>
          <w:tcPr>
            <w:tcW w:w="8640" w:type="dxa"/>
          </w:tcPr>
          <w:p w14:paraId="50CB1438" w14:textId="0F7B6A8B" w:rsidR="00246695" w:rsidRDefault="00000000">
            <w:r>
              <w:t xml:space="preserve">Philanthropy, BEA </w:t>
            </w:r>
            <w:proofErr w:type="spellStart"/>
            <w:r>
              <w:t>zun</w:t>
            </w:r>
            <w:proofErr w:type="spellEnd"/>
            <w:r>
              <w:t xml:space="preserve"> sing 6,</w:t>
            </w:r>
          </w:p>
        </w:tc>
      </w:tr>
      <w:tr w:rsidR="00246695" w14:paraId="771630E8" w14:textId="77777777" w:rsidTr="00B100A1">
        <w:tc>
          <w:tcPr>
            <w:tcW w:w="8640" w:type="dxa"/>
          </w:tcPr>
          <w:p w14:paraId="6474FCE1" w14:textId="77777777" w:rsidR="00246695" w:rsidRDefault="00000000">
            <w:r>
              <w:t>Philanthropist, aE Aa A é niun ki‘</w:t>
            </w:r>
          </w:p>
        </w:tc>
      </w:tr>
      <w:tr w:rsidR="00246695" w14:paraId="426AC1DE" w14:textId="77777777" w:rsidTr="00B100A1">
        <w:tc>
          <w:tcPr>
            <w:tcW w:w="8640" w:type="dxa"/>
          </w:tcPr>
          <w:p w14:paraId="295F2713" w14:textId="77777777" w:rsidR="00246695" w:rsidRDefault="00000000">
            <w:r>
              <w:t>Philosophy, (moral) PE BB sing’ "li,</w:t>
            </w:r>
          </w:p>
        </w:tc>
      </w:tr>
      <w:tr w:rsidR="00246695" w14:paraId="49E20DBA" w14:textId="77777777" w:rsidTr="00B100A1">
        <w:tc>
          <w:tcPr>
            <w:tcW w:w="8640" w:type="dxa"/>
          </w:tcPr>
          <w:p w14:paraId="149C43CF" w14:textId="77777777" w:rsidR="00246695" w:rsidRDefault="00000000">
            <w:r>
              <w:t>Phlegm, We dan.</w:t>
            </w:r>
          </w:p>
        </w:tc>
      </w:tr>
      <w:tr w:rsidR="00246695" w14:paraId="1DD1D38D" w14:textId="77777777" w:rsidTr="00B100A1">
        <w:tc>
          <w:tcPr>
            <w:tcW w:w="8640" w:type="dxa"/>
          </w:tcPr>
          <w:p w14:paraId="003574E3" w14:textId="77777777" w:rsidR="00246695" w:rsidRDefault="00000000">
            <w:r>
              <w:t>Phosphorus, AE OK tH mung *hi yeu.</w:t>
            </w:r>
          </w:p>
        </w:tc>
      </w:tr>
      <w:tr w:rsidR="00246695" w14:paraId="3DFBE4BB" w14:textId="77777777" w:rsidTr="00B100A1">
        <w:tc>
          <w:tcPr>
            <w:tcW w:w="8640" w:type="dxa"/>
          </w:tcPr>
          <w:p w14:paraId="15AD8CB6" w14:textId="1691CE9B" w:rsidR="00246695" w:rsidRDefault="00000000">
            <w:proofErr w:type="gramStart"/>
            <w:r>
              <w:t>Phrase</w:t>
            </w:r>
            <w:r w:rsidR="00B100A1">
              <w:t xml:space="preserve">, </w:t>
            </w:r>
            <w:r>
              <w:t xml:space="preserve"> Aja</w:t>
            </w:r>
            <w:proofErr w:type="gramEnd"/>
            <w:r>
              <w:t xml:space="preserve"> ak ih kif seh wd‘,</w:t>
            </w:r>
          </w:p>
        </w:tc>
      </w:tr>
      <w:tr w:rsidR="00246695" w14:paraId="45380722" w14:textId="77777777" w:rsidTr="00B100A1">
        <w:tc>
          <w:tcPr>
            <w:tcW w:w="8640" w:type="dxa"/>
          </w:tcPr>
          <w:p w14:paraId="03829FC5" w14:textId="5E274E79" w:rsidR="00246695" w:rsidRDefault="00B100A1">
            <w:r>
              <w:t xml:space="preserve"> </w:t>
            </w:r>
          </w:p>
        </w:tc>
      </w:tr>
      <w:tr w:rsidR="00246695" w14:paraId="07C7C855" w14:textId="77777777" w:rsidTr="00B100A1">
        <w:tc>
          <w:tcPr>
            <w:tcW w:w="8640" w:type="dxa"/>
          </w:tcPr>
          <w:p w14:paraId="11767088" w14:textId="77777777" w:rsidR="00246695" w:rsidRDefault="00000000">
            <w:r>
              <w:t>Physic, #84 yh, (good) FE liang yah.</w:t>
            </w:r>
          </w:p>
        </w:tc>
      </w:tr>
      <w:tr w:rsidR="00246695" w14:paraId="0D4E034B" w14:textId="77777777" w:rsidTr="00B100A1">
        <w:tc>
          <w:tcPr>
            <w:tcW w:w="8640" w:type="dxa"/>
          </w:tcPr>
          <w:p w14:paraId="165D1DD4" w14:textId="77777777" w:rsidR="00246695" w:rsidRDefault="00000000">
            <w:r>
              <w:t>Physician, BS HE i sang, Eb long</w:t>
            </w:r>
          </w:p>
        </w:tc>
      </w:tr>
      <w:tr w:rsidR="00246695" w14:paraId="48C9AC2E" w14:textId="77777777" w:rsidTr="00B100A1">
        <w:tc>
          <w:tcPr>
            <w:tcW w:w="8640" w:type="dxa"/>
          </w:tcPr>
          <w:p w14:paraId="04E10D58" w14:textId="77777777" w:rsidR="00246695" w:rsidRDefault="00000000">
            <w:r>
              <w:t>Physiognomist, viel 1 3¢ AE siang‘ mien‘</w:t>
            </w:r>
          </w:p>
        </w:tc>
      </w:tr>
      <w:tr w:rsidR="00246695" w14:paraId="3D71696C" w14:textId="77777777" w:rsidTr="00B100A1">
        <w:tc>
          <w:tcPr>
            <w:tcW w:w="8640" w:type="dxa"/>
          </w:tcPr>
          <w:p w14:paraId="7BDF37ED" w14:textId="62AB190B" w:rsidR="00246695" w:rsidRDefault="00000000">
            <w:r>
              <w:t xml:space="preserve">Piano-forte, EEA yang </w:t>
            </w:r>
            <w:proofErr w:type="spellStart"/>
            <w:r>
              <w:t>giun</w:t>
            </w:r>
            <w:proofErr w:type="spellEnd"/>
            <w:r>
              <w:t>.</w:t>
            </w:r>
          </w:p>
        </w:tc>
      </w:tr>
      <w:tr w:rsidR="00246695" w14:paraId="12127122" w14:textId="77777777" w:rsidTr="00B100A1">
        <w:tc>
          <w:tcPr>
            <w:tcW w:w="8640" w:type="dxa"/>
          </w:tcPr>
          <w:p w14:paraId="42E6247C" w14:textId="77777777" w:rsidR="00246695" w:rsidRDefault="00000000">
            <w:r>
              <w:t>Piazza, iE ie yeu long oP yang long.</w:t>
            </w:r>
          </w:p>
        </w:tc>
      </w:tr>
      <w:tr w:rsidR="00246695" w14:paraId="302BE005" w14:textId="77777777" w:rsidTr="00B100A1">
        <w:tc>
          <w:tcPr>
            <w:tcW w:w="8640" w:type="dxa"/>
          </w:tcPr>
          <w:p w14:paraId="688ACEC9" w14:textId="77777777" w:rsidR="00246695" w:rsidRDefault="00000000">
            <w:r>
              <w:t>Pick up straw, HP Be zih za, (pick a</w:t>
            </w:r>
          </w:p>
        </w:tc>
      </w:tr>
      <w:tr w:rsidR="00246695" w14:paraId="47131C92" w14:textId="77777777" w:rsidTr="00B100A1">
        <w:tc>
          <w:tcPr>
            <w:tcW w:w="8640" w:type="dxa"/>
          </w:tcPr>
          <w:p w14:paraId="1E3DE1FB" w14:textId="77777777" w:rsidR="00246695" w:rsidRDefault="00246695"/>
        </w:tc>
      </w:tr>
    </w:tbl>
    <w:p w14:paraId="63394FB8" w14:textId="77777777" w:rsidR="005A7CD5" w:rsidRDefault="005A7CD5"/>
    <w:sectPr w:rsidR="005A7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384527">
    <w:abstractNumId w:val="8"/>
  </w:num>
  <w:num w:numId="2" w16cid:durableId="100031927">
    <w:abstractNumId w:val="6"/>
  </w:num>
  <w:num w:numId="3" w16cid:durableId="18243018">
    <w:abstractNumId w:val="5"/>
  </w:num>
  <w:num w:numId="4" w16cid:durableId="2014189042">
    <w:abstractNumId w:val="4"/>
  </w:num>
  <w:num w:numId="5" w16cid:durableId="1109357470">
    <w:abstractNumId w:val="7"/>
  </w:num>
  <w:num w:numId="6" w16cid:durableId="277950277">
    <w:abstractNumId w:val="3"/>
  </w:num>
  <w:num w:numId="7" w16cid:durableId="1662928051">
    <w:abstractNumId w:val="2"/>
  </w:num>
  <w:num w:numId="8" w16cid:durableId="746994880">
    <w:abstractNumId w:val="1"/>
  </w:num>
  <w:num w:numId="9" w16cid:durableId="123994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695"/>
    <w:rsid w:val="0029639D"/>
    <w:rsid w:val="00326F90"/>
    <w:rsid w:val="005A7CD5"/>
    <w:rsid w:val="00AA1D8D"/>
    <w:rsid w:val="00B100A1"/>
    <w:rsid w:val="00B278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B06A8"/>
  <w14:defaultImageDpi w14:val="300"/>
  <w15:docId w15:val="{835AED7D-630A-4249-93B0-998AC889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2024-08-09T08:44:00Z</dcterms:modified>
  <cp:category/>
</cp:coreProperties>
</file>