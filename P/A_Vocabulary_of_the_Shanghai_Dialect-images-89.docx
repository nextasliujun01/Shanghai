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852D4" w14:paraId="55BA82CC" w14:textId="77777777" w:rsidTr="00A962BC">
        <w:tc>
          <w:tcPr>
            <w:tcW w:w="8640" w:type="dxa"/>
          </w:tcPr>
          <w:p w14:paraId="02BE3316" w14:textId="5ACE0F9B" w:rsidR="003852D4" w:rsidRDefault="00A962BC">
            <w:r>
              <w:t xml:space="preserve"> </w:t>
            </w:r>
          </w:p>
        </w:tc>
      </w:tr>
      <w:tr w:rsidR="003852D4" w14:paraId="6A9C8B73" w14:textId="77777777" w:rsidTr="00A962BC">
        <w:tc>
          <w:tcPr>
            <w:tcW w:w="8640" w:type="dxa"/>
          </w:tcPr>
          <w:p w14:paraId="6F38A19A" w14:textId="77777777" w:rsidR="003852D4" w:rsidRDefault="00000000">
            <w:r>
              <w:t>Pickles, BE J. sin kwé.</w:t>
            </w:r>
          </w:p>
        </w:tc>
      </w:tr>
      <w:tr w:rsidR="003852D4" w14:paraId="6E6101E3" w14:textId="77777777" w:rsidTr="00A962BC">
        <w:tc>
          <w:tcPr>
            <w:tcW w:w="8640" w:type="dxa"/>
          </w:tcPr>
          <w:p w14:paraId="129EBA62" w14:textId="77777777" w:rsidR="003852D4" w:rsidRDefault="00000000">
            <w:r>
              <w:t>Picture, ar w6', (pasted on paper) Fats</w:t>
            </w:r>
          </w:p>
        </w:tc>
      </w:tr>
      <w:tr w:rsidR="003852D4" w14:paraId="7BD978F4" w14:textId="77777777" w:rsidTr="00A962BC">
        <w:tc>
          <w:tcPr>
            <w:tcW w:w="8640" w:type="dxa"/>
          </w:tcPr>
          <w:p w14:paraId="1A925BD3" w14:textId="77777777" w:rsidR="003852D4" w:rsidRDefault="00000000">
            <w:r>
              <w:t>Piece, (of ink) HQ as ih k’wé' muh</w:t>
            </w:r>
          </w:p>
        </w:tc>
      </w:tr>
      <w:tr w:rsidR="003852D4" w14:paraId="284DB604" w14:textId="77777777" w:rsidTr="00A962BC">
        <w:tc>
          <w:tcPr>
            <w:tcW w:w="8640" w:type="dxa"/>
          </w:tcPr>
          <w:p w14:paraId="61021788" w14:textId="77777777" w:rsidR="003852D4" w:rsidRDefault="00000000">
            <w:r>
              <w:t>Pier, P59 ’mé deu.</w:t>
            </w:r>
          </w:p>
        </w:tc>
      </w:tr>
      <w:tr w:rsidR="003852D4" w14:paraId="3B4C68FB" w14:textId="77777777" w:rsidTr="00A962BC">
        <w:tc>
          <w:tcPr>
            <w:tcW w:w="8640" w:type="dxa"/>
          </w:tcPr>
          <w:p w14:paraId="484C89B9" w14:textId="714D1F9A" w:rsidR="003852D4" w:rsidRDefault="00000000">
            <w:r>
              <w:t xml:space="preserve">Pierce, </w:t>
            </w:r>
            <w:proofErr w:type="spellStart"/>
            <w:r>
              <w:t>t'sz</w:t>
            </w:r>
            <w:proofErr w:type="spellEnd"/>
            <w:r>
              <w:t xml:space="preserve">', (with </w:t>
            </w:r>
            <w:proofErr w:type="spellStart"/>
            <w:r>
              <w:t>sieeaté</w:t>
            </w:r>
            <w:proofErr w:type="spellEnd"/>
            <w:r>
              <w:t>) +h</w:t>
            </w:r>
          </w:p>
        </w:tc>
      </w:tr>
      <w:tr w:rsidR="003852D4" w14:paraId="08E40597" w14:textId="77777777" w:rsidTr="00A962BC">
        <w:tc>
          <w:tcPr>
            <w:tcW w:w="8640" w:type="dxa"/>
          </w:tcPr>
          <w:p w14:paraId="7D6438CD" w14:textId="77777777" w:rsidR="003852D4" w:rsidRDefault="00000000">
            <w:r>
              <w:t>Piety, Bao gien sing, Bot dzung</w:t>
            </w:r>
          </w:p>
        </w:tc>
      </w:tr>
      <w:tr w:rsidR="003852D4" w14:paraId="429605C2" w14:textId="77777777" w:rsidTr="00A962BC">
        <w:tc>
          <w:tcPr>
            <w:tcW w:w="8640" w:type="dxa"/>
          </w:tcPr>
          <w:p w14:paraId="2EB721BC" w14:textId="77777777" w:rsidR="003852D4" w:rsidRDefault="00000000">
            <w:r>
              <w:t>Pig, Ae tsz li, (stye) AGE] tsz</w:t>
            </w:r>
          </w:p>
        </w:tc>
      </w:tr>
      <w:tr w:rsidR="003852D4" w14:paraId="77AB5486" w14:textId="77777777" w:rsidTr="00A962BC">
        <w:tc>
          <w:tcPr>
            <w:tcW w:w="8640" w:type="dxa"/>
          </w:tcPr>
          <w:p w14:paraId="1067C2DD" w14:textId="77777777" w:rsidR="003852D4" w:rsidRDefault="00000000">
            <w:r>
              <w:t>Pigeon, ie Ff keh "sz.</w:t>
            </w:r>
          </w:p>
        </w:tc>
      </w:tr>
      <w:tr w:rsidR="003852D4" w14:paraId="7DED6542" w14:textId="77777777" w:rsidTr="00A962BC">
        <w:tc>
          <w:tcPr>
            <w:tcW w:w="8640" w:type="dxa"/>
          </w:tcPr>
          <w:p w14:paraId="02D69A62" w14:textId="77777777" w:rsidR="003852D4" w:rsidRDefault="00000000">
            <w:r>
              <w:t>Pike, Fe #8 dzang t’/siang.</w:t>
            </w:r>
          </w:p>
        </w:tc>
      </w:tr>
      <w:tr w:rsidR="003852D4" w14:paraId="56518D09" w14:textId="77777777" w:rsidTr="00A962BC">
        <w:tc>
          <w:tcPr>
            <w:tcW w:w="8640" w:type="dxa"/>
          </w:tcPr>
          <w:p w14:paraId="17529602" w14:textId="77777777" w:rsidR="003852D4" w:rsidRDefault="00000000">
            <w:r>
              <w:t>Pile, (up in layers) Pa 1é¢,'(in a heap)</w:t>
            </w:r>
          </w:p>
        </w:tc>
      </w:tr>
      <w:tr w:rsidR="003852D4" w14:paraId="3D3EEE0E" w14:textId="77777777" w:rsidTr="00A962BC">
        <w:tc>
          <w:tcPr>
            <w:tcW w:w="8640" w:type="dxa"/>
          </w:tcPr>
          <w:p w14:paraId="119C88F6" w14:textId="77777777" w:rsidR="003852D4" w:rsidRDefault="00000000">
            <w:r>
              <w:t>Piles, peer dzz‘ t’song, (drive piles)</w:t>
            </w:r>
          </w:p>
        </w:tc>
      </w:tr>
      <w:tr w:rsidR="003852D4" w14:paraId="4389D636" w14:textId="77777777" w:rsidTr="00A962BC">
        <w:tc>
          <w:tcPr>
            <w:tcW w:w="8640" w:type="dxa"/>
          </w:tcPr>
          <w:p w14:paraId="323F5AC4" w14:textId="77777777" w:rsidR="003852D4" w:rsidRDefault="00000000">
            <w:r>
              <w:t>Pilgrim, AP fe k’h '1i.</w:t>
            </w:r>
          </w:p>
        </w:tc>
      </w:tr>
      <w:tr w:rsidR="003852D4" w14:paraId="036339E9" w14:textId="77777777" w:rsidTr="00A962BC">
        <w:tc>
          <w:tcPr>
            <w:tcW w:w="8640" w:type="dxa"/>
          </w:tcPr>
          <w:p w14:paraId="19EBBAA0" w14:textId="77777777" w:rsidR="003852D4" w:rsidRDefault="00000000">
            <w:r>
              <w:t>Pills, FL wen yah.</w:t>
            </w:r>
          </w:p>
        </w:tc>
      </w:tr>
      <w:tr w:rsidR="003852D4" w14:paraId="7DB4BF18" w14:textId="77777777" w:rsidTr="00A962BC">
        <w:tc>
          <w:tcPr>
            <w:tcW w:w="8640" w:type="dxa"/>
          </w:tcPr>
          <w:p w14:paraId="10B15273" w14:textId="2E551555" w:rsidR="003852D4" w:rsidRDefault="00000000">
            <w:r>
              <w:t xml:space="preserve">Pillage, </w:t>
            </w:r>
            <w:r w:rsidR="00A962BC">
              <w:t>‘</w:t>
            </w:r>
            <w:r>
              <w:t xml:space="preserve">tang </w:t>
            </w:r>
            <w:proofErr w:type="spellStart"/>
            <w:r>
              <w:t>kih</w:t>
            </w:r>
            <w:proofErr w:type="spellEnd"/>
            <w:r>
              <w:t>, +2 '</w:t>
            </w:r>
            <w:proofErr w:type="spellStart"/>
            <w:r>
              <w:t>tsiang</w:t>
            </w:r>
            <w:proofErr w:type="spellEnd"/>
            <w:r>
              <w:t>.</w:t>
            </w:r>
          </w:p>
        </w:tc>
      </w:tr>
      <w:tr w:rsidR="003852D4" w14:paraId="0B724162" w14:textId="77777777" w:rsidTr="00A962BC">
        <w:tc>
          <w:tcPr>
            <w:tcW w:w="8640" w:type="dxa"/>
          </w:tcPr>
          <w:p w14:paraId="1A13FA33" w14:textId="77777777" w:rsidR="003852D4" w:rsidRDefault="00000000">
            <w:r>
              <w:t>Pillar, FE zi‘, (of the state) a ae (8</w:t>
            </w:r>
          </w:p>
        </w:tc>
      </w:tr>
      <w:tr w:rsidR="003852D4" w14:paraId="5D0A528B" w14:textId="77777777" w:rsidTr="00A962BC">
        <w:tc>
          <w:tcPr>
            <w:tcW w:w="8640" w:type="dxa"/>
          </w:tcPr>
          <w:p w14:paraId="394311B0" w14:textId="77777777" w:rsidR="003852D4" w:rsidRDefault="00000000">
            <w:r>
              <w:t>Pillow, BA tsun den, (case) 5S tsun</w:t>
            </w:r>
          </w:p>
        </w:tc>
      </w:tr>
      <w:tr w:rsidR="003852D4" w14:paraId="54157BA4" w14:textId="77777777" w:rsidTr="00A962BC">
        <w:tc>
          <w:tcPr>
            <w:tcW w:w="8640" w:type="dxa"/>
          </w:tcPr>
          <w:p w14:paraId="700D94E1" w14:textId="77777777" w:rsidR="003852D4" w:rsidRDefault="00000000">
            <w:r>
              <w:t>Pilot, BLA 'yun zon ka‘ ninn'</w:t>
            </w:r>
          </w:p>
        </w:tc>
      </w:tr>
      <w:tr w:rsidR="003852D4" w14:paraId="2BEC0268" w14:textId="77777777" w:rsidTr="00A962BC">
        <w:tc>
          <w:tcPr>
            <w:tcW w:w="8640" w:type="dxa"/>
          </w:tcPr>
          <w:p w14:paraId="57351ED0" w14:textId="77777777" w:rsidR="003852D4" w:rsidRDefault="00000000">
            <w:r>
              <w:t>Pin, €t tsun, RE bih tsun,</w:t>
            </w:r>
          </w:p>
        </w:tc>
      </w:tr>
      <w:tr w:rsidR="003852D4" w14:paraId="6225682D" w14:textId="77777777" w:rsidTr="00A962BC">
        <w:tc>
          <w:tcPr>
            <w:tcW w:w="8640" w:type="dxa"/>
          </w:tcPr>
          <w:p w14:paraId="18251864" w14:textId="1120175A" w:rsidR="003852D4" w:rsidRDefault="00000000">
            <w:r>
              <w:t xml:space="preserve">Pincers, </w:t>
            </w:r>
            <w:proofErr w:type="spellStart"/>
            <w:r>
              <w:t>t’ih</w:t>
            </w:r>
            <w:proofErr w:type="spellEnd"/>
            <w:r>
              <w:t xml:space="preserve"> </w:t>
            </w:r>
            <w:proofErr w:type="spellStart"/>
            <w:r>
              <w:t>gien</w:t>
            </w:r>
            <w:proofErr w:type="spellEnd"/>
            <w:r>
              <w:t>.</w:t>
            </w:r>
          </w:p>
        </w:tc>
      </w:tr>
      <w:tr w:rsidR="003852D4" w14:paraId="22E83512" w14:textId="77777777" w:rsidTr="00A962BC">
        <w:tc>
          <w:tcPr>
            <w:tcW w:w="8640" w:type="dxa"/>
          </w:tcPr>
          <w:p w14:paraId="501A7ADC" w14:textId="24B87394" w:rsidR="003852D4" w:rsidRDefault="00A962BC">
            <w:r>
              <w:t xml:space="preserve"> </w:t>
            </w:r>
          </w:p>
        </w:tc>
      </w:tr>
      <w:tr w:rsidR="003852D4" w14:paraId="1F8624BA" w14:textId="77777777" w:rsidTr="00A962BC">
        <w:tc>
          <w:tcPr>
            <w:tcW w:w="8640" w:type="dxa"/>
          </w:tcPr>
          <w:p w14:paraId="4148C3A3" w14:textId="77777777" w:rsidR="003852D4" w:rsidRDefault="00000000">
            <w:r>
              <w:t>Pinch, (with nippers) Sieh nien', BE</w:t>
            </w:r>
          </w:p>
        </w:tc>
      </w:tr>
      <w:tr w:rsidR="003852D4" w14:paraId="233F4C23" w14:textId="77777777" w:rsidTr="00A962BC">
        <w:tc>
          <w:tcPr>
            <w:tcW w:w="8640" w:type="dxa"/>
          </w:tcPr>
          <w:p w14:paraId="783BA53F" w14:textId="77777777" w:rsidR="003852D4" w:rsidRDefault="00000000">
            <w:r>
              <w:t>Pine-tree, HS tat sung zi‘,</w:t>
            </w:r>
          </w:p>
        </w:tc>
      </w:tr>
      <w:tr w:rsidR="003852D4" w14:paraId="399B19B6" w14:textId="77777777" w:rsidTr="00A962BC">
        <w:tc>
          <w:tcPr>
            <w:tcW w:w="8640" w:type="dxa"/>
          </w:tcPr>
          <w:p w14:paraId="4E58A412" w14:textId="77777777" w:rsidR="003852D4" w:rsidRDefault="00000000">
            <w:r>
              <w:t>Pinnacle, Ta + ting ’tsz.</w:t>
            </w:r>
          </w:p>
        </w:tc>
      </w:tr>
      <w:tr w:rsidR="003852D4" w14:paraId="4E6CC5C4" w14:textId="77777777" w:rsidTr="00A962BC">
        <w:tc>
          <w:tcPr>
            <w:tcW w:w="8640" w:type="dxa"/>
          </w:tcPr>
          <w:p w14:paraId="0E36266C" w14:textId="77777777" w:rsidR="003852D4" w:rsidRDefault="00000000">
            <w:r>
              <w:t>Pint, Ft sung.</w:t>
            </w:r>
          </w:p>
        </w:tc>
      </w:tr>
      <w:tr w:rsidR="003852D4" w14:paraId="18B5E50D" w14:textId="77777777" w:rsidTr="00A962BC">
        <w:tc>
          <w:tcPr>
            <w:tcW w:w="8640" w:type="dxa"/>
          </w:tcPr>
          <w:p w14:paraId="3DEBC373" w14:textId="77777777" w:rsidR="003852D4" w:rsidRDefault="00000000">
            <w:r>
              <w:lastRenderedPageBreak/>
              <w:t>Pious, fe a gien zung.</w:t>
            </w:r>
          </w:p>
        </w:tc>
      </w:tr>
      <w:tr w:rsidR="003852D4" w14:paraId="2A7633F9" w14:textId="77777777" w:rsidTr="00A962BC">
        <w:tc>
          <w:tcPr>
            <w:tcW w:w="8640" w:type="dxa"/>
          </w:tcPr>
          <w:p w14:paraId="1520E823" w14:textId="77777777" w:rsidR="003852D4" w:rsidRDefault="00000000">
            <w:r>
              <w:t>Pipe, (with six holes like a fife) i</w:t>
            </w:r>
          </w:p>
        </w:tc>
      </w:tr>
      <w:tr w:rsidR="003852D4" w14:paraId="1459156D" w14:textId="77777777" w:rsidTr="00A962BC">
        <w:tc>
          <w:tcPr>
            <w:tcW w:w="8640" w:type="dxa"/>
          </w:tcPr>
          <w:p w14:paraId="13B4A636" w14:textId="77777777" w:rsidR="003852D4" w:rsidRDefault="00000000">
            <w:r>
              <w:t>Pirate, HRS giang dau‘, TEE née</w:t>
            </w:r>
          </w:p>
        </w:tc>
      </w:tr>
      <w:tr w:rsidR="003852D4" w14:paraId="2CBDB414" w14:textId="77777777" w:rsidTr="00A962BC">
        <w:tc>
          <w:tcPr>
            <w:tcW w:w="8640" w:type="dxa"/>
          </w:tcPr>
          <w:p w14:paraId="3897A5BA" w14:textId="77777777" w:rsidR="003852D4" w:rsidRDefault="00000000">
            <w:r>
              <w:t>Pistol, VER” siau t’sung‘, (revolving)</w:t>
            </w:r>
          </w:p>
        </w:tc>
      </w:tr>
      <w:tr w:rsidR="003852D4" w14:paraId="40613A36" w14:textId="77777777" w:rsidTr="00A962BC">
        <w:tc>
          <w:tcPr>
            <w:tcW w:w="8640" w:type="dxa"/>
          </w:tcPr>
          <w:p w14:paraId="04B21F23" w14:textId="77777777" w:rsidR="003852D4" w:rsidRDefault="00000000">
            <w:r>
              <w:t>Pit, Dt kang.</w:t>
            </w:r>
          </w:p>
        </w:tc>
      </w:tr>
      <w:tr w:rsidR="003852D4" w14:paraId="27693406" w14:textId="77777777" w:rsidTr="00A962BC">
        <w:tc>
          <w:tcPr>
            <w:tcW w:w="8640" w:type="dxa"/>
          </w:tcPr>
          <w:p w14:paraId="6D0301CE" w14:textId="77777777" w:rsidR="003852D4" w:rsidRDefault="00000000">
            <w:r>
              <w:t>Pitch, #4 # sing h’iang.</w:t>
            </w:r>
          </w:p>
        </w:tc>
      </w:tr>
      <w:tr w:rsidR="003852D4" w14:paraId="5ECFD06C" w14:textId="77777777" w:rsidTr="00A962BC">
        <w:tc>
          <w:tcPr>
            <w:tcW w:w="8640" w:type="dxa"/>
          </w:tcPr>
          <w:p w14:paraId="09FD8B25" w14:textId="77777777" w:rsidR="003852D4" w:rsidRDefault="00000000">
            <w:r>
              <w:t>Pitch, (to) FAP meh lih t’sing,</w:t>
            </w:r>
          </w:p>
        </w:tc>
      </w:tr>
      <w:tr w:rsidR="003852D4" w14:paraId="556C5461" w14:textId="77777777" w:rsidTr="00A962BC">
        <w:tc>
          <w:tcPr>
            <w:tcW w:w="8640" w:type="dxa"/>
          </w:tcPr>
          <w:p w14:paraId="657BB219" w14:textId="77777777" w:rsidR="003852D4" w:rsidRDefault="00000000">
            <w:r>
              <w:t>Pitious, PJ EG lien.</w:t>
            </w:r>
          </w:p>
        </w:tc>
      </w:tr>
      <w:tr w:rsidR="003852D4" w14:paraId="3D67B4B2" w14:textId="77777777" w:rsidTr="00A962BC">
        <w:tc>
          <w:tcPr>
            <w:tcW w:w="8640" w:type="dxa"/>
          </w:tcPr>
          <w:p w14:paraId="37EDEB46" w14:textId="77777777" w:rsidR="003852D4" w:rsidRDefault="00000000">
            <w:r>
              <w:t>Pith, (of grass) EL ty *t’sau sing.</w:t>
            </w:r>
          </w:p>
        </w:tc>
      </w:tr>
      <w:tr w:rsidR="003852D4" w14:paraId="6887EA58" w14:textId="77777777" w:rsidTr="00A962BC">
        <w:tc>
          <w:tcPr>
            <w:tcW w:w="8640" w:type="dxa"/>
          </w:tcPr>
          <w:p w14:paraId="4E8BE974" w14:textId="75A16482" w:rsidR="003852D4" w:rsidRDefault="00000000">
            <w:r>
              <w:t>Pitif</w:t>
            </w:r>
            <w:r w:rsidR="00A962BC">
              <w:t>u</w:t>
            </w:r>
            <w:r>
              <w:t xml:space="preserve">l, #52 BE Bai vyeu 6 </w:t>
            </w:r>
            <w:proofErr w:type="gramStart"/>
            <w:r>
              <w:t>lien</w:t>
            </w:r>
            <w:proofErr w:type="gramEnd"/>
          </w:p>
        </w:tc>
      </w:tr>
      <w:tr w:rsidR="003852D4" w14:paraId="54443548" w14:textId="77777777" w:rsidTr="00A962BC">
        <w:tc>
          <w:tcPr>
            <w:tcW w:w="8640" w:type="dxa"/>
          </w:tcPr>
          <w:p w14:paraId="41361EB1" w14:textId="77777777" w:rsidR="003852D4" w:rsidRDefault="00000000">
            <w:r>
              <w:t>Pity, BEBE lien 6, ARH nish mé.</w:t>
            </w:r>
          </w:p>
        </w:tc>
      </w:tr>
      <w:tr w:rsidR="003852D4" w14:paraId="043121BF" w14:textId="77777777" w:rsidTr="00A962BC">
        <w:tc>
          <w:tcPr>
            <w:tcW w:w="8640" w:type="dxa"/>
          </w:tcPr>
          <w:p w14:paraId="57BCE1D9" w14:textId="77777777" w:rsidR="003852D4" w:rsidRDefault="00000000">
            <w:r>
              <w:t>Pivot, Hie ch’u *nieu.</w:t>
            </w:r>
          </w:p>
        </w:tc>
      </w:tr>
      <w:tr w:rsidR="003852D4" w14:paraId="476CC410" w14:textId="77777777" w:rsidTr="00A962BC">
        <w:tc>
          <w:tcPr>
            <w:tcW w:w="8640" w:type="dxa"/>
          </w:tcPr>
          <w:p w14:paraId="6BE83CAE" w14:textId="77777777" w:rsidR="003852D4" w:rsidRDefault="00000000">
            <w:r>
              <w:t>Placard, (official) 44335 kau zz‘, (pri-</w:t>
            </w:r>
          </w:p>
        </w:tc>
      </w:tr>
      <w:tr w:rsidR="003852D4" w14:paraId="52F7FEC0" w14:textId="77777777" w:rsidTr="00A962BC">
        <w:tc>
          <w:tcPr>
            <w:tcW w:w="8640" w:type="dxa"/>
          </w:tcPr>
          <w:p w14:paraId="32AA8689" w14:textId="77777777" w:rsidR="003852D4" w:rsidRDefault="00000000">
            <w:r>
              <w:t>Place, X77 di‘ fong, Ae Au dong,</w:t>
            </w:r>
          </w:p>
        </w:tc>
      </w:tr>
      <w:tr w:rsidR="003852D4" w14:paraId="639FE8F5" w14:textId="77777777" w:rsidTr="00A962BC">
        <w:tc>
          <w:tcPr>
            <w:tcW w:w="8640" w:type="dxa"/>
          </w:tcPr>
          <w:p w14:paraId="0EF4E272" w14:textId="64D1B6A3" w:rsidR="003852D4" w:rsidRDefault="00A962BC">
            <w:r>
              <w:t xml:space="preserve"> </w:t>
            </w:r>
          </w:p>
        </w:tc>
      </w:tr>
      <w:tr w:rsidR="003852D4" w14:paraId="39438709" w14:textId="77777777" w:rsidTr="00A962BC">
        <w:tc>
          <w:tcPr>
            <w:tcW w:w="8640" w:type="dxa"/>
          </w:tcPr>
          <w:p w14:paraId="08B8EC07" w14:textId="77777777" w:rsidR="003852D4" w:rsidRDefault="00000000">
            <w:r>
              <w:t>Place, (to) PE Sn‘, HH koh, Fi tong.</w:t>
            </w:r>
          </w:p>
        </w:tc>
      </w:tr>
      <w:tr w:rsidR="003852D4" w14:paraId="118A6BBB" w14:textId="77777777" w:rsidTr="00A962BC">
        <w:tc>
          <w:tcPr>
            <w:tcW w:w="8640" w:type="dxa"/>
          </w:tcPr>
          <w:p w14:paraId="6EA02A7A" w14:textId="77777777" w:rsidR="003852D4" w:rsidRDefault="00000000">
            <w:r>
              <w:t>Plain, RES p’oh si‘, (easy to under-</w:t>
            </w:r>
          </w:p>
        </w:tc>
      </w:tr>
      <w:tr w:rsidR="003852D4" w14:paraId="50CE3D06" w14:textId="77777777" w:rsidTr="00A962BC">
        <w:tc>
          <w:tcPr>
            <w:tcW w:w="8640" w:type="dxa"/>
          </w:tcPr>
          <w:p w14:paraId="06539D82" w14:textId="77777777" w:rsidR="003852D4" w:rsidRDefault="00000000">
            <w:r>
              <w:t>Plaintiff, JF nidn kau’.</w:t>
            </w:r>
          </w:p>
        </w:tc>
      </w:tr>
      <w:tr w:rsidR="003852D4" w14:paraId="2FB18B71" w14:textId="77777777" w:rsidTr="00A962BC">
        <w:tc>
          <w:tcPr>
            <w:tcW w:w="8640" w:type="dxa"/>
          </w:tcPr>
          <w:p w14:paraId="1307DCE2" w14:textId="77777777" w:rsidR="003852D4" w:rsidRDefault="003852D4"/>
        </w:tc>
      </w:tr>
    </w:tbl>
    <w:p w14:paraId="0623EB93" w14:textId="77777777" w:rsidR="00DD3749" w:rsidRDefault="00DD3749"/>
    <w:sectPr w:rsidR="00DD37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625339">
    <w:abstractNumId w:val="8"/>
  </w:num>
  <w:num w:numId="2" w16cid:durableId="1885755907">
    <w:abstractNumId w:val="6"/>
  </w:num>
  <w:num w:numId="3" w16cid:durableId="1292205604">
    <w:abstractNumId w:val="5"/>
  </w:num>
  <w:num w:numId="4" w16cid:durableId="396048899">
    <w:abstractNumId w:val="4"/>
  </w:num>
  <w:num w:numId="5" w16cid:durableId="1238708327">
    <w:abstractNumId w:val="7"/>
  </w:num>
  <w:num w:numId="6" w16cid:durableId="1011761369">
    <w:abstractNumId w:val="3"/>
  </w:num>
  <w:num w:numId="7" w16cid:durableId="509680428">
    <w:abstractNumId w:val="2"/>
  </w:num>
  <w:num w:numId="8" w16cid:durableId="453408924">
    <w:abstractNumId w:val="1"/>
  </w:num>
  <w:num w:numId="9" w16cid:durableId="109605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2D4"/>
    <w:rsid w:val="007A61B0"/>
    <w:rsid w:val="00A962BC"/>
    <w:rsid w:val="00AA1D8D"/>
    <w:rsid w:val="00B47730"/>
    <w:rsid w:val="00CB0664"/>
    <w:rsid w:val="00DD37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3860B"/>
  <w14:defaultImageDpi w14:val="300"/>
  <w15:docId w15:val="{7DD252D9-3834-4CE4-8C6E-D93DB3A0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2024-08-09T08:49:00Z</dcterms:modified>
  <cp:category/>
</cp:coreProperties>
</file>