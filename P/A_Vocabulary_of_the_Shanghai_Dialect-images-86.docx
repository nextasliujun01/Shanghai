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F58BA" w14:paraId="1B5365D3" w14:textId="77777777" w:rsidTr="005000C3">
        <w:tc>
          <w:tcPr>
            <w:tcW w:w="8640" w:type="dxa"/>
          </w:tcPr>
          <w:p w14:paraId="2932C244" w14:textId="1646B0C7" w:rsidR="00CF58BA" w:rsidRDefault="005000C3">
            <w:r>
              <w:t xml:space="preserve"> </w:t>
            </w:r>
          </w:p>
        </w:tc>
      </w:tr>
      <w:tr w:rsidR="00CF58BA" w14:paraId="7131A5D6" w14:textId="77777777" w:rsidTr="005000C3">
        <w:tc>
          <w:tcPr>
            <w:tcW w:w="8640" w:type="dxa"/>
          </w:tcPr>
          <w:p w14:paraId="69760F30" w14:textId="77777777" w:rsidR="00CF58BA" w:rsidRDefault="00000000">
            <w:r>
              <w:t>Passenger, (by boat) JH} 4% zén k’ah.</w:t>
            </w:r>
          </w:p>
        </w:tc>
      </w:tr>
      <w:tr w:rsidR="00CF58BA" w14:paraId="4B1E840A" w14:textId="77777777" w:rsidTr="005000C3">
        <w:tc>
          <w:tcPr>
            <w:tcW w:w="8640" w:type="dxa"/>
          </w:tcPr>
          <w:p w14:paraId="18B3F72F" w14:textId="77777777" w:rsidR="00CF58BA" w:rsidRDefault="00000000">
            <w:r>
              <w:t>Passion, 5, kt, YK ba ki‘, (the pass-</w:t>
            </w:r>
          </w:p>
        </w:tc>
      </w:tr>
      <w:tr w:rsidR="00CF58BA" w14:paraId="1033FE47" w14:textId="77777777" w:rsidTr="005000C3">
        <w:tc>
          <w:tcPr>
            <w:tcW w:w="8640" w:type="dxa"/>
          </w:tcPr>
          <w:p w14:paraId="6CBC55C9" w14:textId="77777777" w:rsidR="00CF58BA" w:rsidRDefault="00000000">
            <w:r>
              <w:t>Passover, Bat ee BD yii yoh tsih, (feast</w:t>
            </w:r>
          </w:p>
        </w:tc>
      </w:tr>
      <w:tr w:rsidR="00CF58BA" w14:paraId="0735ED58" w14:textId="77777777" w:rsidTr="005000C3">
        <w:tc>
          <w:tcPr>
            <w:tcW w:w="8640" w:type="dxa"/>
          </w:tcPr>
          <w:p w14:paraId="35AE9FD1" w14:textId="77777777" w:rsidR="00CF58BA" w:rsidRDefault="00000000">
            <w:r>
              <w:t>Passport, BR lu‘ piaus, EN) li yun‘,</w:t>
            </w:r>
          </w:p>
        </w:tc>
      </w:tr>
      <w:tr w:rsidR="002F0846" w14:paraId="564A7DFD" w14:textId="77777777" w:rsidTr="005000C3">
        <w:tc>
          <w:tcPr>
            <w:tcW w:w="8640" w:type="dxa"/>
          </w:tcPr>
          <w:p w14:paraId="5A219B2A" w14:textId="193BEAD3" w:rsidR="002F0846" w:rsidRDefault="002F0846">
            <w:r>
              <w:t xml:space="preserve">Past, </w:t>
            </w:r>
          </w:p>
        </w:tc>
      </w:tr>
      <w:tr w:rsidR="00CF58BA" w14:paraId="1975DCD8" w14:textId="77777777" w:rsidTr="005000C3">
        <w:tc>
          <w:tcPr>
            <w:tcW w:w="8640" w:type="dxa"/>
          </w:tcPr>
          <w:p w14:paraId="3ADF0955" w14:textId="77777777" w:rsidR="00CF58BA" w:rsidRDefault="00000000">
            <w:r>
              <w:t xml:space="preserve">Paste, HE </w:t>
            </w:r>
            <w:proofErr w:type="spellStart"/>
            <w:r>
              <w:t>tsiang</w:t>
            </w:r>
            <w:proofErr w:type="spellEnd"/>
            <w:r>
              <w:t>*.</w:t>
            </w:r>
          </w:p>
        </w:tc>
      </w:tr>
      <w:tr w:rsidR="00CF58BA" w14:paraId="52FD1CB4" w14:textId="77777777" w:rsidTr="005000C3">
        <w:tc>
          <w:tcPr>
            <w:tcW w:w="8640" w:type="dxa"/>
          </w:tcPr>
          <w:p w14:paraId="59A61193" w14:textId="7279BDBD" w:rsidR="00CF58BA" w:rsidRDefault="00000000">
            <w:proofErr w:type="gramStart"/>
            <w:r>
              <w:t>Paste,</w:t>
            </w:r>
            <w:r w:rsidR="002F0846">
              <w:t xml:space="preserve"> </w:t>
            </w:r>
            <w:r>
              <w:t xml:space="preserve"> </w:t>
            </w:r>
            <w:r w:rsidR="002F0846">
              <w:t>(</w:t>
            </w:r>
            <w:proofErr w:type="gramEnd"/>
            <w:r w:rsidR="002F0846">
              <w:t xml:space="preserve">to) </w:t>
            </w:r>
            <w:r>
              <w:t xml:space="preserve">Aa </w:t>
            </w:r>
            <w:proofErr w:type="spellStart"/>
            <w:r>
              <w:t>ih</w:t>
            </w:r>
            <w:proofErr w:type="spellEnd"/>
            <w:r>
              <w:t xml:space="preserve">, a </w:t>
            </w:r>
            <w:proofErr w:type="spellStart"/>
            <w:r>
              <w:t>nien</w:t>
            </w:r>
            <w:proofErr w:type="spellEnd"/>
            <w:r>
              <w:t>‘, (to mount)</w:t>
            </w:r>
          </w:p>
        </w:tc>
      </w:tr>
      <w:tr w:rsidR="00CF58BA" w14:paraId="4B605673" w14:textId="77777777" w:rsidTr="005000C3">
        <w:tc>
          <w:tcPr>
            <w:tcW w:w="8640" w:type="dxa"/>
          </w:tcPr>
          <w:p w14:paraId="5342F93C" w14:textId="77777777" w:rsidR="00CF58BA" w:rsidRDefault="00000000">
            <w:r>
              <w:t>Pastor, We biti moh sz.</w:t>
            </w:r>
          </w:p>
        </w:tc>
      </w:tr>
      <w:tr w:rsidR="00CF58BA" w14:paraId="67AA3F87" w14:textId="77777777" w:rsidTr="005000C3">
        <w:tc>
          <w:tcPr>
            <w:tcW w:w="8640" w:type="dxa"/>
          </w:tcPr>
          <w:p w14:paraId="49E169F2" w14:textId="77777777" w:rsidR="00CF58BA" w:rsidRDefault="00000000">
            <w:r>
              <w:t>Pastry, HEE BD mie’ fun ‘tier</w:t>
            </w:r>
          </w:p>
        </w:tc>
      </w:tr>
      <w:tr w:rsidR="00CF58BA" w14:paraId="7AF6AA1B" w14:textId="77777777" w:rsidTr="005000C3">
        <w:tc>
          <w:tcPr>
            <w:tcW w:w="8640" w:type="dxa"/>
          </w:tcPr>
          <w:p w14:paraId="09541D5A" w14:textId="77777777" w:rsidR="00CF58BA" w:rsidRDefault="00000000">
            <w:r>
              <w:t>Pastorage, Bh *t’sau di‘.</w:t>
            </w:r>
          </w:p>
        </w:tc>
      </w:tr>
      <w:tr w:rsidR="00CF58BA" w14:paraId="76CC4878" w14:textId="77777777" w:rsidTr="005000C3">
        <w:tc>
          <w:tcPr>
            <w:tcW w:w="8640" w:type="dxa"/>
          </w:tcPr>
          <w:p w14:paraId="63E8D8A6" w14:textId="77777777" w:rsidR="00CF58BA" w:rsidRDefault="00000000">
            <w:r>
              <w:t>Pasture, (animals) 43452 moh</w:t>
            </w:r>
          </w:p>
        </w:tc>
      </w:tr>
      <w:tr w:rsidR="00CF58BA" w14:paraId="5DBF8057" w14:textId="77777777" w:rsidTr="005000C3">
        <w:tc>
          <w:tcPr>
            <w:tcW w:w="8640" w:type="dxa"/>
          </w:tcPr>
          <w:p w14:paraId="16052094" w14:textId="77777777" w:rsidR="00CF58BA" w:rsidRDefault="00000000">
            <w:r>
              <w:t>Patch, (to) # ’pi. .</w:t>
            </w:r>
          </w:p>
        </w:tc>
      </w:tr>
      <w:tr w:rsidR="00CF58BA" w14:paraId="4B90D5DD" w14:textId="77777777" w:rsidTr="005000C3">
        <w:tc>
          <w:tcPr>
            <w:tcW w:w="8640" w:type="dxa"/>
          </w:tcPr>
          <w:p w14:paraId="16AB7AC0" w14:textId="77777777" w:rsidR="00CF58BA" w:rsidRDefault="00000000">
            <w:r>
              <w:t>Path, SS: 9 *siau li‘,</w:t>
            </w:r>
          </w:p>
        </w:tc>
      </w:tr>
      <w:tr w:rsidR="00CF58BA" w14:paraId="7DE2ABE2" w14:textId="77777777" w:rsidTr="005000C3">
        <w:tc>
          <w:tcPr>
            <w:tcW w:w="8640" w:type="dxa"/>
          </w:tcPr>
          <w:p w14:paraId="0E696F62" w14:textId="77777777" w:rsidR="00CF58BA" w:rsidRDefault="00000000">
            <w:r>
              <w:t>Patient, PI. iy’ niun né‘, (patience) int</w:t>
            </w:r>
          </w:p>
        </w:tc>
      </w:tr>
      <w:tr w:rsidR="00CF58BA" w14:paraId="34C60599" w14:textId="77777777" w:rsidTr="005000C3">
        <w:tc>
          <w:tcPr>
            <w:tcW w:w="8640" w:type="dxa"/>
          </w:tcPr>
          <w:p w14:paraId="7BE90086" w14:textId="77777777" w:rsidR="00CF58BA" w:rsidRDefault="00000000">
            <w:r>
              <w:t>Patients, 39j J\. bing‘ niun.</w:t>
            </w:r>
          </w:p>
        </w:tc>
      </w:tr>
      <w:tr w:rsidR="00CF58BA" w14:paraId="214A4A7F" w14:textId="77777777" w:rsidTr="005000C3">
        <w:tc>
          <w:tcPr>
            <w:tcW w:w="8640" w:type="dxa"/>
          </w:tcPr>
          <w:p w14:paraId="2BD18E3B" w14:textId="3FBC3362" w:rsidR="00CF58BA" w:rsidRDefault="00000000">
            <w:proofErr w:type="gramStart"/>
            <w:r>
              <w:t>Patois</w:t>
            </w:r>
            <w:r w:rsidR="002F0846">
              <w:t xml:space="preserve">, </w:t>
            </w:r>
            <w:r>
              <w:t xml:space="preserve"> ax</w:t>
            </w:r>
            <w:proofErr w:type="gramEnd"/>
            <w:r>
              <w:t xml:space="preserve"> </w:t>
            </w:r>
            <w:proofErr w:type="spellStart"/>
            <w:r>
              <w:t>h’iang</w:t>
            </w:r>
            <w:proofErr w:type="spellEnd"/>
            <w:r>
              <w:t xml:space="preserve"> </w:t>
            </w:r>
            <w:proofErr w:type="spellStart"/>
            <w:r>
              <w:t>dan.j</w:t>
            </w:r>
            <w:proofErr w:type="spellEnd"/>
          </w:p>
        </w:tc>
      </w:tr>
      <w:tr w:rsidR="00CF58BA" w14:paraId="60D2FA22" w14:textId="77777777" w:rsidTr="005000C3">
        <w:tc>
          <w:tcPr>
            <w:tcW w:w="8640" w:type="dxa"/>
          </w:tcPr>
          <w:p w14:paraId="3A18B48B" w14:textId="77777777" w:rsidR="00CF58BA" w:rsidRDefault="00000000">
            <w:r>
              <w:t>Patriarchs, SCH sien ’tsd, Bi lih</w:t>
            </w:r>
          </w:p>
        </w:tc>
      </w:tr>
      <w:tr w:rsidR="00CF58BA" w14:paraId="6969D5B6" w14:textId="77777777" w:rsidTr="005000C3">
        <w:tc>
          <w:tcPr>
            <w:tcW w:w="8640" w:type="dxa"/>
          </w:tcPr>
          <w:p w14:paraId="18D2C8B0" w14:textId="144FABAF" w:rsidR="00CF58BA" w:rsidRDefault="00000000">
            <w:proofErr w:type="gramStart"/>
            <w:r>
              <w:t xml:space="preserve">Patrimony, </w:t>
            </w:r>
            <w:r w:rsidR="002F0846">
              <w:t xml:space="preserve"> </w:t>
            </w:r>
            <w:r>
              <w:t xml:space="preserve"> </w:t>
            </w:r>
            <w:proofErr w:type="gramEnd"/>
            <w:r>
              <w:t>ka nyib.</w:t>
            </w:r>
          </w:p>
        </w:tc>
      </w:tr>
      <w:tr w:rsidR="00CF58BA" w14:paraId="41D724B9" w14:textId="77777777" w:rsidTr="005000C3">
        <w:tc>
          <w:tcPr>
            <w:tcW w:w="8640" w:type="dxa"/>
          </w:tcPr>
          <w:p w14:paraId="1C3895CA" w14:textId="333AB94E" w:rsidR="00CF58BA" w:rsidRDefault="00000000">
            <w:proofErr w:type="gramStart"/>
            <w:r>
              <w:t xml:space="preserve">Patriotism, </w:t>
            </w:r>
            <w:r w:rsidR="002F0846">
              <w:t xml:space="preserve"> </w:t>
            </w:r>
            <w:proofErr w:type="spellStart"/>
            <w:r>
              <w:t>tsung</w:t>
            </w:r>
            <w:proofErr w:type="spellEnd"/>
            <w:proofErr w:type="gramEnd"/>
            <w:r>
              <w:t xml:space="preserve"> sing, (exhaust</w:t>
            </w:r>
          </w:p>
        </w:tc>
      </w:tr>
      <w:tr w:rsidR="00CF58BA" w14:paraId="62D540C1" w14:textId="77777777" w:rsidTr="005000C3">
        <w:tc>
          <w:tcPr>
            <w:tcW w:w="8640" w:type="dxa"/>
          </w:tcPr>
          <w:p w14:paraId="75A8ABD7" w14:textId="77777777" w:rsidR="00CF58BA" w:rsidRDefault="00000000">
            <w:r>
              <w:t>Patron, 5. ED un ’tst, (of a temple) His</w:t>
            </w:r>
          </w:p>
        </w:tc>
      </w:tr>
      <w:tr w:rsidR="00CF58BA" w14:paraId="76F7AB8D" w14:textId="77777777" w:rsidTr="005000C3">
        <w:tc>
          <w:tcPr>
            <w:tcW w:w="8640" w:type="dxa"/>
          </w:tcPr>
          <w:p w14:paraId="2A220A73" w14:textId="77777777" w:rsidR="00CF58BA" w:rsidRDefault="00000000">
            <w:r>
              <w:t>Patronize, Ha He tsau’ yung’, (the Bud-</w:t>
            </w:r>
          </w:p>
        </w:tc>
      </w:tr>
      <w:tr w:rsidR="00CF58BA" w14:paraId="5B7CC59B" w14:textId="77777777" w:rsidTr="005000C3">
        <w:tc>
          <w:tcPr>
            <w:tcW w:w="8640" w:type="dxa"/>
          </w:tcPr>
          <w:p w14:paraId="167D2EE5" w14:textId="2BB4B23C" w:rsidR="00CF58BA" w:rsidRDefault="00CF58BA"/>
        </w:tc>
      </w:tr>
      <w:tr w:rsidR="00CF58BA" w14:paraId="6358C97E" w14:textId="77777777" w:rsidTr="005000C3">
        <w:tc>
          <w:tcPr>
            <w:tcW w:w="8640" w:type="dxa"/>
          </w:tcPr>
          <w:p w14:paraId="3E7681A7" w14:textId="77777777" w:rsidR="00CF58BA" w:rsidRDefault="00000000">
            <w:r>
              <w:t xml:space="preserve">Pattern, $= yang’, Re $i miu </w:t>
            </w:r>
            <w:proofErr w:type="gramStart"/>
            <w:r>
              <w:t>van‘</w:t>
            </w:r>
            <w:proofErr w:type="gramEnd"/>
            <w:r>
              <w:t>, -F;</w:t>
            </w:r>
          </w:p>
        </w:tc>
      </w:tr>
      <w:tr w:rsidR="00CF58BA" w14:paraId="346A8074" w14:textId="77777777" w:rsidTr="005000C3">
        <w:tc>
          <w:tcPr>
            <w:tcW w:w="8640" w:type="dxa"/>
          </w:tcPr>
          <w:p w14:paraId="6036E134" w14:textId="77777777" w:rsidR="00CF58BA" w:rsidRDefault="00000000">
            <w:r>
              <w:t>Pave, (with stones) $i p’a zah,</w:t>
            </w:r>
          </w:p>
        </w:tc>
      </w:tr>
      <w:tr w:rsidR="00CF58BA" w14:paraId="35CCEEDF" w14:textId="77777777" w:rsidTr="005000C3">
        <w:tc>
          <w:tcPr>
            <w:tcW w:w="8640" w:type="dxa"/>
          </w:tcPr>
          <w:p w14:paraId="74CE9F94" w14:textId="77777777" w:rsidR="00CF58BA" w:rsidRDefault="00000000">
            <w:r>
              <w:lastRenderedPageBreak/>
              <w:t>Pavilion, =5-f ding ’tsz.</w:t>
            </w:r>
          </w:p>
        </w:tc>
      </w:tr>
      <w:tr w:rsidR="00CF58BA" w14:paraId="72FC2286" w14:textId="77777777" w:rsidTr="005000C3">
        <w:tc>
          <w:tcPr>
            <w:tcW w:w="8640" w:type="dxa"/>
          </w:tcPr>
          <w:p w14:paraId="11F4AF77" w14:textId="77777777" w:rsidR="00CF58BA" w:rsidRDefault="00000000">
            <w:r>
              <w:t>Pauper, NEY TN m meh ku‘ niun,</w:t>
            </w:r>
          </w:p>
        </w:tc>
      </w:tr>
      <w:tr w:rsidR="00CF58BA" w14:paraId="264D931D" w14:textId="77777777" w:rsidTr="005000C3">
        <w:tc>
          <w:tcPr>
            <w:tcW w:w="8640" w:type="dxa"/>
          </w:tcPr>
          <w:p w14:paraId="4DC554A8" w14:textId="77777777" w:rsidR="00CF58BA" w:rsidRDefault="00000000">
            <w:r>
              <w:t>Pawn, ia tong‘, (ticket) cs tong’</w:t>
            </w:r>
          </w:p>
        </w:tc>
      </w:tr>
      <w:tr w:rsidR="002F0846" w14:paraId="56F2FF62" w14:textId="77777777" w:rsidTr="005000C3">
        <w:tc>
          <w:tcPr>
            <w:tcW w:w="8640" w:type="dxa"/>
          </w:tcPr>
          <w:p w14:paraId="15A0DAB5" w14:textId="4E267DBD" w:rsidR="002F0846" w:rsidRDefault="002F0846">
            <w:r>
              <w:t xml:space="preserve">Pawnbroker, me He </w:t>
            </w:r>
            <w:proofErr w:type="gramStart"/>
            <w:r>
              <w:t>tong‘ ting</w:t>
            </w:r>
            <w:proofErr w:type="gramEnd"/>
            <w:r>
              <w:t>,</w:t>
            </w:r>
          </w:p>
        </w:tc>
      </w:tr>
      <w:tr w:rsidR="002F0846" w14:paraId="08C9C5C5" w14:textId="77777777" w:rsidTr="005000C3">
        <w:tc>
          <w:tcPr>
            <w:tcW w:w="8640" w:type="dxa"/>
          </w:tcPr>
          <w:p w14:paraId="2F52711A" w14:textId="77777777" w:rsidR="002F0846" w:rsidRDefault="002F0846"/>
        </w:tc>
      </w:tr>
      <w:tr w:rsidR="00CF58BA" w14:paraId="01DFB8F1" w14:textId="77777777" w:rsidTr="005000C3">
        <w:tc>
          <w:tcPr>
            <w:tcW w:w="8640" w:type="dxa"/>
          </w:tcPr>
          <w:p w14:paraId="09119076" w14:textId="77777777" w:rsidR="00CF58BA" w:rsidRDefault="00000000">
            <w:r>
              <w:t xml:space="preserve">Pay, 13% king </w:t>
            </w:r>
            <w:proofErr w:type="spellStart"/>
            <w:r>
              <w:t>dien</w:t>
            </w:r>
            <w:proofErr w:type="spellEnd"/>
            <w:r>
              <w:t>, {HR king két,</w:t>
            </w:r>
          </w:p>
        </w:tc>
      </w:tr>
      <w:tr w:rsidR="00CF58BA" w14:paraId="24FEF25A" w14:textId="77777777" w:rsidTr="005000C3">
        <w:tc>
          <w:tcPr>
            <w:tcW w:w="8640" w:type="dxa"/>
          </w:tcPr>
          <w:p w14:paraId="7EC6A042" w14:textId="77777777" w:rsidR="00CF58BA" w:rsidRDefault="00000000">
            <w:r>
              <w:t>Pay, (to) a wan, ard ’tSau tcan, fe</w:t>
            </w:r>
          </w:p>
        </w:tc>
      </w:tr>
      <w:tr w:rsidR="00CF58BA" w14:paraId="2A72D150" w14:textId="77777777" w:rsidTr="005000C3">
        <w:tc>
          <w:tcPr>
            <w:tcW w:w="8640" w:type="dxa"/>
          </w:tcPr>
          <w:p w14:paraId="63A4202A" w14:textId="77777777" w:rsidR="00CF58BA" w:rsidRDefault="00000000">
            <w:r>
              <w:t>Peace, kA ta‘ bing, PH bing 6a,</w:t>
            </w:r>
          </w:p>
        </w:tc>
      </w:tr>
      <w:tr w:rsidR="00CF58BA" w14:paraId="26F12EAF" w14:textId="77777777" w:rsidTr="005000C3">
        <w:tc>
          <w:tcPr>
            <w:tcW w:w="8640" w:type="dxa"/>
          </w:tcPr>
          <w:p w14:paraId="11D4ACAD" w14:textId="77777777" w:rsidR="00CF58BA" w:rsidRDefault="00000000">
            <w:r>
              <w:t>Peaceful, #0 Ze fix bing.</w:t>
            </w:r>
          </w:p>
        </w:tc>
      </w:tr>
      <w:tr w:rsidR="00CF58BA" w14:paraId="355D6841" w14:textId="77777777" w:rsidTr="005000C3">
        <w:tc>
          <w:tcPr>
            <w:tcW w:w="8640" w:type="dxa"/>
          </w:tcPr>
          <w:p w14:paraId="0D98AE25" w14:textId="77777777" w:rsidR="00CF58BA" w:rsidRDefault="00000000">
            <w:r>
              <w:t>Peach, HE -f- dau ’tsz, (stones) {2 dau</w:t>
            </w:r>
          </w:p>
        </w:tc>
      </w:tr>
      <w:tr w:rsidR="00CF58BA" w14:paraId="415FF0DD" w14:textId="77777777" w:rsidTr="005000C3">
        <w:tc>
          <w:tcPr>
            <w:tcW w:w="8640" w:type="dxa"/>
          </w:tcPr>
          <w:p w14:paraId="5B7562E6" w14:textId="77777777" w:rsidR="00CF58BA" w:rsidRDefault="00000000">
            <w:r>
              <w:t>Peacock, |, 76 ’k’ing t'sidh,</w:t>
            </w:r>
          </w:p>
        </w:tc>
      </w:tr>
      <w:tr w:rsidR="00CF58BA" w14:paraId="065D2232" w14:textId="77777777" w:rsidTr="005000C3">
        <w:tc>
          <w:tcPr>
            <w:tcW w:w="8640" w:type="dxa"/>
          </w:tcPr>
          <w:p w14:paraId="18A829ED" w14:textId="77777777" w:rsidR="00CF58BA" w:rsidRDefault="00000000">
            <w:r>
              <w:t>Peak, 1a = kau fung.</w:t>
            </w:r>
          </w:p>
        </w:tc>
      </w:tr>
      <w:tr w:rsidR="00CF58BA" w14:paraId="12568918" w14:textId="77777777" w:rsidTr="005000C3">
        <w:tc>
          <w:tcPr>
            <w:tcW w:w="8640" w:type="dxa"/>
          </w:tcPr>
          <w:p w14:paraId="3DF59B60" w14:textId="493A15C6" w:rsidR="00CF58BA" w:rsidRDefault="00000000">
            <w:r>
              <w:t xml:space="preserve">Peaked, </w:t>
            </w:r>
            <w:proofErr w:type="spellStart"/>
            <w:r>
              <w:t>oye</w:t>
            </w:r>
            <w:proofErr w:type="spellEnd"/>
            <w:r>
              <w:t xml:space="preserve"> {fi </w:t>
            </w:r>
            <w:proofErr w:type="spellStart"/>
            <w:r>
              <w:t>tsien</w:t>
            </w:r>
            <w:proofErr w:type="spellEnd"/>
            <w:r>
              <w:t xml:space="preserve"> </w:t>
            </w:r>
            <w:proofErr w:type="gramStart"/>
            <w:r>
              <w:t>ku‘</w:t>
            </w:r>
            <w:proofErr w:type="gramEnd"/>
            <w:r>
              <w:t>,</w:t>
            </w:r>
          </w:p>
        </w:tc>
      </w:tr>
      <w:tr w:rsidR="00CF58BA" w14:paraId="5DD6E062" w14:textId="77777777" w:rsidTr="005000C3">
        <w:tc>
          <w:tcPr>
            <w:tcW w:w="8640" w:type="dxa"/>
          </w:tcPr>
          <w:p w14:paraId="1CD621AE" w14:textId="77777777" w:rsidR="00CF58BA" w:rsidRDefault="00000000">
            <w:r>
              <w:t>Pear, He 1i, 46 sang li.</w:t>
            </w:r>
          </w:p>
        </w:tc>
      </w:tr>
      <w:tr w:rsidR="00CF58BA" w14:paraId="7D958E2F" w14:textId="77777777" w:rsidTr="005000C3">
        <w:tc>
          <w:tcPr>
            <w:tcW w:w="8640" w:type="dxa"/>
          </w:tcPr>
          <w:p w14:paraId="176AF715" w14:textId="77777777" w:rsidR="00CF58BA" w:rsidRDefault="00000000">
            <w:r>
              <w:t>Pearl, FOTK tsun tsi, (a pearl which</w:t>
            </w:r>
          </w:p>
        </w:tc>
      </w:tr>
      <w:tr w:rsidR="00CF58BA" w14:paraId="5E0817C9" w14:textId="77777777" w:rsidTr="005000C3">
        <w:tc>
          <w:tcPr>
            <w:tcW w:w="8640" w:type="dxa"/>
          </w:tcPr>
          <w:p w14:paraId="6D7C8BB2" w14:textId="77777777" w:rsidR="00CF58BA" w:rsidRDefault="00000000">
            <w:r>
              <w:t>Peasant, Aig (Hi A\ ising’ dien niun.</w:t>
            </w:r>
          </w:p>
        </w:tc>
      </w:tr>
      <w:tr w:rsidR="00CF58BA" w14:paraId="518FE95A" w14:textId="77777777" w:rsidTr="005000C3">
        <w:tc>
          <w:tcPr>
            <w:tcW w:w="8640" w:type="dxa"/>
          </w:tcPr>
          <w:p w14:paraId="7785580D" w14:textId="77777777" w:rsidR="00CF58BA" w:rsidRDefault="00000000">
            <w:r>
              <w:t>Pease, ha. ‘siau den‘, bog wen den,</w:t>
            </w:r>
          </w:p>
        </w:tc>
      </w:tr>
      <w:tr w:rsidR="00CF58BA" w14:paraId="7C5709FD" w14:textId="77777777" w:rsidTr="005000C3">
        <w:tc>
          <w:tcPr>
            <w:tcW w:w="8640" w:type="dxa"/>
          </w:tcPr>
          <w:p w14:paraId="18F7FAA3" w14:textId="76EAB427" w:rsidR="00CF58BA" w:rsidRDefault="00000000">
            <w:proofErr w:type="gramStart"/>
            <w:r>
              <w:t>Peck,</w:t>
            </w:r>
            <w:r w:rsidR="002F0846">
              <w:t xml:space="preserve">  </w:t>
            </w:r>
            <w:r>
              <w:t>’</w:t>
            </w:r>
            <w:proofErr w:type="spellStart"/>
            <w:proofErr w:type="gramEnd"/>
            <w:r>
              <w:t>teu</w:t>
            </w:r>
            <w:proofErr w:type="spellEnd"/>
            <w:r>
              <w:t>.</w:t>
            </w:r>
          </w:p>
        </w:tc>
      </w:tr>
      <w:tr w:rsidR="00CF58BA" w14:paraId="25DF6AEB" w14:textId="77777777" w:rsidTr="005000C3">
        <w:tc>
          <w:tcPr>
            <w:tcW w:w="8640" w:type="dxa"/>
          </w:tcPr>
          <w:p w14:paraId="322739C1" w14:textId="77777777" w:rsidR="00CF58BA" w:rsidRDefault="00000000">
            <w:r>
              <w:t>Peculate, F) FA et BS sz yung’ kia‘</w:t>
            </w:r>
          </w:p>
        </w:tc>
      </w:tr>
      <w:tr w:rsidR="00CF58BA" w14:paraId="6141B5D9" w14:textId="77777777" w:rsidTr="005000C3">
        <w:tc>
          <w:tcPr>
            <w:tcW w:w="8640" w:type="dxa"/>
          </w:tcPr>
          <w:p w14:paraId="07158FFE" w14:textId="77777777" w:rsidR="00CF58BA" w:rsidRDefault="00000000">
            <w:r>
              <w:t>Pecul, — Fi ih ta, or — He</w:t>
            </w:r>
          </w:p>
        </w:tc>
      </w:tr>
      <w:tr w:rsidR="00CF58BA" w14:paraId="244BD2F0" w14:textId="77777777" w:rsidTr="005000C3">
        <w:tc>
          <w:tcPr>
            <w:tcW w:w="8640" w:type="dxa"/>
          </w:tcPr>
          <w:p w14:paraId="30EA36FA" w14:textId="77777777" w:rsidR="00CF58BA" w:rsidRDefault="00000000">
            <w:r>
              <w:t>Pedestrian, 7747 fH bit yung ko’.</w:t>
            </w:r>
          </w:p>
        </w:tc>
      </w:tr>
    </w:tbl>
    <w:p w14:paraId="75CE7EE9" w14:textId="77777777" w:rsidR="00317B0C" w:rsidRDefault="00317B0C"/>
    <w:sectPr w:rsidR="00317B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860446">
    <w:abstractNumId w:val="8"/>
  </w:num>
  <w:num w:numId="2" w16cid:durableId="492797845">
    <w:abstractNumId w:val="6"/>
  </w:num>
  <w:num w:numId="3" w16cid:durableId="1091927400">
    <w:abstractNumId w:val="5"/>
  </w:num>
  <w:num w:numId="4" w16cid:durableId="1221937216">
    <w:abstractNumId w:val="4"/>
  </w:num>
  <w:num w:numId="5" w16cid:durableId="1221330051">
    <w:abstractNumId w:val="7"/>
  </w:num>
  <w:num w:numId="6" w16cid:durableId="1807699803">
    <w:abstractNumId w:val="3"/>
  </w:num>
  <w:num w:numId="7" w16cid:durableId="1086805366">
    <w:abstractNumId w:val="2"/>
  </w:num>
  <w:num w:numId="8" w16cid:durableId="31537326">
    <w:abstractNumId w:val="1"/>
  </w:num>
  <w:num w:numId="9" w16cid:durableId="72064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0846"/>
    <w:rsid w:val="00317B0C"/>
    <w:rsid w:val="00326F90"/>
    <w:rsid w:val="005000C3"/>
    <w:rsid w:val="00A92138"/>
    <w:rsid w:val="00AA1D8D"/>
    <w:rsid w:val="00B47730"/>
    <w:rsid w:val="00CB0664"/>
    <w:rsid w:val="00CF58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F09518"/>
  <w14:defaultImageDpi w14:val="300"/>
  <w15:docId w15:val="{AC122302-CF73-4E33-A7A5-4B1E0C6F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2024-08-09T08:34:00Z</dcterms:modified>
  <cp:category/>
</cp:coreProperties>
</file>