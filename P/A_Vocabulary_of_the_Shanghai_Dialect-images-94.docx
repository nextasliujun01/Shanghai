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13A4" w14:paraId="580B4095" w14:textId="77777777" w:rsidTr="00A11B47">
        <w:tc>
          <w:tcPr>
            <w:tcW w:w="8640" w:type="dxa"/>
          </w:tcPr>
          <w:p w14:paraId="7CBF757D" w14:textId="007E8424" w:rsidR="00ED13A4" w:rsidRPr="00192856" w:rsidRDefault="00192856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ED13A4" w14:paraId="611DF959" w14:textId="77777777" w:rsidTr="00A11B47">
        <w:tc>
          <w:tcPr>
            <w:tcW w:w="8640" w:type="dxa"/>
          </w:tcPr>
          <w:p w14:paraId="42B97DDA" w14:textId="77777777" w:rsidR="00ED13A4" w:rsidRDefault="00000000">
            <w:r>
              <w:t>Present, (as a gift) $% sing’, He gwé!</w:t>
            </w:r>
          </w:p>
        </w:tc>
      </w:tr>
      <w:tr w:rsidR="00ED13A4" w14:paraId="00508C6F" w14:textId="77777777" w:rsidTr="00A11B47">
        <w:tc>
          <w:tcPr>
            <w:tcW w:w="8640" w:type="dxa"/>
          </w:tcPr>
          <w:p w14:paraId="55F3AD6A" w14:textId="77777777" w:rsidR="00ED13A4" w:rsidRDefault="00000000">
            <w:r>
              <w:t>Presently, (I will come) ARTA nou</w:t>
            </w:r>
          </w:p>
        </w:tc>
      </w:tr>
      <w:tr w:rsidR="00ED13A4" w14:paraId="7B084BC3" w14:textId="77777777" w:rsidTr="00A11B47">
        <w:tc>
          <w:tcPr>
            <w:tcW w:w="8640" w:type="dxa"/>
          </w:tcPr>
          <w:p w14:paraId="2D283865" w14:textId="77777777" w:rsidR="00ED13A4" w:rsidRDefault="00000000">
            <w:r>
              <w:t>Preserve, RAS *pau dzien,</w:t>
            </w:r>
          </w:p>
        </w:tc>
      </w:tr>
      <w:tr w:rsidR="00ED13A4" w14:paraId="6B38D5B1" w14:textId="77777777" w:rsidTr="00A11B47">
        <w:tc>
          <w:tcPr>
            <w:tcW w:w="8640" w:type="dxa"/>
          </w:tcPr>
          <w:p w14:paraId="084F7499" w14:textId="77777777" w:rsidR="00ED13A4" w:rsidRDefault="00000000">
            <w:r>
              <w:t>Preserved, (fruits) #¥HL dong 'k4,</w:t>
            </w:r>
          </w:p>
        </w:tc>
      </w:tr>
      <w:tr w:rsidR="00ED13A4" w14:paraId="61242C60" w14:textId="77777777" w:rsidTr="00A11B47">
        <w:tc>
          <w:tcPr>
            <w:tcW w:w="8640" w:type="dxa"/>
          </w:tcPr>
          <w:p w14:paraId="7E6AC568" w14:textId="77777777" w:rsidR="00ED13A4" w:rsidRDefault="00000000">
            <w:r>
              <w:t>Preside, ae ae *tsang "kwév, yew |</w:t>
            </w:r>
          </w:p>
        </w:tc>
      </w:tr>
      <w:tr w:rsidR="00ED13A4" w14:paraId="51D3DCBB" w14:textId="77777777" w:rsidTr="00A11B47">
        <w:tc>
          <w:tcPr>
            <w:tcW w:w="8640" w:type="dxa"/>
          </w:tcPr>
          <w:p w14:paraId="43C759FB" w14:textId="77777777" w:rsidR="00ED13A4" w:rsidRDefault="00000000">
            <w:r>
              <w:t>President, (of one of the six boards)</w:t>
            </w:r>
          </w:p>
        </w:tc>
      </w:tr>
      <w:tr w:rsidR="00ED13A4" w14:paraId="58906934" w14:textId="77777777" w:rsidTr="00A11B47">
        <w:tc>
          <w:tcPr>
            <w:tcW w:w="8640" w:type="dxa"/>
          </w:tcPr>
          <w:p w14:paraId="47C7D703" w14:textId="2A7488D3" w:rsidR="00ED13A4" w:rsidRDefault="00192856">
            <w:proofErr w:type="gramStart"/>
            <w:r>
              <w:t>Press</w:t>
            </w:r>
            <w:r w:rsidR="00000000">
              <w:t>,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="00000000">
              <w:t xml:space="preserve"> (</w:t>
            </w:r>
            <w:proofErr w:type="gramEnd"/>
            <w:r w:rsidR="00000000">
              <w:t xml:space="preserve">cupboard) [EE </w:t>
            </w:r>
            <w:proofErr w:type="spellStart"/>
            <w:r w:rsidR="00000000">
              <w:t>kwé</w:t>
            </w:r>
            <w:proofErr w:type="spellEnd"/>
            <w:r w:rsidR="00000000">
              <w:t>‘, Be f kwés,</w:t>
            </w:r>
          </w:p>
        </w:tc>
      </w:tr>
      <w:tr w:rsidR="00ED13A4" w14:paraId="7F2FE4E1" w14:textId="77777777" w:rsidTr="00A11B47">
        <w:tc>
          <w:tcPr>
            <w:tcW w:w="8640" w:type="dxa"/>
          </w:tcPr>
          <w:p w14:paraId="3720C4EF" w14:textId="77777777" w:rsidR="00ED13A4" w:rsidRDefault="00000000">
            <w:r>
              <w:t>Press, (down) Ji ah, (heavily) #</w:t>
            </w:r>
          </w:p>
        </w:tc>
      </w:tr>
      <w:tr w:rsidR="00ED13A4" w14:paraId="3D78375A" w14:textId="77777777" w:rsidTr="00A11B47">
        <w:tc>
          <w:tcPr>
            <w:tcW w:w="8640" w:type="dxa"/>
          </w:tcPr>
          <w:p w14:paraId="6B6C86B1" w14:textId="77777777" w:rsidR="00ED13A4" w:rsidRDefault="00000000">
            <w:r>
              <w:t>Presume, (wrongly rely on) Se ae 8 Ke</w:t>
            </w:r>
          </w:p>
        </w:tc>
      </w:tr>
      <w:tr w:rsidR="00ED13A4" w14:paraId="67AE9ADF" w14:textId="77777777" w:rsidTr="00A11B47">
        <w:tc>
          <w:tcPr>
            <w:tcW w:w="8640" w:type="dxa"/>
          </w:tcPr>
          <w:p w14:paraId="47F045B2" w14:textId="77777777" w:rsidR="00ED13A4" w:rsidRDefault="00000000">
            <w:r>
              <w:t>Pretend, (to be a prince’s son) ‘ERE</w:t>
            </w:r>
          </w:p>
        </w:tc>
      </w:tr>
      <w:tr w:rsidR="00ED13A4" w14:paraId="14635B3E" w14:textId="77777777" w:rsidTr="00A11B47">
        <w:tc>
          <w:tcPr>
            <w:tcW w:w="8640" w:type="dxa"/>
          </w:tcPr>
          <w:p w14:paraId="30785BB7" w14:textId="77777777" w:rsidR="00ED13A4" w:rsidRDefault="00000000">
            <w:r>
              <w:t>Preternatural, (doctrines) i 4 1A</w:t>
            </w:r>
          </w:p>
        </w:tc>
      </w:tr>
      <w:tr w:rsidR="00ED13A4" w14:paraId="77B8C19E" w14:textId="77777777" w:rsidTr="00A11B47">
        <w:tc>
          <w:tcPr>
            <w:tcW w:w="8640" w:type="dxa"/>
          </w:tcPr>
          <w:p w14:paraId="42B0123F" w14:textId="77777777" w:rsidR="00ED13A4" w:rsidRDefault="00000000">
            <w:r>
              <w:t>Pretty, ia *hau k’da', Ze ™mé, pid</w:t>
            </w:r>
          </w:p>
        </w:tc>
      </w:tr>
      <w:tr w:rsidR="00ED13A4" w14:paraId="4BA36ADE" w14:textId="77777777" w:rsidTr="00A11B47">
        <w:tc>
          <w:tcPr>
            <w:tcW w:w="8640" w:type="dxa"/>
          </w:tcPr>
          <w:p w14:paraId="05E8B639" w14:textId="77777777" w:rsidR="00ED13A4" w:rsidRDefault="00000000">
            <w:r>
              <w:t>Prevail, ER tuh sung‘, (over) tal</w:t>
            </w:r>
          </w:p>
        </w:tc>
      </w:tr>
      <w:tr w:rsidR="00ED13A4" w14:paraId="7420B358" w14:textId="77777777" w:rsidTr="00A11B47">
        <w:tc>
          <w:tcPr>
            <w:tcW w:w="8640" w:type="dxa"/>
          </w:tcPr>
          <w:p w14:paraId="5747AF66" w14:textId="6DACF5A7" w:rsidR="00ED13A4" w:rsidRDefault="00000000">
            <w:proofErr w:type="gramStart"/>
            <w:r>
              <w:t>Prevent,  ‘</w:t>
            </w:r>
            <w:proofErr w:type="gramEnd"/>
            <w:r>
              <w:t>mien, BE Sd "tet law, by</w:t>
            </w:r>
          </w:p>
        </w:tc>
      </w:tr>
      <w:tr w:rsidR="00ED13A4" w14:paraId="334E5E65" w14:textId="77777777" w:rsidTr="00A11B47">
        <w:tc>
          <w:tcPr>
            <w:tcW w:w="8640" w:type="dxa"/>
          </w:tcPr>
          <w:p w14:paraId="258D2843" w14:textId="09F7FA6C" w:rsidR="00ED13A4" w:rsidRDefault="00ED13A4"/>
        </w:tc>
      </w:tr>
      <w:tr w:rsidR="00ED13A4" w14:paraId="5DFB571C" w14:textId="77777777" w:rsidTr="00A11B47">
        <w:tc>
          <w:tcPr>
            <w:tcW w:w="8640" w:type="dxa"/>
          </w:tcPr>
          <w:p w14:paraId="60880A2D" w14:textId="77777777" w:rsidR="00ED13A4" w:rsidRDefault="00000000">
            <w:r>
              <w:t>Previous, Ht zien.</w:t>
            </w:r>
          </w:p>
        </w:tc>
      </w:tr>
      <w:tr w:rsidR="00ED13A4" w14:paraId="3A06565C" w14:textId="77777777" w:rsidTr="00A11B47">
        <w:tc>
          <w:tcPr>
            <w:tcW w:w="8640" w:type="dxa"/>
          </w:tcPr>
          <w:p w14:paraId="0E49A331" w14:textId="77777777" w:rsidR="00ED13A4" w:rsidRDefault="00000000">
            <w:r>
              <w:t>Previously, ae sien, FE yur sien, BS</w:t>
            </w:r>
          </w:p>
        </w:tc>
      </w:tr>
      <w:tr w:rsidR="00ED13A4" w14:paraId="4B5CDC51" w14:textId="77777777" w:rsidTr="00A11B47">
        <w:tc>
          <w:tcPr>
            <w:tcW w:w="8640" w:type="dxa"/>
          </w:tcPr>
          <w:p w14:paraId="202BCCCF" w14:textId="77777777" w:rsidR="00ED13A4" w:rsidRDefault="00000000">
            <w:r>
              <w:t>Price, (ase ka‘ dien, {iff ’k&amp; dauh,</w:t>
            </w:r>
          </w:p>
        </w:tc>
      </w:tr>
      <w:tr w:rsidR="00ED13A4" w14:paraId="08DC728F" w14:textId="77777777" w:rsidTr="00A11B47">
        <w:tc>
          <w:tcPr>
            <w:tcW w:w="8640" w:type="dxa"/>
          </w:tcPr>
          <w:p w14:paraId="447CF554" w14:textId="77777777" w:rsidR="00ED13A4" w:rsidRDefault="00000000">
            <w:r>
              <w:t>Prick, Bl t’sz'.</w:t>
            </w:r>
          </w:p>
        </w:tc>
      </w:tr>
      <w:tr w:rsidR="00ED13A4" w14:paraId="48E55A93" w14:textId="77777777" w:rsidTr="00A11B47">
        <w:tc>
          <w:tcPr>
            <w:tcW w:w="8640" w:type="dxa"/>
          </w:tcPr>
          <w:p w14:paraId="0C237FAA" w14:textId="77777777" w:rsidR="00ED13A4" w:rsidRDefault="00000000">
            <w:r>
              <w:t>Pride, 8 K A ot 22° di‘ zz‘ kau</w:t>
            </w:r>
          </w:p>
        </w:tc>
      </w:tr>
      <w:tr w:rsidR="00ED13A4" w14:paraId="58D5ECE5" w14:textId="77777777" w:rsidTr="00A11B47">
        <w:tc>
          <w:tcPr>
            <w:tcW w:w="8640" w:type="dxa"/>
          </w:tcPr>
          <w:p w14:paraId="21D08DA0" w14:textId="77777777" w:rsidR="00ED13A4" w:rsidRDefault="00000000">
            <w:r>
              <w:t>Priest, yz tsié sz, (high) Br tsi* sz</w:t>
            </w:r>
          </w:p>
        </w:tc>
      </w:tr>
      <w:tr w:rsidR="00ED13A4" w14:paraId="3F070C9B" w14:textId="77777777" w:rsidTr="00A11B47">
        <w:tc>
          <w:tcPr>
            <w:tcW w:w="8640" w:type="dxa"/>
          </w:tcPr>
          <w:p w14:paraId="21EDE8C2" w14:textId="77777777" w:rsidR="00ED13A4" w:rsidRDefault="00000000">
            <w:r>
              <w:t>Primitive, (times) FU4G TH</w:t>
            </w:r>
          </w:p>
        </w:tc>
      </w:tr>
      <w:tr w:rsidR="00ED13A4" w14:paraId="73C4336B" w14:textId="77777777" w:rsidTr="00A11B47">
        <w:tc>
          <w:tcPr>
            <w:tcW w:w="8640" w:type="dxa"/>
          </w:tcPr>
          <w:p w14:paraId="0C7B5DA5" w14:textId="5F0391E6" w:rsidR="00ED13A4" w:rsidRDefault="00000000">
            <w:r>
              <w:t>Primogeniture</w:t>
            </w:r>
            <w:r w:rsidR="00297EA1">
              <w:t>,</w:t>
            </w:r>
            <w:r>
              <w:t xml:space="preserve"> (rights of) </w:t>
            </w:r>
            <w:proofErr w:type="spellStart"/>
            <w:r>
              <w:t>fe</w:t>
            </w:r>
            <w:proofErr w:type="spellEnd"/>
            <w:r>
              <w:t xml:space="preserve"> fF AK</w:t>
            </w:r>
          </w:p>
        </w:tc>
      </w:tr>
      <w:tr w:rsidR="00ED13A4" w14:paraId="0CE4BA6A" w14:textId="77777777" w:rsidTr="00A11B47">
        <w:tc>
          <w:tcPr>
            <w:tcW w:w="8640" w:type="dxa"/>
          </w:tcPr>
          <w:p w14:paraId="48F57DB7" w14:textId="77777777" w:rsidR="00ED13A4" w:rsidRDefault="00000000">
            <w:r>
              <w:t>Prince, “E wong, EF wong ‘tsz</w:t>
            </w:r>
          </w:p>
        </w:tc>
      </w:tr>
      <w:tr w:rsidR="00ED13A4" w14:paraId="73B4F612" w14:textId="77777777" w:rsidTr="00A11B47">
        <w:tc>
          <w:tcPr>
            <w:tcW w:w="8640" w:type="dxa"/>
          </w:tcPr>
          <w:p w14:paraId="3DD01B52" w14:textId="77777777" w:rsidR="00ED13A4" w:rsidRDefault="00000000">
            <w:r>
              <w:lastRenderedPageBreak/>
              <w:t>Princess, ZS=E kiting ’tsa,</w:t>
            </w:r>
          </w:p>
        </w:tc>
      </w:tr>
      <w:tr w:rsidR="00ED13A4" w14:paraId="41CDF141" w14:textId="77777777" w:rsidTr="00A11B47">
        <w:tc>
          <w:tcPr>
            <w:tcW w:w="8640" w:type="dxa"/>
          </w:tcPr>
          <w:p w14:paraId="00511637" w14:textId="77777777" w:rsidR="00ED13A4" w:rsidRDefault="00000000">
            <w:r>
              <w:t>Principal, 4 *tsi, (wife) &amp; t’si, TF</w:t>
            </w:r>
          </w:p>
        </w:tc>
      </w:tr>
      <w:tr w:rsidR="00ED13A4" w14:paraId="5233EC80" w14:textId="77777777" w:rsidTr="00A11B47">
        <w:tc>
          <w:tcPr>
            <w:tcW w:w="8640" w:type="dxa"/>
          </w:tcPr>
          <w:p w14:paraId="14AD2A14" w14:textId="77777777" w:rsidR="00ED13A4" w:rsidRDefault="00000000">
            <w:r>
              <w:t>Principles, j@ 2% ‘dau ‘li. —</w:t>
            </w:r>
          </w:p>
        </w:tc>
      </w:tr>
      <w:tr w:rsidR="00ED13A4" w14:paraId="29D07C15" w14:textId="77777777" w:rsidTr="00A11B47">
        <w:tc>
          <w:tcPr>
            <w:tcW w:w="8640" w:type="dxa"/>
          </w:tcPr>
          <w:p w14:paraId="2D04BCEC" w14:textId="77777777" w:rsidR="00ED13A4" w:rsidRDefault="00000000">
            <w:r>
              <w:t>Print, EN yun’ su, hil seh sti.</w:t>
            </w:r>
          </w:p>
        </w:tc>
      </w:tr>
      <w:tr w:rsidR="00ED13A4" w14:paraId="11DB053B" w14:textId="77777777" w:rsidTr="00A11B47">
        <w:tc>
          <w:tcPr>
            <w:tcW w:w="8640" w:type="dxa"/>
          </w:tcPr>
          <w:p w14:paraId="3E34FD02" w14:textId="77777777" w:rsidR="00ED13A4" w:rsidRDefault="00000000">
            <w:r>
              <w:t>Printer, FI} TN yun‘ st ka‘ niun.</w:t>
            </w:r>
          </w:p>
        </w:tc>
      </w:tr>
      <w:tr w:rsidR="00ED13A4" w14:paraId="158BBDD0" w14:textId="77777777" w:rsidTr="00A11B47">
        <w:tc>
          <w:tcPr>
            <w:tcW w:w="8640" w:type="dxa"/>
          </w:tcPr>
          <w:p w14:paraId="1A645132" w14:textId="77777777" w:rsidR="00ED13A4" w:rsidRDefault="00000000">
            <w:r>
              <w:t>Prison, ee at kan lau. 7 nidh,</w:t>
            </w:r>
          </w:p>
        </w:tc>
      </w:tr>
      <w:tr w:rsidR="00ED13A4" w14:paraId="175B4228" w14:textId="77777777" w:rsidTr="00A11B47">
        <w:tc>
          <w:tcPr>
            <w:tcW w:w="8640" w:type="dxa"/>
          </w:tcPr>
          <w:p w14:paraId="2CFD9574" w14:textId="77777777" w:rsidR="00ED13A4" w:rsidRDefault="00000000">
            <w:r>
              <w:t>Prisoner, IN 36 dzien var‘.</w:t>
            </w:r>
          </w:p>
        </w:tc>
      </w:tr>
      <w:tr w:rsidR="00ED13A4" w14:paraId="3002C818" w14:textId="77777777" w:rsidTr="00A11B47">
        <w:tc>
          <w:tcPr>
            <w:tcW w:w="8640" w:type="dxa"/>
          </w:tcPr>
          <w:p w14:paraId="2305C928" w14:textId="77777777" w:rsidR="00ED13A4" w:rsidRDefault="00000000">
            <w:r>
              <w:t>Private, Fl, sz, (business) a 8Z 2z',</w:t>
            </w:r>
          </w:p>
        </w:tc>
      </w:tr>
    </w:tbl>
    <w:p w14:paraId="65EA8CE4" w14:textId="77777777" w:rsidR="00784E3E" w:rsidRDefault="00784E3E"/>
    <w:sectPr w:rsidR="00784E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114110">
    <w:abstractNumId w:val="8"/>
  </w:num>
  <w:num w:numId="2" w16cid:durableId="1653409540">
    <w:abstractNumId w:val="6"/>
  </w:num>
  <w:num w:numId="3" w16cid:durableId="504781824">
    <w:abstractNumId w:val="5"/>
  </w:num>
  <w:num w:numId="4" w16cid:durableId="790900834">
    <w:abstractNumId w:val="4"/>
  </w:num>
  <w:num w:numId="5" w16cid:durableId="1991664791">
    <w:abstractNumId w:val="7"/>
  </w:num>
  <w:num w:numId="6" w16cid:durableId="1707296927">
    <w:abstractNumId w:val="3"/>
  </w:num>
  <w:num w:numId="7" w16cid:durableId="383335300">
    <w:abstractNumId w:val="2"/>
  </w:num>
  <w:num w:numId="8" w16cid:durableId="669716910">
    <w:abstractNumId w:val="1"/>
  </w:num>
  <w:num w:numId="9" w16cid:durableId="92746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856"/>
    <w:rsid w:val="0029639D"/>
    <w:rsid w:val="00297EA1"/>
    <w:rsid w:val="00326F90"/>
    <w:rsid w:val="00784E3E"/>
    <w:rsid w:val="00894CBD"/>
    <w:rsid w:val="00A11B47"/>
    <w:rsid w:val="00AA1D8D"/>
    <w:rsid w:val="00B47730"/>
    <w:rsid w:val="00CB0664"/>
    <w:rsid w:val="00ED13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A2B0F"/>
  <w14:defaultImageDpi w14:val="300"/>
  <w15:docId w15:val="{4484BBC6-C7F8-414B-8747-EDA82583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2024-08-09T13:00:00Z</dcterms:modified>
  <cp:category/>
</cp:coreProperties>
</file>