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4623" w14:paraId="2A18FEF5" w14:textId="77777777" w:rsidTr="00A71CE9">
        <w:tc>
          <w:tcPr>
            <w:tcW w:w="8640" w:type="dxa"/>
          </w:tcPr>
          <w:p w14:paraId="1D1E2FB5" w14:textId="56DF807C" w:rsidR="00284623" w:rsidRDefault="00A71CE9">
            <w:r>
              <w:t xml:space="preserve"> </w:t>
            </w:r>
          </w:p>
        </w:tc>
      </w:tr>
      <w:tr w:rsidR="00284623" w14:paraId="5924601E" w14:textId="77777777" w:rsidTr="00A71CE9">
        <w:tc>
          <w:tcPr>
            <w:tcW w:w="8640" w:type="dxa"/>
          </w:tcPr>
          <w:p w14:paraId="1BF9CC6E" w14:textId="77777777" w:rsidR="00284623" w:rsidRDefault="00000000">
            <w:r>
              <w:t>Plaintive, (note of a bird) FLAG AB</w:t>
            </w:r>
          </w:p>
        </w:tc>
      </w:tr>
      <w:tr w:rsidR="00284623" w14:paraId="7B7FA1A2" w14:textId="77777777" w:rsidTr="00A71CE9">
        <w:tc>
          <w:tcPr>
            <w:tcW w:w="8640" w:type="dxa"/>
          </w:tcPr>
          <w:p w14:paraId="638835AA" w14:textId="77777777" w:rsidR="00284623" w:rsidRDefault="00000000">
            <w:r>
              <w:t>Pait, F% tseh.</w:t>
            </w:r>
          </w:p>
        </w:tc>
      </w:tr>
      <w:tr w:rsidR="00284623" w14:paraId="4CB826FA" w14:textId="77777777" w:rsidTr="00A71CE9">
        <w:tc>
          <w:tcPr>
            <w:tcW w:w="8640" w:type="dxa"/>
          </w:tcPr>
          <w:p w14:paraId="6A68ACC0" w14:textId="77777777" w:rsidR="00284623" w:rsidRDefault="00000000">
            <w:r>
              <w:t>Plait, (to) ## bien’.</w:t>
            </w:r>
          </w:p>
        </w:tc>
      </w:tr>
      <w:tr w:rsidR="00284623" w14:paraId="013890D1" w14:textId="77777777" w:rsidTr="00A71CE9">
        <w:tc>
          <w:tcPr>
            <w:tcW w:w="8640" w:type="dxa"/>
          </w:tcPr>
          <w:p w14:paraId="4FBC2DDF" w14:textId="09FCF6E3" w:rsidR="00284623" w:rsidRDefault="00000000">
            <w:proofErr w:type="gramStart"/>
            <w:r>
              <w:t xml:space="preserve">Plan, </w:t>
            </w:r>
            <w:r w:rsidR="00A71CE9">
              <w:t xml:space="preserve"> </w:t>
            </w:r>
            <w:proofErr w:type="spellStart"/>
            <w:r>
              <w:t>fong</w:t>
            </w:r>
            <w:proofErr w:type="spellEnd"/>
            <w:proofErr w:type="gramEnd"/>
            <w:r>
              <w:t xml:space="preserve"> fah, BJ fab tsuh,</w:t>
            </w:r>
          </w:p>
        </w:tc>
      </w:tr>
      <w:tr w:rsidR="00284623" w14:paraId="2B9C7611" w14:textId="77777777" w:rsidTr="00A71CE9">
        <w:tc>
          <w:tcPr>
            <w:tcW w:w="8640" w:type="dxa"/>
          </w:tcPr>
          <w:p w14:paraId="72185C5E" w14:textId="77777777" w:rsidR="00284623" w:rsidRDefault="00000000">
            <w:r>
              <w:t>Plan, (to) Fl wk kif men.</w:t>
            </w:r>
          </w:p>
        </w:tc>
      </w:tr>
      <w:tr w:rsidR="00284623" w14:paraId="7FBB0D6C" w14:textId="77777777" w:rsidTr="00A71CE9">
        <w:tc>
          <w:tcPr>
            <w:tcW w:w="8640" w:type="dxa"/>
          </w:tcPr>
          <w:p w14:paraId="2C6A2931" w14:textId="77777777" w:rsidR="00284623" w:rsidRDefault="00000000">
            <w:r>
              <w:t>Plane, (a) fl] bau‘, (to) iJ bau’.</w:t>
            </w:r>
          </w:p>
        </w:tc>
      </w:tr>
      <w:tr w:rsidR="00284623" w14:paraId="5BF78729" w14:textId="77777777" w:rsidTr="00A71CE9">
        <w:tc>
          <w:tcPr>
            <w:tcW w:w="8640" w:type="dxa"/>
          </w:tcPr>
          <w:p w14:paraId="45FED328" w14:textId="77777777" w:rsidR="00284623" w:rsidRDefault="00000000">
            <w:r>
              <w:t>Planet, 45 FE hang sing.</w:t>
            </w:r>
          </w:p>
        </w:tc>
      </w:tr>
      <w:tr w:rsidR="00284623" w14:paraId="73ACB617" w14:textId="77777777" w:rsidTr="00A71CE9">
        <w:tc>
          <w:tcPr>
            <w:tcW w:w="8640" w:type="dxa"/>
          </w:tcPr>
          <w:p w14:paraId="420923BC" w14:textId="77777777" w:rsidR="00284623" w:rsidRDefault="00000000">
            <w:r>
              <w:t>Plank, ARIK mok 'pan.</w:t>
            </w:r>
          </w:p>
        </w:tc>
      </w:tr>
      <w:tr w:rsidR="00284623" w14:paraId="7E5A02A1" w14:textId="77777777" w:rsidTr="00A71CE9">
        <w:tc>
          <w:tcPr>
            <w:tcW w:w="8640" w:type="dxa"/>
          </w:tcPr>
          <w:p w14:paraId="43D2858B" w14:textId="77777777" w:rsidR="00284623" w:rsidRDefault="00000000">
            <w:r>
              <w:t>Plants, {Ew hw6 't’sau.</w:t>
            </w:r>
          </w:p>
        </w:tc>
      </w:tr>
      <w:tr w:rsidR="00284623" w14:paraId="1F44B8BD" w14:textId="77777777" w:rsidTr="00A71CE9">
        <w:tc>
          <w:tcPr>
            <w:tcW w:w="8640" w:type="dxa"/>
          </w:tcPr>
          <w:p w14:paraId="5E23D239" w14:textId="77777777" w:rsidR="00284623" w:rsidRDefault="00000000">
            <w:r>
              <w:t>Plant, (to) tif ting’, a4 tsé, tse</w:t>
            </w:r>
          </w:p>
        </w:tc>
      </w:tr>
      <w:tr w:rsidR="00284623" w14:paraId="237B35EE" w14:textId="77777777" w:rsidTr="00A71CE9">
        <w:tc>
          <w:tcPr>
            <w:tcW w:w="8640" w:type="dxa"/>
          </w:tcPr>
          <w:p w14:paraId="2A6FF0F2" w14:textId="11A0CA29" w:rsidR="00284623" w:rsidRPr="00910C90" w:rsidRDefault="00000000">
            <w:pPr>
              <w:rPr>
                <w:rFonts w:eastAsia="SimSun" w:hint="eastAsia"/>
                <w:lang w:eastAsia="zh-CN"/>
              </w:rPr>
            </w:pPr>
            <w:r>
              <w:t>Plantain</w:t>
            </w:r>
            <w:r w:rsidR="00910C90">
              <w:t>,</w:t>
            </w:r>
          </w:p>
        </w:tc>
      </w:tr>
      <w:tr w:rsidR="00284623" w14:paraId="06938D2F" w14:textId="77777777" w:rsidTr="00A71CE9">
        <w:tc>
          <w:tcPr>
            <w:tcW w:w="8640" w:type="dxa"/>
          </w:tcPr>
          <w:p w14:paraId="48D09FE9" w14:textId="77777777" w:rsidR="00284623" w:rsidRDefault="00000000">
            <w:r>
              <w:t>Plaster, (for walls) AK hwé sé,</w:t>
            </w:r>
          </w:p>
        </w:tc>
      </w:tr>
      <w:tr w:rsidR="00284623" w14:paraId="291BE8ED" w14:textId="77777777" w:rsidTr="00A71CE9">
        <w:tc>
          <w:tcPr>
            <w:tcW w:w="8640" w:type="dxa"/>
          </w:tcPr>
          <w:p w14:paraId="659BE7E3" w14:textId="77777777" w:rsidR="00284623" w:rsidRDefault="00000000">
            <w:r>
              <w:t>Plaster, (to walls) aK meh, fe ma, (a</w:t>
            </w:r>
          </w:p>
        </w:tc>
      </w:tr>
      <w:tr w:rsidR="00284623" w14:paraId="1F88BEFA" w14:textId="77777777" w:rsidTr="00A71CE9">
        <w:tc>
          <w:tcPr>
            <w:tcW w:w="8640" w:type="dxa"/>
          </w:tcPr>
          <w:p w14:paraId="2EC3906F" w14:textId="30A0679F" w:rsidR="00284623" w:rsidRDefault="00000000">
            <w:r>
              <w:t>Plate, HEF din *</w:t>
            </w:r>
            <w:proofErr w:type="spellStart"/>
            <w:r>
              <w:t>tsz</w:t>
            </w:r>
            <w:proofErr w:type="spellEnd"/>
            <w:r>
              <w:t>, Z-f vin ’</w:t>
            </w:r>
            <w:proofErr w:type="spellStart"/>
            <w:r>
              <w:t>tsz</w:t>
            </w:r>
            <w:proofErr w:type="spellEnd"/>
            <w:r>
              <w:t>,</w:t>
            </w:r>
            <w:r w:rsidR="00910C90">
              <w:t xml:space="preserve"> </w:t>
            </w:r>
            <w:r w:rsidR="00910C90">
              <w:t xml:space="preserve">(of iron) Pk Fe </w:t>
            </w:r>
            <w:proofErr w:type="spellStart"/>
            <w:r w:rsidR="00910C90">
              <w:t>ih</w:t>
            </w:r>
            <w:proofErr w:type="spellEnd"/>
            <w:r w:rsidR="00910C90">
              <w:t xml:space="preserve"> </w:t>
            </w:r>
            <w:proofErr w:type="spellStart"/>
            <w:proofErr w:type="gramStart"/>
            <w:r w:rsidR="00910C90">
              <w:t>prien</w:t>
            </w:r>
            <w:proofErr w:type="spellEnd"/>
            <w:r w:rsidR="00910C90">
              <w:t>‘</w:t>
            </w:r>
            <w:proofErr w:type="gramEnd"/>
            <w:r w:rsidR="00910C90">
              <w:t>.</w:t>
            </w:r>
          </w:p>
        </w:tc>
      </w:tr>
      <w:tr w:rsidR="00284623" w14:paraId="6BE50F17" w14:textId="77777777" w:rsidTr="00A71CE9">
        <w:tc>
          <w:tcPr>
            <w:tcW w:w="8640" w:type="dxa"/>
          </w:tcPr>
          <w:p w14:paraId="5C134FB1" w14:textId="7DA0D47C" w:rsidR="00284623" w:rsidRDefault="00284623"/>
        </w:tc>
      </w:tr>
      <w:tr w:rsidR="00284623" w14:paraId="64D3D20B" w14:textId="77777777" w:rsidTr="00A71CE9">
        <w:tc>
          <w:tcPr>
            <w:tcW w:w="8640" w:type="dxa"/>
          </w:tcPr>
          <w:p w14:paraId="4D80E4BC" w14:textId="77777777" w:rsidR="00284623" w:rsidRDefault="00000000">
            <w:r>
              <w:t>Platter, WF béx,</w:t>
            </w:r>
          </w:p>
        </w:tc>
      </w:tr>
      <w:tr w:rsidR="00284623" w14:paraId="519EFD29" w14:textId="77777777" w:rsidTr="00A71CE9">
        <w:tc>
          <w:tcPr>
            <w:tcW w:w="8640" w:type="dxa"/>
          </w:tcPr>
          <w:p w14:paraId="2D2DD05B" w14:textId="77777777" w:rsidR="00284623" w:rsidRDefault="00000000">
            <w:r>
              <w:t>Play, ae | beh sians‘, (play for</w:t>
            </w:r>
          </w:p>
        </w:tc>
      </w:tr>
      <w:tr w:rsidR="00284623" w14:paraId="00129E6D" w14:textId="77777777" w:rsidTr="00A71CE9">
        <w:tc>
          <w:tcPr>
            <w:tcW w:w="8640" w:type="dxa"/>
          </w:tcPr>
          <w:p w14:paraId="5B630062" w14:textId="77777777" w:rsidR="00284623" w:rsidRDefault="00000000">
            <w:r>
              <w:t>Players, "5 tiv (| t’sone h’st ka‘, (dis-</w:t>
            </w:r>
          </w:p>
        </w:tc>
      </w:tr>
      <w:tr w:rsidR="00284623" w14:paraId="712DB4FB" w14:textId="77777777" w:rsidTr="00A71CE9">
        <w:tc>
          <w:tcPr>
            <w:tcW w:w="8640" w:type="dxa"/>
          </w:tcPr>
          <w:p w14:paraId="65546182" w14:textId="77777777" w:rsidR="00284623" w:rsidRDefault="00000000">
            <w:r>
              <w:t>Plaything, “f-48F- beh siang kin, HL</w:t>
            </w:r>
          </w:p>
        </w:tc>
      </w:tr>
      <w:tr w:rsidR="00910C90" w14:paraId="529F1346" w14:textId="77777777" w:rsidTr="00A71CE9">
        <w:tc>
          <w:tcPr>
            <w:tcW w:w="8640" w:type="dxa"/>
          </w:tcPr>
          <w:p w14:paraId="5C62BAA4" w14:textId="67A29BEB" w:rsidR="00910C90" w:rsidRPr="00910C90" w:rsidRDefault="00910C9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Plead, </w:t>
            </w:r>
          </w:p>
        </w:tc>
      </w:tr>
      <w:tr w:rsidR="00284623" w14:paraId="6559B2E2" w14:textId="77777777" w:rsidTr="00A71CE9">
        <w:tc>
          <w:tcPr>
            <w:tcW w:w="8640" w:type="dxa"/>
          </w:tcPr>
          <w:p w14:paraId="0184F939" w14:textId="77777777" w:rsidR="00284623" w:rsidRDefault="00000000">
            <w:r>
              <w:t>Pleasant, (prospect) RT *</w:t>
            </w:r>
            <w:proofErr w:type="spellStart"/>
            <w:r>
              <w:t>hau</w:t>
            </w:r>
            <w:proofErr w:type="spellEnd"/>
          </w:p>
        </w:tc>
      </w:tr>
      <w:tr w:rsidR="00284623" w14:paraId="048353AE" w14:textId="77777777" w:rsidTr="00A71CE9">
        <w:tc>
          <w:tcPr>
            <w:tcW w:w="8640" w:type="dxa"/>
          </w:tcPr>
          <w:p w14:paraId="3D306444" w14:textId="77777777" w:rsidR="00284623" w:rsidRDefault="00000000">
            <w:r>
              <w:t>Please, (men) FURR TA A "sti yoh |</w:t>
            </w:r>
          </w:p>
        </w:tc>
      </w:tr>
      <w:tr w:rsidR="00284623" w14:paraId="28996CDE" w14:textId="77777777" w:rsidTr="00A71CE9">
        <w:tc>
          <w:tcPr>
            <w:tcW w:w="8640" w:type="dxa"/>
          </w:tcPr>
          <w:p w14:paraId="3D2DFEEC" w14:textId="6FA8A49C" w:rsidR="00284623" w:rsidRPr="00910C90" w:rsidRDefault="00284623">
            <w:pPr>
              <w:rPr>
                <w:rFonts w:eastAsia="SimSun" w:hint="eastAsia"/>
                <w:lang w:eastAsia="zh-CN"/>
              </w:rPr>
            </w:pPr>
          </w:p>
        </w:tc>
      </w:tr>
      <w:tr w:rsidR="00284623" w14:paraId="08646EAD" w14:textId="77777777" w:rsidTr="00A71CE9">
        <w:tc>
          <w:tcPr>
            <w:tcW w:w="8640" w:type="dxa"/>
          </w:tcPr>
          <w:p w14:paraId="20F23EEB" w14:textId="63450806" w:rsidR="00284623" w:rsidRPr="00910C90" w:rsidRDefault="00910C90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84623" w14:paraId="04EE5D6D" w14:textId="77777777" w:rsidTr="00A71CE9">
        <w:tc>
          <w:tcPr>
            <w:tcW w:w="8640" w:type="dxa"/>
          </w:tcPr>
          <w:p w14:paraId="0FF6AA42" w14:textId="77777777" w:rsidR="00284623" w:rsidRDefault="00000000">
            <w:r>
              <w:lastRenderedPageBreak/>
              <w:t>Pleasing, Py *k'o. 6. AR ER yen</w:t>
            </w:r>
          </w:p>
        </w:tc>
      </w:tr>
      <w:tr w:rsidR="00284623" w14:paraId="03235929" w14:textId="77777777" w:rsidTr="00A71CE9">
        <w:tc>
          <w:tcPr>
            <w:tcW w:w="8640" w:type="dxa"/>
          </w:tcPr>
          <w:p w14:paraId="4782E1F5" w14:textId="77777777" w:rsidR="00284623" w:rsidRDefault="00000000">
            <w:r>
              <w:t>Pleasure, "er he yien‘ loh,</w:t>
            </w:r>
          </w:p>
        </w:tc>
      </w:tr>
      <w:tr w:rsidR="00910C90" w14:paraId="01C6ABE6" w14:textId="77777777" w:rsidTr="00A71CE9">
        <w:tc>
          <w:tcPr>
            <w:tcW w:w="8640" w:type="dxa"/>
          </w:tcPr>
          <w:p w14:paraId="3164C42C" w14:textId="08703226" w:rsidR="00910C90" w:rsidRDefault="00910C90">
            <w:r>
              <w:t xml:space="preserve">Pledge, (to) 4 tong’, </w:t>
            </w:r>
            <w:proofErr w:type="spellStart"/>
            <w:r>
              <w:t>iL</w:t>
            </w:r>
            <w:proofErr w:type="spellEnd"/>
          </w:p>
        </w:tc>
      </w:tr>
      <w:tr w:rsidR="00284623" w14:paraId="34B598F6" w14:textId="77777777" w:rsidTr="00A71CE9">
        <w:tc>
          <w:tcPr>
            <w:tcW w:w="8640" w:type="dxa"/>
          </w:tcPr>
          <w:p w14:paraId="7E20359C" w14:textId="3A31B0F3" w:rsidR="00284623" w:rsidRDefault="00000000">
            <w:proofErr w:type="gramStart"/>
            <w:r>
              <w:t>Plenipotentiary</w:t>
            </w:r>
            <w:r w:rsidR="00142BE3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SE</w:t>
            </w:r>
            <w:proofErr w:type="gramEnd"/>
            <w:r>
              <w:t xml:space="preserve"> KE </w:t>
            </w:r>
            <w:proofErr w:type="spellStart"/>
            <w:r>
              <w:t>kiung</w:t>
            </w:r>
            <w:proofErr w:type="spellEnd"/>
          </w:p>
        </w:tc>
      </w:tr>
      <w:tr w:rsidR="00284623" w14:paraId="37CD24EE" w14:textId="77777777" w:rsidTr="00A71CE9">
        <w:tc>
          <w:tcPr>
            <w:tcW w:w="8640" w:type="dxa"/>
          </w:tcPr>
          <w:p w14:paraId="35B9E684" w14:textId="7AC0430D" w:rsidR="00284623" w:rsidRDefault="00000000">
            <w:r>
              <w:t>Plenteous, "</w:t>
            </w:r>
            <w:proofErr w:type="spellStart"/>
            <w:r>
              <w:t>i</w:t>
            </w:r>
            <w:proofErr w:type="spellEnd"/>
            <w:r>
              <w:t>! FB fing zung‘, (year)</w:t>
            </w:r>
          </w:p>
        </w:tc>
      </w:tr>
      <w:tr w:rsidR="00284623" w14:paraId="4BCAF81D" w14:textId="77777777" w:rsidTr="00A71CE9">
        <w:tc>
          <w:tcPr>
            <w:tcW w:w="8640" w:type="dxa"/>
          </w:tcPr>
          <w:p w14:paraId="540E832B" w14:textId="77777777" w:rsidR="00284623" w:rsidRDefault="00000000">
            <w:r>
              <w:t>Plenty, (time of—) Fete zung’ gz‘,</w:t>
            </w:r>
          </w:p>
        </w:tc>
      </w:tr>
      <w:tr w:rsidR="00284623" w14:paraId="62D903EC" w14:textId="77777777" w:rsidTr="00A71CE9">
        <w:tc>
          <w:tcPr>
            <w:tcW w:w="8640" w:type="dxa"/>
          </w:tcPr>
          <w:p w14:paraId="449D552A" w14:textId="77777777" w:rsidR="00284623" w:rsidRDefault="00000000">
            <w:r>
              <w:t>Pliable, R34 ‘nisn 2in, $F PRME</w:t>
            </w:r>
          </w:p>
        </w:tc>
      </w:tr>
      <w:tr w:rsidR="00284623" w14:paraId="3767CCAD" w14:textId="77777777" w:rsidTr="00A71CE9">
        <w:tc>
          <w:tcPr>
            <w:tcW w:w="8640" w:type="dxa"/>
          </w:tcPr>
          <w:p w14:paraId="3A786281" w14:textId="7712998C" w:rsidR="00284623" w:rsidRDefault="00000000">
            <w:r>
              <w:t>P</w:t>
            </w:r>
            <w:r w:rsidR="00142BE3">
              <w:rPr>
                <w:rFonts w:eastAsia="SimSun" w:hint="eastAsia"/>
                <w:lang w:eastAsia="zh-CN"/>
              </w:rPr>
              <w:t>l</w:t>
            </w:r>
            <w:r>
              <w:t xml:space="preserve">od, Bye </w:t>
            </w:r>
            <w:proofErr w:type="spellStart"/>
            <w:r>
              <w:t>ee</w:t>
            </w:r>
            <w:proofErr w:type="spellEnd"/>
            <w:r>
              <w:t xml:space="preserve"> </w:t>
            </w:r>
            <w:proofErr w:type="spellStart"/>
            <w:r>
              <w:t>ginn</w:t>
            </w:r>
            <w:proofErr w:type="spellEnd"/>
            <w:r>
              <w:t xml:space="preserve"> *kiun </w:t>
            </w:r>
            <w:proofErr w:type="gramStart"/>
            <w:r>
              <w:t>tsi‘</w:t>
            </w:r>
            <w:proofErr w:type="gramEnd"/>
          </w:p>
        </w:tc>
      </w:tr>
      <w:tr w:rsidR="00284623" w14:paraId="0C5DF269" w14:textId="77777777" w:rsidTr="00A71CE9">
        <w:tc>
          <w:tcPr>
            <w:tcW w:w="8640" w:type="dxa"/>
          </w:tcPr>
          <w:p w14:paraId="2423CC36" w14:textId="77777777" w:rsidR="00284623" w:rsidRDefault="00000000">
            <w:r>
              <w:t>Plot, AP IR ki‘ t’sth, HE ént kis, (to</w:t>
            </w:r>
          </w:p>
        </w:tc>
      </w:tr>
      <w:tr w:rsidR="00284623" w14:paraId="4D9C2C35" w14:textId="77777777" w:rsidTr="00A71CE9">
        <w:tc>
          <w:tcPr>
            <w:tcW w:w="8640" w:type="dxa"/>
          </w:tcPr>
          <w:p w14:paraId="0B2961DE" w14:textId="77777777" w:rsidR="00284623" w:rsidRDefault="00000000">
            <w:r>
              <w:t>Plough, #2 9A li deu.</w:t>
            </w:r>
          </w:p>
        </w:tc>
      </w:tr>
      <w:tr w:rsidR="00284623" w14:paraId="18D7AA03" w14:textId="77777777" w:rsidTr="00A71CE9">
        <w:tc>
          <w:tcPr>
            <w:tcW w:w="8640" w:type="dxa"/>
          </w:tcPr>
          <w:p w14:paraId="7B58CDAF" w14:textId="77777777" w:rsidR="00284623" w:rsidRDefault="00000000">
            <w:r>
              <w:t>Plough, (to) ALi, HE kung,</w:t>
            </w:r>
          </w:p>
        </w:tc>
      </w:tr>
      <w:tr w:rsidR="00284623" w14:paraId="757D30A7" w14:textId="77777777" w:rsidTr="00A71CE9">
        <w:tc>
          <w:tcPr>
            <w:tcW w:w="8640" w:type="dxa"/>
          </w:tcPr>
          <w:p w14:paraId="24A1FD3F" w14:textId="77777777" w:rsidR="00284623" w:rsidRDefault="00000000">
            <w:r>
              <w:t>Pluck, (ears of wheat) TRE Fa</w:t>
            </w:r>
          </w:p>
        </w:tc>
      </w:tr>
      <w:tr w:rsidR="00284623" w14:paraId="14D18679" w14:textId="77777777" w:rsidTr="00A71CE9">
        <w:tc>
          <w:tcPr>
            <w:tcW w:w="8640" w:type="dxa"/>
          </w:tcPr>
          <w:p w14:paraId="5EC05D8B" w14:textId="0B84E5DA" w:rsidR="00284623" w:rsidRDefault="00000000">
            <w:r>
              <w:t>Pl</w:t>
            </w:r>
            <w:r w:rsidR="00142BE3">
              <w:rPr>
                <w:rFonts w:eastAsia="SimSun" w:hint="eastAsia"/>
                <w:lang w:eastAsia="zh-CN"/>
              </w:rPr>
              <w:t>u</w:t>
            </w:r>
            <w:r>
              <w:t xml:space="preserve">g, 2£ 9A </w:t>
            </w:r>
            <w:proofErr w:type="spellStart"/>
            <w:r>
              <w:t>suh</w:t>
            </w:r>
            <w:proofErr w:type="spellEnd"/>
            <w:r>
              <w:t xml:space="preserve"> deu.</w:t>
            </w:r>
          </w:p>
        </w:tc>
      </w:tr>
      <w:tr w:rsidR="00284623" w14:paraId="0E1F4B51" w14:textId="77777777" w:rsidTr="00A71CE9">
        <w:tc>
          <w:tcPr>
            <w:tcW w:w="8640" w:type="dxa"/>
          </w:tcPr>
          <w:p w14:paraId="452095CA" w14:textId="61C56125" w:rsidR="00284623" w:rsidRDefault="00000000">
            <w:r>
              <w:t>Plum, ZE °li, (in a field of melons do</w:t>
            </w:r>
          </w:p>
        </w:tc>
      </w:tr>
      <w:tr w:rsidR="00284623" w14:paraId="47044672" w14:textId="77777777" w:rsidTr="00A71CE9">
        <w:tc>
          <w:tcPr>
            <w:tcW w:w="8640" w:type="dxa"/>
          </w:tcPr>
          <w:p w14:paraId="6199093D" w14:textId="77777777" w:rsidR="00284623" w:rsidRDefault="00000000">
            <w:r>
              <w:t>Plead, AR fe "kun gieu, (argue in |</w:t>
            </w:r>
          </w:p>
        </w:tc>
      </w:tr>
      <w:tr w:rsidR="00284623" w14:paraId="0B4B2ED9" w14:textId="77777777" w:rsidTr="00A71CE9">
        <w:tc>
          <w:tcPr>
            <w:tcW w:w="8640" w:type="dxa"/>
          </w:tcPr>
          <w:p w14:paraId="0A0F62BA" w14:textId="3AC7C21B" w:rsidR="00284623" w:rsidRPr="00142BE3" w:rsidRDefault="00142BE3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84623" w14:paraId="62AAB4AB" w14:textId="77777777" w:rsidTr="00A71CE9">
        <w:tc>
          <w:tcPr>
            <w:tcW w:w="8640" w:type="dxa"/>
          </w:tcPr>
          <w:p w14:paraId="5E50F3ED" w14:textId="77777777" w:rsidR="00284623" w:rsidRDefault="00000000">
            <w:r>
              <w:t>Plumbline, MESH *tsun zing,</w:t>
            </w:r>
          </w:p>
        </w:tc>
      </w:tr>
      <w:tr w:rsidR="00284623" w14:paraId="7E681A59" w14:textId="77777777" w:rsidTr="00A71CE9">
        <w:tc>
          <w:tcPr>
            <w:tcW w:w="8640" w:type="dxa"/>
          </w:tcPr>
          <w:p w14:paraId="49E201B3" w14:textId="77777777" w:rsidR="00284623" w:rsidRDefault="00000000">
            <w:r>
              <w:t>Plumber, (maker in lead) 230 k’an</w:t>
            </w:r>
          </w:p>
        </w:tc>
      </w:tr>
      <w:tr w:rsidR="00284623" w14:paraId="5BF23246" w14:textId="77777777" w:rsidTr="00A71CE9">
        <w:tc>
          <w:tcPr>
            <w:tcW w:w="8640" w:type="dxa"/>
          </w:tcPr>
          <w:p w14:paraId="7AC7BEDE" w14:textId="336ED66A" w:rsidR="00284623" w:rsidRDefault="00000000">
            <w:r>
              <w:t xml:space="preserve">Plummet, (of </w:t>
            </w:r>
            <w:proofErr w:type="gramStart"/>
            <w:r>
              <w:t>lead )</w:t>
            </w:r>
            <w:proofErr w:type="gramEnd"/>
            <w:r>
              <w:t xml:space="preserve"> En Ref: k’an du</w:t>
            </w:r>
          </w:p>
        </w:tc>
      </w:tr>
    </w:tbl>
    <w:p w14:paraId="4EF270E3" w14:textId="77777777" w:rsidR="001C033E" w:rsidRDefault="001C033E"/>
    <w:sectPr w:rsidR="001C0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638048">
    <w:abstractNumId w:val="8"/>
  </w:num>
  <w:num w:numId="2" w16cid:durableId="1650935585">
    <w:abstractNumId w:val="6"/>
  </w:num>
  <w:num w:numId="3" w16cid:durableId="1703944555">
    <w:abstractNumId w:val="5"/>
  </w:num>
  <w:num w:numId="4" w16cid:durableId="271783394">
    <w:abstractNumId w:val="4"/>
  </w:num>
  <w:num w:numId="5" w16cid:durableId="144976270">
    <w:abstractNumId w:val="7"/>
  </w:num>
  <w:num w:numId="6" w16cid:durableId="35542850">
    <w:abstractNumId w:val="3"/>
  </w:num>
  <w:num w:numId="7" w16cid:durableId="889613311">
    <w:abstractNumId w:val="2"/>
  </w:num>
  <w:num w:numId="8" w16cid:durableId="465047299">
    <w:abstractNumId w:val="1"/>
  </w:num>
  <w:num w:numId="9" w16cid:durableId="71869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BE3"/>
    <w:rsid w:val="0015074B"/>
    <w:rsid w:val="001C033E"/>
    <w:rsid w:val="00284623"/>
    <w:rsid w:val="0029639D"/>
    <w:rsid w:val="00326F90"/>
    <w:rsid w:val="003D1569"/>
    <w:rsid w:val="00910C90"/>
    <w:rsid w:val="00A71C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52D30"/>
  <w14:defaultImageDpi w14:val="300"/>
  <w15:docId w15:val="{0B0A2025-A82F-436A-B71E-CEAE58EC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2024-08-09T09:21:00Z</dcterms:modified>
  <cp:category/>
</cp:coreProperties>
</file>