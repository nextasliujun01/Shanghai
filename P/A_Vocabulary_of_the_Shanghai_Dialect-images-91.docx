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32897" w14:paraId="02BF8F13" w14:textId="77777777" w:rsidTr="00002521">
        <w:tc>
          <w:tcPr>
            <w:tcW w:w="8640" w:type="dxa"/>
          </w:tcPr>
          <w:p w14:paraId="23F17FC6" w14:textId="76F30E25" w:rsidR="00332897" w:rsidRDefault="00002521">
            <w:r>
              <w:t xml:space="preserve"> </w:t>
            </w:r>
          </w:p>
        </w:tc>
      </w:tr>
      <w:tr w:rsidR="00332897" w14:paraId="018CA00F" w14:textId="77777777" w:rsidTr="00002521">
        <w:tc>
          <w:tcPr>
            <w:tcW w:w="8640" w:type="dxa"/>
          </w:tcPr>
          <w:p w14:paraId="09E06B9A" w14:textId="77777777" w:rsidR="00332897" w:rsidRDefault="00000000">
            <w:r>
              <w:t>Plummet, to, (the depth of water) ie</w:t>
            </w:r>
          </w:p>
        </w:tc>
      </w:tr>
      <w:tr w:rsidR="00332897" w14:paraId="10C5E748" w14:textId="77777777" w:rsidTr="00002521">
        <w:tc>
          <w:tcPr>
            <w:tcW w:w="8640" w:type="dxa"/>
          </w:tcPr>
          <w:p w14:paraId="0AE510E5" w14:textId="7AD53B7E" w:rsidR="00332897" w:rsidRDefault="00002521">
            <w:r>
              <w:t xml:space="preserve"> </w:t>
            </w:r>
          </w:p>
        </w:tc>
      </w:tr>
      <w:tr w:rsidR="00332897" w14:paraId="1109FEE4" w14:textId="77777777" w:rsidTr="00002521">
        <w:tc>
          <w:tcPr>
            <w:tcW w:w="8640" w:type="dxa"/>
          </w:tcPr>
          <w:p w14:paraId="1346752D" w14:textId="77777777" w:rsidR="00332897" w:rsidRDefault="00000000">
            <w:r>
              <w:t>Plunder, 42% 't’siang doh, pa e 3)</w:t>
            </w:r>
          </w:p>
        </w:tc>
      </w:tr>
      <w:tr w:rsidR="00332897" w14:paraId="339F93F1" w14:textId="77777777" w:rsidTr="00002521">
        <w:tc>
          <w:tcPr>
            <w:tcW w:w="8640" w:type="dxa"/>
          </w:tcPr>
          <w:p w14:paraId="47842581" w14:textId="77777777" w:rsidR="00332897" w:rsidRDefault="00000000">
            <w:r>
              <w:t>Pneumatics, Awa fing Lif yah,</w:t>
            </w:r>
          </w:p>
        </w:tc>
      </w:tr>
      <w:tr w:rsidR="00332897" w14:paraId="412DE45E" w14:textId="77777777" w:rsidTr="00002521">
        <w:tc>
          <w:tcPr>
            <w:tcW w:w="8640" w:type="dxa"/>
          </w:tcPr>
          <w:p w14:paraId="0BFB425F" w14:textId="77777777" w:rsidR="00332897" w:rsidRDefault="00000000">
            <w:r>
              <w:t>Poach, (eggs) Gh BE we ki dan.</w:t>
            </w:r>
          </w:p>
        </w:tc>
      </w:tr>
      <w:tr w:rsidR="00332897" w14:paraId="1EC307B9" w14:textId="77777777" w:rsidTr="00002521">
        <w:tc>
          <w:tcPr>
            <w:tcW w:w="8640" w:type="dxa"/>
          </w:tcPr>
          <w:p w14:paraId="189ECA49" w14:textId="77777777" w:rsidR="00332897" w:rsidRDefault="00000000">
            <w:r>
              <w:t>Pocket, fig BS, du pau, ts dé, BE nong,</w:t>
            </w:r>
          </w:p>
        </w:tc>
      </w:tr>
      <w:tr w:rsidR="00332897" w14:paraId="54F60893" w14:textId="77777777" w:rsidTr="00002521">
        <w:tc>
          <w:tcPr>
            <w:tcW w:w="8640" w:type="dxa"/>
          </w:tcPr>
          <w:p w14:paraId="3B0BF656" w14:textId="19B64696" w:rsidR="00332897" w:rsidRDefault="00000000">
            <w:r>
              <w:t xml:space="preserve">Pocket </w:t>
            </w:r>
            <w:r w:rsidR="00002521">
              <w:t>e</w:t>
            </w:r>
            <w:r>
              <w:t>dition, (sleeve pearl) AYE</w:t>
            </w:r>
          </w:p>
        </w:tc>
      </w:tr>
      <w:tr w:rsidR="00332897" w14:paraId="74C9265E" w14:textId="77777777" w:rsidTr="00002521">
        <w:tc>
          <w:tcPr>
            <w:tcW w:w="8640" w:type="dxa"/>
          </w:tcPr>
          <w:p w14:paraId="7DB3C63E" w14:textId="2499EF38" w:rsidR="00332897" w:rsidRDefault="00000000">
            <w:r>
              <w:t xml:space="preserve">Pocket-handkerchief, </w:t>
            </w:r>
            <w:r w:rsidR="00002521">
              <w:t>‘</w:t>
            </w:r>
            <w:proofErr w:type="spellStart"/>
            <w:r>
              <w:t>geu</w:t>
            </w:r>
            <w:proofErr w:type="spellEnd"/>
            <w:r>
              <w:t xml:space="preserve"> </w:t>
            </w:r>
            <w:proofErr w:type="spellStart"/>
            <w:r>
              <w:t>kiun</w:t>
            </w:r>
            <w:proofErr w:type="spellEnd"/>
            <w:r>
              <w:t>.</w:t>
            </w:r>
          </w:p>
        </w:tc>
      </w:tr>
      <w:tr w:rsidR="00332897" w14:paraId="021BD185" w14:textId="77777777" w:rsidTr="00002521">
        <w:tc>
          <w:tcPr>
            <w:tcW w:w="8640" w:type="dxa"/>
          </w:tcPr>
          <w:p w14:paraId="63D1C913" w14:textId="77777777" w:rsidR="00332897" w:rsidRDefault="00000000">
            <w:r>
              <w:t>Pods, (of peas and beans, bean angles)</w:t>
            </w:r>
          </w:p>
        </w:tc>
      </w:tr>
      <w:tr w:rsidR="00332897" w14:paraId="6F9F6171" w14:textId="77777777" w:rsidTr="00002521">
        <w:tc>
          <w:tcPr>
            <w:tcW w:w="8640" w:type="dxa"/>
          </w:tcPr>
          <w:p w14:paraId="00419936" w14:textId="6EAC0F41" w:rsidR="00332897" w:rsidRDefault="00000000">
            <w:proofErr w:type="gramStart"/>
            <w:r>
              <w:t>Po</w:t>
            </w:r>
            <w:r w:rsidR="00002521">
              <w:t>e</w:t>
            </w:r>
            <w:r>
              <w:t xml:space="preserve">t, </w:t>
            </w:r>
            <w:r w:rsidR="00002521">
              <w:t xml:space="preserve"> </w:t>
            </w:r>
            <w:r>
              <w:t xml:space="preserve"> </w:t>
            </w:r>
            <w:proofErr w:type="gramEnd"/>
            <w:r>
              <w:t>sz kia.</w:t>
            </w:r>
          </w:p>
        </w:tc>
      </w:tr>
      <w:tr w:rsidR="00332897" w14:paraId="12366B94" w14:textId="77777777" w:rsidTr="00002521">
        <w:tc>
          <w:tcPr>
            <w:tcW w:w="8640" w:type="dxa"/>
          </w:tcPr>
          <w:p w14:paraId="506A1F0F" w14:textId="77777777" w:rsidR="00332897" w:rsidRDefault="00000000">
            <w:r>
              <w:t>Poetry, Le SZ,</w:t>
            </w:r>
          </w:p>
        </w:tc>
      </w:tr>
      <w:tr w:rsidR="00332897" w14:paraId="71F806AB" w14:textId="77777777" w:rsidTr="00002521">
        <w:tc>
          <w:tcPr>
            <w:tcW w:w="8640" w:type="dxa"/>
          </w:tcPr>
          <w:p w14:paraId="4CC9BA2C" w14:textId="77777777" w:rsidR="00332897" w:rsidRDefault="00000000">
            <w:r>
              <w:t>Point, (of a knife) JJ ¥H tau den, (in</w:t>
            </w:r>
          </w:p>
        </w:tc>
      </w:tr>
      <w:tr w:rsidR="00332897" w14:paraId="44430C63" w14:textId="77777777" w:rsidTr="00002521">
        <w:tc>
          <w:tcPr>
            <w:tcW w:w="8640" w:type="dxa"/>
          </w:tcPr>
          <w:p w14:paraId="5324C269" w14:textId="02E30624" w:rsidR="00332897" w:rsidRDefault="00000000">
            <w:r>
              <w:t>Point, (</w:t>
            </w:r>
            <w:proofErr w:type="gramStart"/>
            <w:r>
              <w:t>to</w:t>
            </w:r>
            <w:r w:rsidR="00002521">
              <w:t xml:space="preserve">) </w:t>
            </w:r>
            <w:r>
              <w:t xml:space="preserve"> ‘</w:t>
            </w:r>
            <w:proofErr w:type="gramEnd"/>
            <w:r>
              <w:t>seu ‘tsz, (point</w:t>
            </w:r>
          </w:p>
        </w:tc>
      </w:tr>
      <w:tr w:rsidR="00332897" w14:paraId="1D194AFC" w14:textId="77777777" w:rsidTr="00002521">
        <w:tc>
          <w:tcPr>
            <w:tcW w:w="8640" w:type="dxa"/>
          </w:tcPr>
          <w:p w14:paraId="5B3F0E6D" w14:textId="79DB884B" w:rsidR="00332897" w:rsidRDefault="00000000">
            <w:proofErr w:type="gramStart"/>
            <w:r>
              <w:t xml:space="preserve">Pointed, </w:t>
            </w:r>
            <w:r w:rsidR="00002521">
              <w:t xml:space="preserve"> </w:t>
            </w:r>
            <w:r>
              <w:t xml:space="preserve"> </w:t>
            </w:r>
            <w:proofErr w:type="gramEnd"/>
            <w:r>
              <w:t>tsien ki, PA tsiex deu</w:t>
            </w:r>
          </w:p>
        </w:tc>
      </w:tr>
      <w:tr w:rsidR="00332897" w14:paraId="35DA5DB9" w14:textId="77777777" w:rsidTr="00002521">
        <w:tc>
          <w:tcPr>
            <w:tcW w:w="8640" w:type="dxa"/>
          </w:tcPr>
          <w:p w14:paraId="6E5E61C9" w14:textId="77777777" w:rsidR="00332897" w:rsidRDefault="00000000">
            <w:r>
              <w:t>Poison, fg doh, $A dok kt’, (take |</w:t>
            </w:r>
          </w:p>
        </w:tc>
      </w:tr>
      <w:tr w:rsidR="00332897" w14:paraId="5D67304F" w14:textId="77777777" w:rsidTr="00002521">
        <w:tc>
          <w:tcPr>
            <w:tcW w:w="8640" w:type="dxa"/>
          </w:tcPr>
          <w:p w14:paraId="154A45DF" w14:textId="77777777" w:rsidR="00332897" w:rsidRDefault="00000000">
            <w:r>
              <w:t>Poke, pa t'sz‘, fi t’soh,</w:t>
            </w:r>
          </w:p>
        </w:tc>
      </w:tr>
      <w:tr w:rsidR="00332897" w14:paraId="7631ABD0" w14:textId="77777777" w:rsidTr="00002521">
        <w:tc>
          <w:tcPr>
            <w:tcW w:w="8640" w:type="dxa"/>
          </w:tcPr>
          <w:p w14:paraId="5AB53EA8" w14:textId="77777777" w:rsidR="00332897" w:rsidRDefault="00000000">
            <w:r>
              <w:t>Pole, (north) AL ase poh giuh, (of a</w:t>
            </w:r>
          </w:p>
        </w:tc>
      </w:tr>
      <w:tr w:rsidR="00332897" w14:paraId="14B69FE3" w14:textId="77777777" w:rsidTr="00002521">
        <w:tc>
          <w:tcPr>
            <w:tcW w:w="8640" w:type="dxa"/>
          </w:tcPr>
          <w:p w14:paraId="6A994345" w14:textId="77777777" w:rsidR="00332897" w:rsidRDefault="00000000">
            <w:r>
              <w:t>Pole, to,(a boat) ie sang zén,</w:t>
            </w:r>
          </w:p>
        </w:tc>
      </w:tr>
      <w:tr w:rsidR="00332897" w14:paraId="2197E70B" w14:textId="77777777" w:rsidTr="00002521">
        <w:tc>
          <w:tcPr>
            <w:tcW w:w="8640" w:type="dxa"/>
          </w:tcPr>
          <w:p w14:paraId="3D207792" w14:textId="77777777" w:rsidR="00332897" w:rsidRDefault="00000000">
            <w:r>
              <w:t>Police, (of yamens) TE nea yoh,</w:t>
            </w:r>
          </w:p>
        </w:tc>
      </w:tr>
      <w:tr w:rsidR="00332897" w14:paraId="7414D12E" w14:textId="77777777" w:rsidTr="00002521">
        <w:tc>
          <w:tcPr>
            <w:tcW w:w="8640" w:type="dxa"/>
          </w:tcPr>
          <w:p w14:paraId="5B876404" w14:textId="77777777" w:rsidR="00332897" w:rsidRDefault="00000000">
            <w:r>
              <w:t>Polish, pias 4 md kwon g, (as in cutting</w:t>
            </w:r>
          </w:p>
        </w:tc>
      </w:tr>
      <w:tr w:rsidR="00332897" w14:paraId="558AFF7A" w14:textId="77777777" w:rsidTr="00002521">
        <w:tc>
          <w:tcPr>
            <w:tcW w:w="8640" w:type="dxa"/>
          </w:tcPr>
          <w:p w14:paraId="5DA9C8D8" w14:textId="4192830C" w:rsidR="00332897" w:rsidRDefault="00002521">
            <w:r>
              <w:t xml:space="preserve"> </w:t>
            </w:r>
          </w:p>
        </w:tc>
      </w:tr>
      <w:tr w:rsidR="00332897" w14:paraId="1FD6106B" w14:textId="77777777" w:rsidTr="00002521">
        <w:tc>
          <w:tcPr>
            <w:tcW w:w="8640" w:type="dxa"/>
          </w:tcPr>
          <w:p w14:paraId="5077D292" w14:textId="77777777" w:rsidR="00332897" w:rsidRDefault="00000000">
            <w:r>
              <w:t>Polite, ARB ‘yeu ‘li, (Confucius was</w:t>
            </w:r>
          </w:p>
        </w:tc>
      </w:tr>
      <w:tr w:rsidR="00332897" w14:paraId="35B331B2" w14:textId="77777777" w:rsidTr="00002521">
        <w:tc>
          <w:tcPr>
            <w:tcW w:w="8640" w:type="dxa"/>
          </w:tcPr>
          <w:p w14:paraId="7240A97E" w14:textId="77777777" w:rsidR="00332897" w:rsidRDefault="00000000">
            <w:r>
              <w:t>Politics, 1 Ae a ge koh kia ki‘ zz‘</w:t>
            </w:r>
          </w:p>
        </w:tc>
      </w:tr>
      <w:tr w:rsidR="00332897" w14:paraId="5B694015" w14:textId="77777777" w:rsidTr="00002521">
        <w:tc>
          <w:tcPr>
            <w:tcW w:w="8640" w:type="dxa"/>
          </w:tcPr>
          <w:p w14:paraId="36865B4C" w14:textId="77777777" w:rsidR="00332897" w:rsidRDefault="00000000">
            <w:r>
              <w:t>Pollute, ria res tsév awit, vhs tsén ‘zn,</w:t>
            </w:r>
          </w:p>
        </w:tc>
      </w:tr>
      <w:tr w:rsidR="00332897" w14:paraId="0E5D3A36" w14:textId="77777777" w:rsidTr="00002521">
        <w:tc>
          <w:tcPr>
            <w:tcW w:w="8640" w:type="dxa"/>
          </w:tcPr>
          <w:p w14:paraId="6FCC5EC9" w14:textId="77777777" w:rsidR="00332897" w:rsidRDefault="00000000">
            <w:r>
              <w:lastRenderedPageBreak/>
              <w:t>Polluted, ES ok t’soh, (by contact)</w:t>
            </w:r>
          </w:p>
        </w:tc>
      </w:tr>
      <w:tr w:rsidR="00332897" w14:paraId="69432DB3" w14:textId="77777777" w:rsidTr="00002521">
        <w:tc>
          <w:tcPr>
            <w:tcW w:w="8640" w:type="dxa"/>
          </w:tcPr>
          <w:p w14:paraId="298EE064" w14:textId="02098557" w:rsidR="00332897" w:rsidRDefault="00002521">
            <w:r>
              <w:t xml:space="preserve"> </w:t>
            </w:r>
          </w:p>
        </w:tc>
      </w:tr>
      <w:tr w:rsidR="00332897" w14:paraId="2E9815FE" w14:textId="77777777" w:rsidTr="00002521">
        <w:tc>
          <w:tcPr>
            <w:tcW w:w="8640" w:type="dxa"/>
          </w:tcPr>
          <w:p w14:paraId="513D0FE8" w14:textId="77777777" w:rsidR="00332897" w:rsidRDefault="00000000">
            <w:r>
              <w:t>Pomegranate, Ata zal lieu,</w:t>
            </w:r>
          </w:p>
        </w:tc>
      </w:tr>
      <w:tr w:rsidR="00332897" w14:paraId="10DFC41C" w14:textId="77777777" w:rsidTr="00002521">
        <w:tc>
          <w:tcPr>
            <w:tcW w:w="8640" w:type="dxa"/>
          </w:tcPr>
          <w:p w14:paraId="1B907B88" w14:textId="77777777" w:rsidR="00332897" w:rsidRDefault="00000000">
            <w:r>
              <w:t>Pomp, of He yung wo, fe (l "Pimien‘,</w:t>
            </w:r>
          </w:p>
        </w:tc>
      </w:tr>
      <w:tr w:rsidR="00332897" w14:paraId="239470FE" w14:textId="77777777" w:rsidTr="00002521">
        <w:tc>
          <w:tcPr>
            <w:tcW w:w="8640" w:type="dxa"/>
          </w:tcPr>
          <w:p w14:paraId="73732662" w14:textId="77777777" w:rsidR="00332897" w:rsidRDefault="00000000">
            <w:r>
              <w:t>Pond, Hh, dzz, (fish—) 8 ne dzz.</w:t>
            </w:r>
          </w:p>
        </w:tc>
      </w:tr>
      <w:tr w:rsidR="00332897" w14:paraId="1FF5AE51" w14:textId="77777777" w:rsidTr="00002521">
        <w:tc>
          <w:tcPr>
            <w:tcW w:w="8640" w:type="dxa"/>
          </w:tcPr>
          <w:p w14:paraId="10BF8FA0" w14:textId="77777777" w:rsidR="00332897" w:rsidRDefault="00000000">
            <w:r>
              <w:t>Pony, Jy BS ’siau Pind,</w:t>
            </w:r>
          </w:p>
        </w:tc>
      </w:tr>
      <w:tr w:rsidR="00332897" w14:paraId="6E7D09C7" w14:textId="77777777" w:rsidTr="00002521">
        <w:tc>
          <w:tcPr>
            <w:tcW w:w="8640" w:type="dxa"/>
          </w:tcPr>
          <w:p w14:paraId="2F2D0DF4" w14:textId="77777777" w:rsidR="00332897" w:rsidRDefault="00000000">
            <w:r>
              <w:t>Pool, (semicircular) YEIK p'kné ’sz.</w:t>
            </w:r>
          </w:p>
        </w:tc>
      </w:tr>
      <w:tr w:rsidR="00332897" w14:paraId="18B45707" w14:textId="77777777" w:rsidTr="00002521">
        <w:tc>
          <w:tcPr>
            <w:tcW w:w="8640" w:type="dxa"/>
          </w:tcPr>
          <w:p w14:paraId="4DED03B7" w14:textId="77777777" w:rsidR="00332897" w:rsidRDefault="00000000">
            <w:r>
              <w:t>Poor, BR bing gitng, = bing vah,</w:t>
            </w:r>
          </w:p>
        </w:tc>
      </w:tr>
      <w:tr w:rsidR="00332897" w14:paraId="6F6A9D70" w14:textId="77777777" w:rsidTr="00002521">
        <w:tc>
          <w:tcPr>
            <w:tcW w:w="8640" w:type="dxa"/>
          </w:tcPr>
          <w:p w14:paraId="597B6F53" w14:textId="77777777" w:rsidR="00332897" w:rsidRDefault="00000000">
            <w:r>
              <w:t>Poorly. (treat others) (# ASA dé'</w:t>
            </w:r>
          </w:p>
        </w:tc>
      </w:tr>
      <w:tr w:rsidR="00332897" w14:paraId="3399D1A6" w14:textId="77777777" w:rsidTr="00002521">
        <w:tc>
          <w:tcPr>
            <w:tcW w:w="8640" w:type="dxa"/>
          </w:tcPr>
          <w:p w14:paraId="6826CD2B" w14:textId="77777777" w:rsidR="00332897" w:rsidRDefault="00000000">
            <w:r>
              <w:t>Pope, BAL, B kiau’ hw6! wong.</w:t>
            </w:r>
          </w:p>
        </w:tc>
      </w:tr>
      <w:tr w:rsidR="00332897" w14:paraId="120DB848" w14:textId="77777777" w:rsidTr="00002521">
        <w:tc>
          <w:tcPr>
            <w:tcW w:w="8640" w:type="dxa"/>
          </w:tcPr>
          <w:p w14:paraId="2F0C9DC7" w14:textId="77777777" w:rsidR="00332897" w:rsidRDefault="00000000">
            <w:r>
              <w:t>Poppy; BBE TE yung soh hwo,</w:t>
            </w:r>
          </w:p>
        </w:tc>
      </w:tr>
      <w:tr w:rsidR="00332897" w14:paraId="073D3DFB" w14:textId="77777777" w:rsidTr="00002521">
        <w:tc>
          <w:tcPr>
            <w:tcW w:w="8640" w:type="dxa"/>
          </w:tcPr>
          <w:p w14:paraId="33636598" w14:textId="77777777" w:rsidR="00332897" w:rsidRDefault="00000000">
            <w:r>
              <w:t>Popular, (he is) AED BAF pak</w:t>
            </w:r>
          </w:p>
        </w:tc>
      </w:tr>
      <w:tr w:rsidR="00332897" w14:paraId="5D0932F4" w14:textId="77777777" w:rsidTr="00002521">
        <w:tc>
          <w:tcPr>
            <w:tcW w:w="8640" w:type="dxa"/>
          </w:tcPr>
          <w:p w14:paraId="537F7DC8" w14:textId="77777777" w:rsidR="00332897" w:rsidRDefault="00000000">
            <w:r>
              <w:t>Population, Fe By ming sa‘, A I nt</w:t>
            </w:r>
          </w:p>
        </w:tc>
      </w:tr>
      <w:tr w:rsidR="00332897" w14:paraId="7666DF0D" w14:textId="77777777" w:rsidTr="00002521">
        <w:tc>
          <w:tcPr>
            <w:tcW w:w="8640" w:type="dxa"/>
          </w:tcPr>
          <w:p w14:paraId="44F4978D" w14:textId="77777777" w:rsidR="00332897" w:rsidRDefault="00000000">
            <w:r>
              <w:t>Populous, NBA Dy niun yier vel</w:t>
            </w:r>
          </w:p>
        </w:tc>
      </w:tr>
      <w:tr w:rsidR="00332897" w14:paraId="6F8E1277" w14:textId="77777777" w:rsidTr="00002521">
        <w:tc>
          <w:tcPr>
            <w:tcW w:w="8640" w:type="dxa"/>
          </w:tcPr>
          <w:p w14:paraId="6387E5F7" w14:textId="424CFB0D" w:rsidR="00332897" w:rsidRDefault="00000000">
            <w:proofErr w:type="gramStart"/>
            <w:r>
              <w:t xml:space="preserve">Porcelain, </w:t>
            </w:r>
            <w:r w:rsidR="00002521">
              <w:t xml:space="preserve"> </w:t>
            </w:r>
            <w:r>
              <w:t>Aide</w:t>
            </w:r>
            <w:proofErr w:type="gramEnd"/>
            <w:r>
              <w:t xml:space="preserve"> </w:t>
            </w:r>
            <w:proofErr w:type="spellStart"/>
            <w:r>
              <w:t>dzz</w:t>
            </w:r>
            <w:proofErr w:type="spellEnd"/>
            <w:r>
              <w:t xml:space="preserve"> ki’,</w:t>
            </w:r>
          </w:p>
        </w:tc>
      </w:tr>
      <w:tr w:rsidR="00332897" w14:paraId="6C5B49F8" w14:textId="77777777" w:rsidTr="00002521">
        <w:tc>
          <w:tcPr>
            <w:tcW w:w="8640" w:type="dxa"/>
          </w:tcPr>
          <w:p w14:paraId="386741FD" w14:textId="1E47EE27" w:rsidR="00332897" w:rsidRDefault="00000000">
            <w:proofErr w:type="gramStart"/>
            <w:r>
              <w:t xml:space="preserve">Porch, </w:t>
            </w:r>
            <w:r w:rsidR="00002521">
              <w:t xml:space="preserve"> </w:t>
            </w:r>
            <w:r>
              <w:t>PY</w:t>
            </w:r>
            <w:proofErr w:type="gramEnd"/>
            <w:r>
              <w:t xml:space="preserve"> He mun leu, a 76 FY dzue</w:t>
            </w:r>
          </w:p>
        </w:tc>
      </w:tr>
      <w:tr w:rsidR="00332897" w14:paraId="5BA38503" w14:textId="77777777" w:rsidTr="00002521">
        <w:tc>
          <w:tcPr>
            <w:tcW w:w="8640" w:type="dxa"/>
          </w:tcPr>
          <w:p w14:paraId="05319EBE" w14:textId="77777777" w:rsidR="00332897" w:rsidRDefault="00000000">
            <w:r>
              <w:t>Pore, Be h’iau‘,</w:t>
            </w:r>
          </w:p>
        </w:tc>
      </w:tr>
      <w:tr w:rsidR="00332897" w14:paraId="50689F0E" w14:textId="77777777" w:rsidTr="00002521">
        <w:tc>
          <w:tcPr>
            <w:tcW w:w="8640" w:type="dxa"/>
          </w:tcPr>
          <w:p w14:paraId="2B32A174" w14:textId="29B8CECE" w:rsidR="00332897" w:rsidRDefault="00000000">
            <w:r>
              <w:t xml:space="preserve">Pork, 47% (Al </w:t>
            </w:r>
            <w:proofErr w:type="spellStart"/>
            <w:r>
              <w:t>tsx</w:t>
            </w:r>
            <w:proofErr w:type="spellEnd"/>
            <w:r>
              <w:t xml:space="preserve"> nidh.</w:t>
            </w:r>
          </w:p>
        </w:tc>
      </w:tr>
      <w:tr w:rsidR="00332897" w14:paraId="27B8FAC8" w14:textId="77777777" w:rsidTr="00002521">
        <w:tc>
          <w:tcPr>
            <w:tcW w:w="8640" w:type="dxa"/>
          </w:tcPr>
          <w:p w14:paraId="58AAB39A" w14:textId="77777777" w:rsidR="00332897" w:rsidRDefault="00000000">
            <w:r>
              <w:t>Porpoise, WTAE kong tsz.</w:t>
            </w:r>
          </w:p>
        </w:tc>
      </w:tr>
      <w:tr w:rsidR="00332897" w14:paraId="17BD3AF2" w14:textId="77777777" w:rsidTr="00002521">
        <w:tc>
          <w:tcPr>
            <w:tcW w:w="8640" w:type="dxa"/>
          </w:tcPr>
          <w:p w14:paraId="7E798A58" w14:textId="5B33B873" w:rsidR="00332897" w:rsidRDefault="00000000">
            <w:r>
              <w:t>Port,</w:t>
            </w:r>
            <w:r w:rsidR="00002521">
              <w:t xml:space="preserve"> </w:t>
            </w:r>
            <w:r>
              <w:t>’</w:t>
            </w:r>
            <w:proofErr w:type="spellStart"/>
            <w:r>
              <w:t>hé’i’en</w:t>
            </w:r>
            <w:proofErr w:type="spellEnd"/>
            <w:r>
              <w:t>, (clearance) #1</w:t>
            </w:r>
          </w:p>
        </w:tc>
      </w:tr>
    </w:tbl>
    <w:p w14:paraId="3714124C" w14:textId="77777777" w:rsidR="007A0373" w:rsidRDefault="007A0373"/>
    <w:sectPr w:rsidR="007A03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554274">
    <w:abstractNumId w:val="8"/>
  </w:num>
  <w:num w:numId="2" w16cid:durableId="1957638031">
    <w:abstractNumId w:val="6"/>
  </w:num>
  <w:num w:numId="3" w16cid:durableId="2126346166">
    <w:abstractNumId w:val="5"/>
  </w:num>
  <w:num w:numId="4" w16cid:durableId="311755890">
    <w:abstractNumId w:val="4"/>
  </w:num>
  <w:num w:numId="5" w16cid:durableId="2113623290">
    <w:abstractNumId w:val="7"/>
  </w:num>
  <w:num w:numId="6" w16cid:durableId="2010987238">
    <w:abstractNumId w:val="3"/>
  </w:num>
  <w:num w:numId="7" w16cid:durableId="155342006">
    <w:abstractNumId w:val="2"/>
  </w:num>
  <w:num w:numId="8" w16cid:durableId="678121934">
    <w:abstractNumId w:val="1"/>
  </w:num>
  <w:num w:numId="9" w16cid:durableId="140263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521"/>
    <w:rsid w:val="00034616"/>
    <w:rsid w:val="0006063C"/>
    <w:rsid w:val="0015074B"/>
    <w:rsid w:val="0029639D"/>
    <w:rsid w:val="0031375F"/>
    <w:rsid w:val="00326F90"/>
    <w:rsid w:val="00332897"/>
    <w:rsid w:val="007A03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BBF43"/>
  <w14:defaultImageDpi w14:val="300"/>
  <w15:docId w15:val="{065653D8-45FD-46FD-AC77-B47F6D23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2024-08-09T08:53:00Z</dcterms:modified>
  <cp:category/>
</cp:coreProperties>
</file>