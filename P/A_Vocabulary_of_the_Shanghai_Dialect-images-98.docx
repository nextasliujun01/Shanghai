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2B00" w14:paraId="718742E2" w14:textId="77777777" w:rsidTr="00806F27">
        <w:tc>
          <w:tcPr>
            <w:tcW w:w="8640" w:type="dxa"/>
          </w:tcPr>
          <w:p w14:paraId="26645114" w14:textId="70943FCA" w:rsidR="00B42B00" w:rsidRDefault="00806F27">
            <w:r>
              <w:t xml:space="preserve"> </w:t>
            </w:r>
          </w:p>
        </w:tc>
      </w:tr>
      <w:tr w:rsidR="00B42B00" w14:paraId="28D6FA0A" w14:textId="77777777" w:rsidTr="00806F27">
        <w:tc>
          <w:tcPr>
            <w:tcW w:w="8640" w:type="dxa"/>
          </w:tcPr>
          <w:p w14:paraId="6D1DBC8A" w14:textId="77777777" w:rsidR="00B42B00" w:rsidRDefault="00000000">
            <w:r>
              <w:t>Pulverize, BER} mu fun,</w:t>
            </w:r>
          </w:p>
        </w:tc>
      </w:tr>
      <w:tr w:rsidR="00B42B00" w14:paraId="5883D0B4" w14:textId="77777777" w:rsidTr="00806F27">
        <w:tc>
          <w:tcPr>
            <w:tcW w:w="8640" w:type="dxa"/>
          </w:tcPr>
          <w:p w14:paraId="5A430781" w14:textId="65ADAFD4" w:rsidR="00B42B00" w:rsidRDefault="00806F27">
            <w:proofErr w:type="gramStart"/>
            <w:r>
              <w:t xml:space="preserve">Pomelo, </w:t>
            </w:r>
            <w:r w:rsidR="00000000">
              <w:t xml:space="preserve"> Beil</w:t>
            </w:r>
            <w:proofErr w:type="gramEnd"/>
            <w:r w:rsidR="00000000">
              <w:t xml:space="preserve"> </w:t>
            </w:r>
            <w:proofErr w:type="spellStart"/>
            <w:r w:rsidR="00000000">
              <w:t>vun</w:t>
            </w:r>
            <w:proofErr w:type="spellEnd"/>
            <w:r w:rsidR="00000000">
              <w:t xml:space="preserve"> ta, FH yeu</w:t>
            </w:r>
          </w:p>
        </w:tc>
      </w:tr>
      <w:tr w:rsidR="00B42B00" w14:paraId="65183BA2" w14:textId="77777777" w:rsidTr="00806F27">
        <w:tc>
          <w:tcPr>
            <w:tcW w:w="8640" w:type="dxa"/>
          </w:tcPr>
          <w:p w14:paraId="53EA785C" w14:textId="77777777" w:rsidR="00B42B00" w:rsidRDefault="00000000">
            <w:r>
              <w:t>Pumice-stone, YEA veu ah,</w:t>
            </w:r>
          </w:p>
        </w:tc>
      </w:tr>
      <w:tr w:rsidR="00B42B00" w14:paraId="46F89CEF" w14:textId="77777777" w:rsidTr="00806F27">
        <w:tc>
          <w:tcPr>
            <w:tcW w:w="8640" w:type="dxa"/>
          </w:tcPr>
          <w:p w14:paraId="6DB4AA5D" w14:textId="77777777" w:rsidR="00B42B00" w:rsidRDefault="00000000">
            <w:r>
              <w:t>Pummel, (rice, to remove the skin) iz</w:t>
            </w:r>
          </w:p>
        </w:tc>
      </w:tr>
      <w:tr w:rsidR="00B42B00" w14:paraId="5BFE99FB" w14:textId="77777777" w:rsidTr="00806F27">
        <w:tc>
          <w:tcPr>
            <w:tcW w:w="8640" w:type="dxa"/>
          </w:tcPr>
          <w:p w14:paraId="4AA94D12" w14:textId="77777777" w:rsidR="00B42B00" w:rsidRDefault="00000000">
            <w:r>
              <w:t>Pump, ke ’9z t'so.</w:t>
            </w:r>
          </w:p>
        </w:tc>
      </w:tr>
      <w:tr w:rsidR="00B42B00" w14:paraId="5726A2F7" w14:textId="77777777" w:rsidTr="00806F27">
        <w:tc>
          <w:tcPr>
            <w:tcW w:w="8640" w:type="dxa"/>
          </w:tcPr>
          <w:p w14:paraId="51662858" w14:textId="77777777" w:rsidR="00B42B00" w:rsidRDefault="00000000">
            <w:r>
              <w:t>Pumpkin, 4 IK. kiun kw6.</w:t>
            </w:r>
          </w:p>
        </w:tc>
      </w:tr>
      <w:tr w:rsidR="00B42B00" w14:paraId="3630945D" w14:textId="77777777" w:rsidTr="00806F27">
        <w:tc>
          <w:tcPr>
            <w:tcW w:w="8640" w:type="dxa"/>
          </w:tcPr>
          <w:p w14:paraId="0046C642" w14:textId="38327630" w:rsidR="00B42B00" w:rsidRDefault="00000000">
            <w:proofErr w:type="gramStart"/>
            <w:r>
              <w:t>Punctual  vehi</w:t>
            </w:r>
            <w:proofErr w:type="gramEnd"/>
            <w:r>
              <w:t xml:space="preserve"> t’sé kiié | ‘</w:t>
            </w:r>
          </w:p>
        </w:tc>
      </w:tr>
      <w:tr w:rsidR="00B42B00" w14:paraId="42BC5795" w14:textId="77777777" w:rsidTr="00806F27">
        <w:tc>
          <w:tcPr>
            <w:tcW w:w="8640" w:type="dxa"/>
          </w:tcPr>
          <w:p w14:paraId="00B88B15" w14:textId="5F4B07AB" w:rsidR="00B42B00" w:rsidRDefault="00B42B00"/>
        </w:tc>
      </w:tr>
      <w:tr w:rsidR="00B42B00" w14:paraId="07F9CF4E" w14:textId="77777777" w:rsidTr="00806F27">
        <w:tc>
          <w:tcPr>
            <w:tcW w:w="8640" w:type="dxa"/>
          </w:tcPr>
          <w:p w14:paraId="4E78B663" w14:textId="5C720DA6" w:rsidR="00B42B00" w:rsidRDefault="00B42B00"/>
        </w:tc>
      </w:tr>
      <w:tr w:rsidR="00B42B00" w14:paraId="361A7F6E" w14:textId="77777777" w:rsidTr="00806F27">
        <w:tc>
          <w:tcPr>
            <w:tcW w:w="8640" w:type="dxa"/>
          </w:tcPr>
          <w:p w14:paraId="1592A6ED" w14:textId="6842A1EE" w:rsidR="00B42B00" w:rsidRDefault="00000000">
            <w:r>
              <w:t>Punctuate</w:t>
            </w:r>
            <w:proofErr w:type="gramStart"/>
            <w:r w:rsidR="00806F27">
              <w:t xml:space="preserve">, </w:t>
            </w:r>
            <w:r>
              <w:t>]</w:t>
            </w:r>
            <w:proofErr w:type="gram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k’idn</w:t>
            </w:r>
            <w:proofErr w:type="spellEnd"/>
            <w:r>
              <w:t xml:space="preserve">, Sr] </w:t>
            </w:r>
            <w:proofErr w:type="spellStart"/>
            <w:r>
              <w:t>tien</w:t>
            </w:r>
            <w:proofErr w:type="spellEnd"/>
          </w:p>
        </w:tc>
      </w:tr>
      <w:tr w:rsidR="00B42B00" w14:paraId="1A640943" w14:textId="77777777" w:rsidTr="00806F27">
        <w:tc>
          <w:tcPr>
            <w:tcW w:w="8640" w:type="dxa"/>
          </w:tcPr>
          <w:p w14:paraId="319774AE" w14:textId="77777777" w:rsidR="00B42B00" w:rsidRDefault="00000000">
            <w:r>
              <w:t>Puncture, (to) #y sah.</w:t>
            </w:r>
          </w:p>
        </w:tc>
      </w:tr>
      <w:tr w:rsidR="00B42B00" w14:paraId="1C148474" w14:textId="77777777" w:rsidTr="00806F27">
        <w:tc>
          <w:tcPr>
            <w:tcW w:w="8640" w:type="dxa"/>
          </w:tcPr>
          <w:p w14:paraId="0AC3FED9" w14:textId="77777777" w:rsidR="00B42B00" w:rsidRDefault="00000000">
            <w:r>
              <w:t>Punctured hole, Fi. "nga.</w:t>
            </w:r>
          </w:p>
        </w:tc>
      </w:tr>
      <w:tr w:rsidR="00B42B00" w14:paraId="1DAAF6F0" w14:textId="77777777" w:rsidTr="00806F27">
        <w:tc>
          <w:tcPr>
            <w:tcW w:w="8640" w:type="dxa"/>
          </w:tcPr>
          <w:p w14:paraId="5A2A23C4" w14:textId="77777777" w:rsidR="00B42B00" w:rsidRDefault="00000000">
            <w:r>
              <w:t>Pungent, (in taste) St lah, (of words)</w:t>
            </w:r>
          </w:p>
        </w:tc>
      </w:tr>
      <w:tr w:rsidR="00B42B00" w14:paraId="44C63274" w14:textId="77777777" w:rsidTr="00806F27">
        <w:tc>
          <w:tcPr>
            <w:tcW w:w="8640" w:type="dxa"/>
          </w:tcPr>
          <w:p w14:paraId="42D01BC5" w14:textId="77777777" w:rsidR="00B42B00" w:rsidRDefault="00000000">
            <w:r>
              <w:t>Punish, 1% vah, yi ile ka yung</w:t>
            </w:r>
          </w:p>
        </w:tc>
      </w:tr>
      <w:tr w:rsidR="00B42B00" w14:paraId="10241AA1" w14:textId="77777777" w:rsidTr="00806F27">
        <w:tc>
          <w:tcPr>
            <w:tcW w:w="8640" w:type="dxa"/>
          </w:tcPr>
          <w:p w14:paraId="028A5679" w14:textId="77777777" w:rsidR="00B42B00" w:rsidRDefault="00000000">
            <w:r>
              <w:t>Punishment, Jf] gi] yung vah, BFE</w:t>
            </w:r>
          </w:p>
        </w:tc>
      </w:tr>
      <w:tr w:rsidR="00B42B00" w14:paraId="29B98E89" w14:textId="77777777" w:rsidTr="00806F27">
        <w:tc>
          <w:tcPr>
            <w:tcW w:w="8640" w:type="dxa"/>
          </w:tcPr>
          <w:p w14:paraId="541E4E95" w14:textId="40E8BE01" w:rsidR="00B42B00" w:rsidRDefault="00000000">
            <w:proofErr w:type="gramStart"/>
            <w:r>
              <w:t>Punkah</w:t>
            </w:r>
            <w:r w:rsidR="00806F27">
              <w:t xml:space="preserve">, </w:t>
            </w:r>
            <w:r>
              <w:t xml:space="preserve"> Hy</w:t>
            </w:r>
            <w:proofErr w:type="gramEnd"/>
            <w:r>
              <w:t xml:space="preserve"> Jal t'seu fang.</w:t>
            </w:r>
          </w:p>
        </w:tc>
      </w:tr>
      <w:tr w:rsidR="00B42B00" w14:paraId="19BB952E" w14:textId="77777777" w:rsidTr="00806F27">
        <w:tc>
          <w:tcPr>
            <w:tcW w:w="8640" w:type="dxa"/>
          </w:tcPr>
          <w:p w14:paraId="4E9DE088" w14:textId="77777777" w:rsidR="00B42B00" w:rsidRDefault="00000000">
            <w:r>
              <w:t>Pupil, =24EF jok sang "tsZ, pice</w:t>
            </w:r>
          </w:p>
        </w:tc>
      </w:tr>
      <w:tr w:rsidR="00B42B00" w14:paraId="36787332" w14:textId="77777777" w:rsidTr="00806F27">
        <w:tc>
          <w:tcPr>
            <w:tcW w:w="8640" w:type="dxa"/>
          </w:tcPr>
          <w:p w14:paraId="4C56BC09" w14:textId="77777777" w:rsidR="00B42B00" w:rsidRDefault="00000000">
            <w:r>
              <w:t>Purchase, ' ’ma, (rice) #2 dih ‘mi‘ |</w:t>
            </w:r>
          </w:p>
        </w:tc>
      </w:tr>
      <w:tr w:rsidR="00B42B00" w14:paraId="7470413D" w14:textId="77777777" w:rsidTr="00806F27">
        <w:tc>
          <w:tcPr>
            <w:tcW w:w="8640" w:type="dxa"/>
          </w:tcPr>
          <w:p w14:paraId="45E81B68" w14:textId="77777777" w:rsidR="00B42B00" w:rsidRDefault="00000000">
            <w:r>
              <w:t>Pure, ni t’sing, Likes ki zing‘, 7</w:t>
            </w:r>
          </w:p>
        </w:tc>
      </w:tr>
      <w:tr w:rsidR="00B42B00" w14:paraId="077294F7" w14:textId="77777777" w:rsidTr="00806F27">
        <w:tc>
          <w:tcPr>
            <w:tcW w:w="8640" w:type="dxa"/>
          </w:tcPr>
          <w:p w14:paraId="1183C6E9" w14:textId="77777777" w:rsidR="00B42B00" w:rsidRDefault="00000000">
            <w:r>
              <w:t>Purgative, j&amp;2 #84 sia‘ yah.</w:t>
            </w:r>
          </w:p>
        </w:tc>
      </w:tr>
      <w:tr w:rsidR="00B42B00" w14:paraId="3ACD4350" w14:textId="77777777" w:rsidTr="00806F27">
        <w:tc>
          <w:tcPr>
            <w:tcW w:w="8640" w:type="dxa"/>
          </w:tcPr>
          <w:p w14:paraId="51C983AC" w14:textId="77777777" w:rsidR="00B42B00" w:rsidRDefault="00000000">
            <w:r>
              <w:t>Purgatory, i Aah lier‘ nih,</w:t>
            </w:r>
          </w:p>
        </w:tc>
      </w:tr>
      <w:tr w:rsidR="00B42B00" w14:paraId="54BC728C" w14:textId="77777777" w:rsidTr="00806F27">
        <w:tc>
          <w:tcPr>
            <w:tcW w:w="8640" w:type="dxa"/>
          </w:tcPr>
          <w:p w14:paraId="6F9C2821" w14:textId="77777777" w:rsidR="00B42B00" w:rsidRDefault="00000000">
            <w:r>
              <w:t>Purge, THE sih sia‘.</w:t>
            </w:r>
          </w:p>
        </w:tc>
      </w:tr>
      <w:tr w:rsidR="00B42B00" w14:paraId="338A595F" w14:textId="77777777" w:rsidTr="00806F27">
        <w:tc>
          <w:tcPr>
            <w:tcW w:w="8640" w:type="dxa"/>
          </w:tcPr>
          <w:p w14:paraId="5C8348BD" w14:textId="77777777" w:rsidR="00B42B00" w:rsidRDefault="00000000">
            <w:r>
              <w:t>Purified, Ua lien’ ki‘,</w:t>
            </w:r>
          </w:p>
        </w:tc>
      </w:tr>
      <w:tr w:rsidR="00B42B00" w14:paraId="79344844" w14:textId="77777777" w:rsidTr="00806F27">
        <w:tc>
          <w:tcPr>
            <w:tcW w:w="8640" w:type="dxa"/>
          </w:tcPr>
          <w:p w14:paraId="5D935BC4" w14:textId="77777777" w:rsidR="00B42B00" w:rsidRDefault="00000000">
            <w:r>
              <w:t>Purify, (by water) BE ’si, (by fire) x</w:t>
            </w:r>
          </w:p>
        </w:tc>
      </w:tr>
      <w:tr w:rsidR="00B42B00" w14:paraId="5B197A42" w14:textId="77777777" w:rsidTr="00806F27">
        <w:tc>
          <w:tcPr>
            <w:tcW w:w="8640" w:type="dxa"/>
          </w:tcPr>
          <w:p w14:paraId="65C53F47" w14:textId="3BCE156A" w:rsidR="00B42B00" w:rsidRDefault="00000000">
            <w:proofErr w:type="gramStart"/>
            <w:r>
              <w:lastRenderedPageBreak/>
              <w:t>Purple,  ’</w:t>
            </w:r>
            <w:proofErr w:type="gramEnd"/>
            <w:r>
              <w:t>tsz, (bluish) B= Ayjfy beh</w:t>
            </w:r>
          </w:p>
        </w:tc>
      </w:tr>
      <w:tr w:rsidR="00B42B00" w14:paraId="2E087CAD" w14:textId="77777777" w:rsidTr="00806F27">
        <w:tc>
          <w:tcPr>
            <w:tcW w:w="8640" w:type="dxa"/>
          </w:tcPr>
          <w:p w14:paraId="7B740C4A" w14:textId="5A111321" w:rsidR="00B42B00" w:rsidRDefault="00806F27">
            <w:r>
              <w:t>P</w:t>
            </w:r>
            <w:r w:rsidR="00000000">
              <w:t xml:space="preserve">urport, = Ba </w:t>
            </w:r>
            <w:proofErr w:type="spellStart"/>
            <w:r w:rsidR="00000000">
              <w:t>i</w:t>
            </w:r>
            <w:proofErr w:type="spellEnd"/>
            <w:r w:rsidR="00000000">
              <w:t xml:space="preserve"> g2',</w:t>
            </w:r>
          </w:p>
        </w:tc>
      </w:tr>
      <w:tr w:rsidR="00B42B00" w14:paraId="260FF906" w14:textId="77777777" w:rsidTr="00806F27">
        <w:tc>
          <w:tcPr>
            <w:tcW w:w="8640" w:type="dxa"/>
          </w:tcPr>
          <w:p w14:paraId="16A3D430" w14:textId="77777777" w:rsidR="00B42B00" w:rsidRDefault="00000000">
            <w:r>
              <w:t>Purpose, Be 1° 62", ne tsz' if, Con</w:t>
            </w:r>
          </w:p>
        </w:tc>
      </w:tr>
      <w:tr w:rsidR="00B42B00" w14:paraId="6D001D17" w14:textId="77777777" w:rsidTr="00806F27">
        <w:tc>
          <w:tcPr>
            <w:tcW w:w="8640" w:type="dxa"/>
          </w:tcPr>
          <w:p w14:paraId="4DD12EE0" w14:textId="77777777" w:rsidR="00B42B00" w:rsidRDefault="00000000">
            <w:r>
              <w:t>Purposely, (and knowjngly to offend)</w:t>
            </w:r>
          </w:p>
        </w:tc>
      </w:tr>
      <w:tr w:rsidR="00806F27" w14:paraId="3867101B" w14:textId="77777777" w:rsidTr="00806F27">
        <w:tc>
          <w:tcPr>
            <w:tcW w:w="8640" w:type="dxa"/>
          </w:tcPr>
          <w:p w14:paraId="5E9FED7F" w14:textId="0A8A5638" w:rsidR="00806F27" w:rsidRDefault="00806F27">
            <w:r>
              <w:t>Purse,</w:t>
            </w:r>
          </w:p>
        </w:tc>
      </w:tr>
      <w:tr w:rsidR="00806F27" w14:paraId="3049B9FC" w14:textId="77777777" w:rsidTr="00806F27">
        <w:tc>
          <w:tcPr>
            <w:tcW w:w="8640" w:type="dxa"/>
          </w:tcPr>
          <w:p w14:paraId="780D462A" w14:textId="0B9B42F4" w:rsidR="00806F27" w:rsidRDefault="00806F27">
            <w:r>
              <w:t>Pursue,</w:t>
            </w:r>
          </w:p>
        </w:tc>
      </w:tr>
      <w:tr w:rsidR="00806F27" w14:paraId="053E3D46" w14:textId="77777777" w:rsidTr="00806F27">
        <w:tc>
          <w:tcPr>
            <w:tcW w:w="8640" w:type="dxa"/>
          </w:tcPr>
          <w:p w14:paraId="5FB38690" w14:textId="77777777" w:rsidR="00806F27" w:rsidRDefault="00806F27"/>
        </w:tc>
      </w:tr>
      <w:tr w:rsidR="00B42B00" w14:paraId="2D5C7C26" w14:textId="77777777" w:rsidTr="00806F27">
        <w:tc>
          <w:tcPr>
            <w:tcW w:w="8640" w:type="dxa"/>
          </w:tcPr>
          <w:p w14:paraId="3868F3C4" w14:textId="2C379B75" w:rsidR="00B42B00" w:rsidRDefault="00000000">
            <w:r>
              <w:t xml:space="preserve">Pus,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nung</w:t>
            </w:r>
            <w:proofErr w:type="spellEnd"/>
            <w:r>
              <w:t>.</w:t>
            </w:r>
          </w:p>
        </w:tc>
      </w:tr>
      <w:tr w:rsidR="00B42B00" w14:paraId="16E4B233" w14:textId="77777777" w:rsidTr="00806F27">
        <w:tc>
          <w:tcPr>
            <w:tcW w:w="8640" w:type="dxa"/>
          </w:tcPr>
          <w:p w14:paraId="50137E64" w14:textId="4596233F" w:rsidR="00B42B00" w:rsidRDefault="00000000">
            <w:r>
              <w:t xml:space="preserve">Push, </w:t>
            </w:r>
            <w:proofErr w:type="gramStart"/>
            <w:r>
              <w:t>Ate</w:t>
            </w:r>
            <w:proofErr w:type="gramEnd"/>
            <w:r>
              <w:t xml:space="preserve"> </w:t>
            </w:r>
            <w:proofErr w:type="spellStart"/>
            <w:r>
              <w:t>t'é</w:t>
            </w:r>
            <w:proofErr w:type="spellEnd"/>
            <w:r>
              <w:t>, (and overset) UES t'd</w:t>
            </w:r>
          </w:p>
        </w:tc>
      </w:tr>
      <w:tr w:rsidR="00B42B00" w14:paraId="1691857E" w14:textId="77777777" w:rsidTr="00806F27">
        <w:tc>
          <w:tcPr>
            <w:tcW w:w="8640" w:type="dxa"/>
          </w:tcPr>
          <w:p w14:paraId="5E950945" w14:textId="562D2E50" w:rsidR="00B42B00" w:rsidRDefault="00000000">
            <w:r>
              <w:t xml:space="preserve">Pusillanimous, </w:t>
            </w:r>
            <w:proofErr w:type="spellStart"/>
            <w:r>
              <w:t>ie</w:t>
            </w:r>
            <w:proofErr w:type="spellEnd"/>
            <w:r>
              <w:t xml:space="preserve"> ay "ta ’siau.</w:t>
            </w:r>
          </w:p>
        </w:tc>
      </w:tr>
      <w:tr w:rsidR="00B42B00" w14:paraId="0B64714B" w14:textId="77777777" w:rsidTr="00806F27">
        <w:tc>
          <w:tcPr>
            <w:tcW w:w="8640" w:type="dxa"/>
          </w:tcPr>
          <w:p w14:paraId="67BAFC0D" w14:textId="77777777" w:rsidR="00B42B00" w:rsidRDefault="00000000">
            <w:r>
              <w:t>Pustule, Je F- tsun ’tsz, AE Ye, nung</w:t>
            </w:r>
          </w:p>
        </w:tc>
      </w:tr>
      <w:tr w:rsidR="00B42B00" w14:paraId="6734E5DA" w14:textId="77777777" w:rsidTr="00806F27">
        <w:tc>
          <w:tcPr>
            <w:tcW w:w="8640" w:type="dxa"/>
          </w:tcPr>
          <w:p w14:paraId="275AF34F" w14:textId="77777777" w:rsidR="00B42B00" w:rsidRDefault="00000000">
            <w:r>
              <w:t>Put, Hk fone’, Fe én, Es koh, (puton</w:t>
            </w:r>
          </w:p>
        </w:tc>
      </w:tr>
      <w:tr w:rsidR="00B42B00" w14:paraId="32382C08" w14:textId="77777777" w:rsidTr="00806F27">
        <w:tc>
          <w:tcPr>
            <w:tcW w:w="8640" w:type="dxa"/>
          </w:tcPr>
          <w:p w14:paraId="7362D953" w14:textId="2854557B" w:rsidR="00B42B00" w:rsidRDefault="00000000">
            <w:r>
              <w:t>Putrid</w:t>
            </w:r>
            <w:r w:rsidR="00806F27">
              <w:t>,</w:t>
            </w:r>
            <w:r>
              <w:t xml:space="preserve"> ‘lvien lan‘, (smelling) Sa,</w:t>
            </w:r>
          </w:p>
        </w:tc>
      </w:tr>
      <w:tr w:rsidR="00B42B00" w14:paraId="3C274126" w14:textId="77777777" w:rsidTr="00806F27">
        <w:tc>
          <w:tcPr>
            <w:tcW w:w="8640" w:type="dxa"/>
          </w:tcPr>
          <w:p w14:paraId="2FFDF185" w14:textId="7D05E1F2" w:rsidR="00B42B00" w:rsidRDefault="00806F27">
            <w:r>
              <w:t xml:space="preserve"> </w:t>
            </w:r>
          </w:p>
        </w:tc>
      </w:tr>
      <w:tr w:rsidR="00B42B00" w14:paraId="67FC8079" w14:textId="77777777" w:rsidTr="00806F27">
        <w:tc>
          <w:tcPr>
            <w:tcW w:w="8640" w:type="dxa"/>
          </w:tcPr>
          <w:p w14:paraId="48FB33BC" w14:textId="77777777" w:rsidR="00B42B00" w:rsidRDefault="00B42B00"/>
        </w:tc>
      </w:tr>
      <w:tr w:rsidR="00B42B00" w14:paraId="1EF34CD6" w14:textId="77777777" w:rsidTr="00806F27">
        <w:tc>
          <w:tcPr>
            <w:tcW w:w="8640" w:type="dxa"/>
          </w:tcPr>
          <w:p w14:paraId="5CD97F3E" w14:textId="77777777" w:rsidR="00B42B00" w:rsidRDefault="00B42B00"/>
        </w:tc>
      </w:tr>
      <w:tr w:rsidR="00B42B00" w14:paraId="3FFE6FEA" w14:textId="77777777" w:rsidTr="00806F27">
        <w:tc>
          <w:tcPr>
            <w:tcW w:w="8640" w:type="dxa"/>
          </w:tcPr>
          <w:p w14:paraId="76D76303" w14:textId="77777777" w:rsidR="00B42B00" w:rsidRDefault="00B42B00"/>
        </w:tc>
      </w:tr>
      <w:tr w:rsidR="00B42B00" w14:paraId="7CAB264C" w14:textId="77777777" w:rsidTr="00806F27">
        <w:tc>
          <w:tcPr>
            <w:tcW w:w="8640" w:type="dxa"/>
          </w:tcPr>
          <w:p w14:paraId="1F18275F" w14:textId="77777777" w:rsidR="00B42B00" w:rsidRDefault="00B42B00"/>
        </w:tc>
      </w:tr>
      <w:tr w:rsidR="00B42B00" w14:paraId="2A64FC16" w14:textId="77777777" w:rsidTr="00806F27">
        <w:tc>
          <w:tcPr>
            <w:tcW w:w="8640" w:type="dxa"/>
          </w:tcPr>
          <w:p w14:paraId="4CE93A0E" w14:textId="77777777" w:rsidR="00B42B00" w:rsidRDefault="00B42B00"/>
        </w:tc>
      </w:tr>
      <w:tr w:rsidR="00B42B00" w14:paraId="2D2694DC" w14:textId="77777777" w:rsidTr="00806F27">
        <w:tc>
          <w:tcPr>
            <w:tcW w:w="8640" w:type="dxa"/>
          </w:tcPr>
          <w:p w14:paraId="7F279907" w14:textId="77777777" w:rsidR="00B42B00" w:rsidRDefault="00B42B00"/>
        </w:tc>
      </w:tr>
      <w:tr w:rsidR="00B42B00" w14:paraId="1FC84984" w14:textId="77777777" w:rsidTr="00806F27">
        <w:tc>
          <w:tcPr>
            <w:tcW w:w="8640" w:type="dxa"/>
          </w:tcPr>
          <w:p w14:paraId="3C298461" w14:textId="77777777" w:rsidR="00B42B00" w:rsidRDefault="00B42B00"/>
        </w:tc>
      </w:tr>
      <w:tr w:rsidR="00B42B00" w14:paraId="168DD15F" w14:textId="77777777" w:rsidTr="00806F27">
        <w:tc>
          <w:tcPr>
            <w:tcW w:w="8640" w:type="dxa"/>
          </w:tcPr>
          <w:p w14:paraId="61B92358" w14:textId="77777777" w:rsidR="00B42B00" w:rsidRDefault="00B42B00"/>
        </w:tc>
      </w:tr>
      <w:tr w:rsidR="00B42B00" w14:paraId="4AB42C3D" w14:textId="77777777" w:rsidTr="00806F27">
        <w:tc>
          <w:tcPr>
            <w:tcW w:w="8640" w:type="dxa"/>
          </w:tcPr>
          <w:p w14:paraId="59A5DA4A" w14:textId="77777777" w:rsidR="00B42B00" w:rsidRDefault="00B42B00"/>
        </w:tc>
      </w:tr>
      <w:tr w:rsidR="00B42B00" w14:paraId="34DBED3E" w14:textId="77777777" w:rsidTr="00806F27">
        <w:tc>
          <w:tcPr>
            <w:tcW w:w="8640" w:type="dxa"/>
          </w:tcPr>
          <w:p w14:paraId="7D11F473" w14:textId="77777777" w:rsidR="00B42B00" w:rsidRDefault="00B42B00"/>
        </w:tc>
      </w:tr>
      <w:tr w:rsidR="00B42B00" w14:paraId="6CC7EE98" w14:textId="77777777" w:rsidTr="00806F27">
        <w:tc>
          <w:tcPr>
            <w:tcW w:w="8640" w:type="dxa"/>
          </w:tcPr>
          <w:p w14:paraId="74293AF6" w14:textId="77777777" w:rsidR="00B42B00" w:rsidRDefault="00B42B00"/>
        </w:tc>
      </w:tr>
      <w:tr w:rsidR="00B42B00" w14:paraId="590ECFBE" w14:textId="77777777" w:rsidTr="00806F27">
        <w:tc>
          <w:tcPr>
            <w:tcW w:w="8640" w:type="dxa"/>
          </w:tcPr>
          <w:p w14:paraId="4D19278B" w14:textId="77777777" w:rsidR="00B42B00" w:rsidRDefault="00B42B00"/>
        </w:tc>
      </w:tr>
      <w:tr w:rsidR="00B42B00" w14:paraId="6AE6BD64" w14:textId="77777777" w:rsidTr="00806F27">
        <w:tc>
          <w:tcPr>
            <w:tcW w:w="8640" w:type="dxa"/>
          </w:tcPr>
          <w:p w14:paraId="28449A78" w14:textId="77777777" w:rsidR="00B42B00" w:rsidRDefault="00B42B00"/>
        </w:tc>
      </w:tr>
      <w:tr w:rsidR="00B42B00" w14:paraId="6439A8AD" w14:textId="77777777" w:rsidTr="00806F27">
        <w:tc>
          <w:tcPr>
            <w:tcW w:w="8640" w:type="dxa"/>
          </w:tcPr>
          <w:p w14:paraId="30FC9054" w14:textId="77777777" w:rsidR="00B42B00" w:rsidRDefault="00B42B00"/>
        </w:tc>
      </w:tr>
      <w:tr w:rsidR="00B42B00" w14:paraId="562A0DDF" w14:textId="77777777" w:rsidTr="00806F27">
        <w:tc>
          <w:tcPr>
            <w:tcW w:w="8640" w:type="dxa"/>
          </w:tcPr>
          <w:p w14:paraId="1308DD9A" w14:textId="77777777" w:rsidR="00B42B00" w:rsidRDefault="00B42B00"/>
        </w:tc>
      </w:tr>
      <w:tr w:rsidR="00B42B00" w14:paraId="42351D63" w14:textId="77777777" w:rsidTr="00806F27">
        <w:tc>
          <w:tcPr>
            <w:tcW w:w="8640" w:type="dxa"/>
          </w:tcPr>
          <w:p w14:paraId="2663154E" w14:textId="77777777" w:rsidR="00B42B00" w:rsidRDefault="00B42B00"/>
        </w:tc>
      </w:tr>
      <w:tr w:rsidR="00B42B00" w14:paraId="676A9052" w14:textId="77777777" w:rsidTr="00806F27">
        <w:tc>
          <w:tcPr>
            <w:tcW w:w="8640" w:type="dxa"/>
          </w:tcPr>
          <w:p w14:paraId="0AB546D2" w14:textId="77777777" w:rsidR="00B42B00" w:rsidRDefault="00B42B00"/>
        </w:tc>
      </w:tr>
      <w:tr w:rsidR="00B42B00" w14:paraId="02A0DD8C" w14:textId="77777777" w:rsidTr="00806F27">
        <w:tc>
          <w:tcPr>
            <w:tcW w:w="8640" w:type="dxa"/>
          </w:tcPr>
          <w:p w14:paraId="7E2F962B" w14:textId="77777777" w:rsidR="00B42B00" w:rsidRDefault="00B42B00"/>
        </w:tc>
      </w:tr>
      <w:tr w:rsidR="00B42B00" w14:paraId="29929318" w14:textId="77777777" w:rsidTr="00806F27">
        <w:tc>
          <w:tcPr>
            <w:tcW w:w="8640" w:type="dxa"/>
          </w:tcPr>
          <w:p w14:paraId="705FE2F4" w14:textId="77777777" w:rsidR="00B42B00" w:rsidRDefault="00B42B00"/>
        </w:tc>
      </w:tr>
      <w:tr w:rsidR="00B42B00" w14:paraId="678A614B" w14:textId="77777777" w:rsidTr="00806F27">
        <w:tc>
          <w:tcPr>
            <w:tcW w:w="8640" w:type="dxa"/>
          </w:tcPr>
          <w:p w14:paraId="7721D236" w14:textId="77777777" w:rsidR="00B42B00" w:rsidRDefault="00B42B00"/>
        </w:tc>
      </w:tr>
      <w:tr w:rsidR="00B42B00" w14:paraId="5D747F85" w14:textId="77777777" w:rsidTr="00806F27">
        <w:tc>
          <w:tcPr>
            <w:tcW w:w="8640" w:type="dxa"/>
          </w:tcPr>
          <w:p w14:paraId="42C367DE" w14:textId="77777777" w:rsidR="00B42B00" w:rsidRDefault="00B42B00"/>
        </w:tc>
      </w:tr>
      <w:tr w:rsidR="00B42B00" w14:paraId="7A83C58F" w14:textId="77777777" w:rsidTr="00806F27">
        <w:tc>
          <w:tcPr>
            <w:tcW w:w="8640" w:type="dxa"/>
          </w:tcPr>
          <w:p w14:paraId="594D0348" w14:textId="77777777" w:rsidR="00B42B00" w:rsidRDefault="00B42B00"/>
        </w:tc>
      </w:tr>
      <w:tr w:rsidR="00B42B00" w14:paraId="0459F4C0" w14:textId="77777777" w:rsidTr="00806F27">
        <w:tc>
          <w:tcPr>
            <w:tcW w:w="8640" w:type="dxa"/>
          </w:tcPr>
          <w:p w14:paraId="2C3EE813" w14:textId="77777777" w:rsidR="00B42B00" w:rsidRDefault="00B42B00"/>
        </w:tc>
      </w:tr>
      <w:tr w:rsidR="00B42B00" w14:paraId="02599ACE" w14:textId="77777777" w:rsidTr="00806F27">
        <w:tc>
          <w:tcPr>
            <w:tcW w:w="8640" w:type="dxa"/>
          </w:tcPr>
          <w:p w14:paraId="0A0F270C" w14:textId="77777777" w:rsidR="00B42B00" w:rsidRDefault="00B42B00"/>
        </w:tc>
      </w:tr>
      <w:tr w:rsidR="00B42B00" w14:paraId="5629284C" w14:textId="77777777" w:rsidTr="00806F27">
        <w:tc>
          <w:tcPr>
            <w:tcW w:w="8640" w:type="dxa"/>
          </w:tcPr>
          <w:p w14:paraId="42948117" w14:textId="77777777" w:rsidR="00B42B00" w:rsidRDefault="00B42B00"/>
        </w:tc>
      </w:tr>
      <w:tr w:rsidR="00B42B00" w14:paraId="6E0350BD" w14:textId="77777777" w:rsidTr="00806F27">
        <w:tc>
          <w:tcPr>
            <w:tcW w:w="8640" w:type="dxa"/>
          </w:tcPr>
          <w:p w14:paraId="03FBCD65" w14:textId="77777777" w:rsidR="00B42B00" w:rsidRDefault="00B42B00"/>
        </w:tc>
      </w:tr>
      <w:tr w:rsidR="00B42B00" w14:paraId="1BBC246B" w14:textId="77777777" w:rsidTr="00806F27">
        <w:tc>
          <w:tcPr>
            <w:tcW w:w="8640" w:type="dxa"/>
          </w:tcPr>
          <w:p w14:paraId="103D5395" w14:textId="77777777" w:rsidR="00B42B00" w:rsidRDefault="00B42B00"/>
        </w:tc>
      </w:tr>
      <w:tr w:rsidR="00B42B00" w14:paraId="423A5271" w14:textId="77777777" w:rsidTr="00806F27">
        <w:tc>
          <w:tcPr>
            <w:tcW w:w="8640" w:type="dxa"/>
          </w:tcPr>
          <w:p w14:paraId="1BCDD392" w14:textId="77777777" w:rsidR="00B42B00" w:rsidRDefault="00B42B00"/>
        </w:tc>
      </w:tr>
      <w:tr w:rsidR="00B42B00" w14:paraId="1F244E0F" w14:textId="77777777" w:rsidTr="00806F27">
        <w:tc>
          <w:tcPr>
            <w:tcW w:w="8640" w:type="dxa"/>
          </w:tcPr>
          <w:p w14:paraId="5279A10D" w14:textId="77777777" w:rsidR="00B42B00" w:rsidRDefault="00B42B00"/>
        </w:tc>
      </w:tr>
      <w:tr w:rsidR="00B42B00" w14:paraId="1E927061" w14:textId="77777777" w:rsidTr="00806F27">
        <w:tc>
          <w:tcPr>
            <w:tcW w:w="8640" w:type="dxa"/>
          </w:tcPr>
          <w:p w14:paraId="4ED36339" w14:textId="77777777" w:rsidR="00B42B00" w:rsidRDefault="00B42B00"/>
        </w:tc>
      </w:tr>
      <w:tr w:rsidR="00B42B00" w14:paraId="2E3FC767" w14:textId="77777777" w:rsidTr="00806F27">
        <w:tc>
          <w:tcPr>
            <w:tcW w:w="8640" w:type="dxa"/>
          </w:tcPr>
          <w:p w14:paraId="72EDF793" w14:textId="77777777" w:rsidR="00B42B00" w:rsidRDefault="00B42B00"/>
        </w:tc>
      </w:tr>
      <w:tr w:rsidR="00B42B00" w14:paraId="02D32073" w14:textId="77777777" w:rsidTr="00806F27">
        <w:tc>
          <w:tcPr>
            <w:tcW w:w="8640" w:type="dxa"/>
          </w:tcPr>
          <w:p w14:paraId="5FD17DC7" w14:textId="77777777" w:rsidR="00B42B00" w:rsidRDefault="00B42B00"/>
        </w:tc>
      </w:tr>
      <w:tr w:rsidR="00B42B00" w14:paraId="5E10B40F" w14:textId="77777777" w:rsidTr="00806F27">
        <w:tc>
          <w:tcPr>
            <w:tcW w:w="8640" w:type="dxa"/>
          </w:tcPr>
          <w:p w14:paraId="7890977E" w14:textId="77777777" w:rsidR="00B42B00" w:rsidRDefault="00B42B00"/>
        </w:tc>
      </w:tr>
      <w:tr w:rsidR="00B42B00" w14:paraId="2DBD9E58" w14:textId="77777777" w:rsidTr="00806F27">
        <w:tc>
          <w:tcPr>
            <w:tcW w:w="8640" w:type="dxa"/>
          </w:tcPr>
          <w:p w14:paraId="41D89AF6" w14:textId="77777777" w:rsidR="00B42B00" w:rsidRDefault="00B42B00"/>
        </w:tc>
      </w:tr>
      <w:tr w:rsidR="00B42B00" w14:paraId="17538E58" w14:textId="77777777" w:rsidTr="00806F27">
        <w:tc>
          <w:tcPr>
            <w:tcW w:w="8640" w:type="dxa"/>
          </w:tcPr>
          <w:p w14:paraId="5E705AAD" w14:textId="77777777" w:rsidR="00B42B00" w:rsidRDefault="00B42B00"/>
        </w:tc>
      </w:tr>
      <w:tr w:rsidR="00B42B00" w14:paraId="3F45C977" w14:textId="77777777" w:rsidTr="00806F27">
        <w:tc>
          <w:tcPr>
            <w:tcW w:w="8640" w:type="dxa"/>
          </w:tcPr>
          <w:p w14:paraId="7B88843B" w14:textId="77777777" w:rsidR="00B42B00" w:rsidRDefault="00B42B00"/>
        </w:tc>
      </w:tr>
      <w:tr w:rsidR="00B42B00" w14:paraId="2AA187C5" w14:textId="77777777" w:rsidTr="00806F27">
        <w:tc>
          <w:tcPr>
            <w:tcW w:w="8640" w:type="dxa"/>
          </w:tcPr>
          <w:p w14:paraId="734EA1C9" w14:textId="77777777" w:rsidR="00B42B00" w:rsidRDefault="00B42B00"/>
        </w:tc>
      </w:tr>
      <w:tr w:rsidR="00B42B00" w14:paraId="31841E38" w14:textId="77777777" w:rsidTr="00806F27">
        <w:tc>
          <w:tcPr>
            <w:tcW w:w="8640" w:type="dxa"/>
          </w:tcPr>
          <w:p w14:paraId="11E24BD6" w14:textId="77777777" w:rsidR="00B42B00" w:rsidRDefault="00B42B00"/>
        </w:tc>
      </w:tr>
      <w:tr w:rsidR="00B42B00" w14:paraId="64D2BCE7" w14:textId="77777777" w:rsidTr="00806F27">
        <w:tc>
          <w:tcPr>
            <w:tcW w:w="8640" w:type="dxa"/>
          </w:tcPr>
          <w:p w14:paraId="34881D24" w14:textId="77777777" w:rsidR="00B42B00" w:rsidRDefault="00B42B00"/>
        </w:tc>
      </w:tr>
      <w:tr w:rsidR="00B42B00" w14:paraId="09D23576" w14:textId="77777777" w:rsidTr="00806F27">
        <w:tc>
          <w:tcPr>
            <w:tcW w:w="8640" w:type="dxa"/>
          </w:tcPr>
          <w:p w14:paraId="03A5C70F" w14:textId="77777777" w:rsidR="00B42B00" w:rsidRDefault="00B42B00"/>
        </w:tc>
      </w:tr>
      <w:tr w:rsidR="00B42B00" w14:paraId="6B5D674F" w14:textId="77777777" w:rsidTr="00806F27">
        <w:tc>
          <w:tcPr>
            <w:tcW w:w="8640" w:type="dxa"/>
          </w:tcPr>
          <w:p w14:paraId="6059AD62" w14:textId="77777777" w:rsidR="00B42B00" w:rsidRDefault="00B42B00"/>
        </w:tc>
      </w:tr>
      <w:tr w:rsidR="00B42B00" w14:paraId="3B042791" w14:textId="77777777" w:rsidTr="00806F27">
        <w:tc>
          <w:tcPr>
            <w:tcW w:w="8640" w:type="dxa"/>
          </w:tcPr>
          <w:p w14:paraId="79513250" w14:textId="77777777" w:rsidR="00B42B00" w:rsidRDefault="00B42B00"/>
        </w:tc>
      </w:tr>
      <w:tr w:rsidR="00B42B00" w14:paraId="15ED1CB3" w14:textId="77777777" w:rsidTr="00806F27">
        <w:tc>
          <w:tcPr>
            <w:tcW w:w="8640" w:type="dxa"/>
          </w:tcPr>
          <w:p w14:paraId="296EACEF" w14:textId="77777777" w:rsidR="00B42B00" w:rsidRDefault="00B42B00"/>
        </w:tc>
      </w:tr>
      <w:tr w:rsidR="00B42B00" w14:paraId="02D466E5" w14:textId="77777777" w:rsidTr="00806F27">
        <w:tc>
          <w:tcPr>
            <w:tcW w:w="8640" w:type="dxa"/>
          </w:tcPr>
          <w:p w14:paraId="4472CAA1" w14:textId="77777777" w:rsidR="00B42B00" w:rsidRDefault="00B42B00"/>
        </w:tc>
      </w:tr>
      <w:tr w:rsidR="00B42B00" w14:paraId="1A2F616A" w14:textId="77777777" w:rsidTr="00806F27">
        <w:tc>
          <w:tcPr>
            <w:tcW w:w="8640" w:type="dxa"/>
          </w:tcPr>
          <w:p w14:paraId="297C21F4" w14:textId="77777777" w:rsidR="00B42B00" w:rsidRDefault="00B42B00"/>
        </w:tc>
      </w:tr>
      <w:tr w:rsidR="00B42B00" w14:paraId="1F62929B" w14:textId="77777777" w:rsidTr="00806F27">
        <w:tc>
          <w:tcPr>
            <w:tcW w:w="8640" w:type="dxa"/>
          </w:tcPr>
          <w:p w14:paraId="26B8ECD6" w14:textId="77777777" w:rsidR="00B42B00" w:rsidRDefault="00B42B00"/>
        </w:tc>
      </w:tr>
      <w:tr w:rsidR="00B42B00" w14:paraId="242A507A" w14:textId="77777777" w:rsidTr="00806F27">
        <w:tc>
          <w:tcPr>
            <w:tcW w:w="8640" w:type="dxa"/>
          </w:tcPr>
          <w:p w14:paraId="239EF504" w14:textId="77777777" w:rsidR="00B42B00" w:rsidRDefault="00B42B00"/>
        </w:tc>
      </w:tr>
      <w:tr w:rsidR="00B42B00" w14:paraId="66808306" w14:textId="77777777" w:rsidTr="00806F27">
        <w:tc>
          <w:tcPr>
            <w:tcW w:w="8640" w:type="dxa"/>
          </w:tcPr>
          <w:p w14:paraId="065E30BD" w14:textId="77777777" w:rsidR="00B42B00" w:rsidRDefault="00B42B00"/>
        </w:tc>
      </w:tr>
      <w:tr w:rsidR="00B42B00" w14:paraId="12554A8D" w14:textId="77777777" w:rsidTr="00806F27">
        <w:tc>
          <w:tcPr>
            <w:tcW w:w="8640" w:type="dxa"/>
          </w:tcPr>
          <w:p w14:paraId="6B2F5824" w14:textId="77777777" w:rsidR="00B42B00" w:rsidRDefault="00B42B00"/>
        </w:tc>
      </w:tr>
      <w:tr w:rsidR="00B42B00" w14:paraId="10B0699D" w14:textId="77777777" w:rsidTr="00806F27">
        <w:tc>
          <w:tcPr>
            <w:tcW w:w="8640" w:type="dxa"/>
          </w:tcPr>
          <w:p w14:paraId="6D19C53B" w14:textId="77777777" w:rsidR="00B42B00" w:rsidRDefault="00B42B00"/>
        </w:tc>
      </w:tr>
      <w:tr w:rsidR="00B42B00" w14:paraId="07C76C70" w14:textId="77777777" w:rsidTr="00806F27">
        <w:tc>
          <w:tcPr>
            <w:tcW w:w="8640" w:type="dxa"/>
          </w:tcPr>
          <w:p w14:paraId="5AD06534" w14:textId="77777777" w:rsidR="00B42B00" w:rsidRDefault="00B42B00"/>
        </w:tc>
      </w:tr>
      <w:tr w:rsidR="00B42B00" w14:paraId="3E7E4092" w14:textId="77777777" w:rsidTr="00806F27">
        <w:tc>
          <w:tcPr>
            <w:tcW w:w="8640" w:type="dxa"/>
          </w:tcPr>
          <w:p w14:paraId="0897B16C" w14:textId="77777777" w:rsidR="00B42B00" w:rsidRDefault="00B42B00"/>
        </w:tc>
      </w:tr>
      <w:tr w:rsidR="00B42B00" w14:paraId="22CE722C" w14:textId="77777777" w:rsidTr="00806F27">
        <w:tc>
          <w:tcPr>
            <w:tcW w:w="8640" w:type="dxa"/>
          </w:tcPr>
          <w:p w14:paraId="0C7FEDB2" w14:textId="77777777" w:rsidR="00B42B00" w:rsidRDefault="00B42B00"/>
        </w:tc>
      </w:tr>
      <w:tr w:rsidR="00B42B00" w14:paraId="1FA8C64F" w14:textId="77777777" w:rsidTr="00806F27">
        <w:tc>
          <w:tcPr>
            <w:tcW w:w="8640" w:type="dxa"/>
          </w:tcPr>
          <w:p w14:paraId="64FED7C6" w14:textId="77777777" w:rsidR="00B42B00" w:rsidRDefault="00B42B00"/>
        </w:tc>
      </w:tr>
      <w:tr w:rsidR="00B42B00" w14:paraId="4BB473C5" w14:textId="77777777" w:rsidTr="00806F27">
        <w:tc>
          <w:tcPr>
            <w:tcW w:w="8640" w:type="dxa"/>
          </w:tcPr>
          <w:p w14:paraId="28CC9673" w14:textId="77777777" w:rsidR="00B42B00" w:rsidRDefault="00B42B00"/>
        </w:tc>
      </w:tr>
      <w:tr w:rsidR="00B42B00" w14:paraId="3D944E66" w14:textId="77777777" w:rsidTr="00806F27">
        <w:tc>
          <w:tcPr>
            <w:tcW w:w="8640" w:type="dxa"/>
          </w:tcPr>
          <w:p w14:paraId="64CA3D08" w14:textId="77777777" w:rsidR="00B42B00" w:rsidRDefault="00B42B00"/>
        </w:tc>
      </w:tr>
      <w:tr w:rsidR="00B42B00" w14:paraId="27DFD8DE" w14:textId="77777777" w:rsidTr="00806F27">
        <w:tc>
          <w:tcPr>
            <w:tcW w:w="8640" w:type="dxa"/>
          </w:tcPr>
          <w:p w14:paraId="7D906782" w14:textId="77777777" w:rsidR="00B42B00" w:rsidRDefault="00B42B00"/>
        </w:tc>
      </w:tr>
      <w:tr w:rsidR="00B42B00" w14:paraId="0C0E90C7" w14:textId="77777777" w:rsidTr="00806F27">
        <w:tc>
          <w:tcPr>
            <w:tcW w:w="8640" w:type="dxa"/>
          </w:tcPr>
          <w:p w14:paraId="518F9331" w14:textId="77777777" w:rsidR="00B42B00" w:rsidRDefault="00B42B00"/>
        </w:tc>
      </w:tr>
      <w:tr w:rsidR="00B42B00" w14:paraId="6F760B1E" w14:textId="77777777" w:rsidTr="00806F27">
        <w:tc>
          <w:tcPr>
            <w:tcW w:w="8640" w:type="dxa"/>
          </w:tcPr>
          <w:p w14:paraId="25D4CAD5" w14:textId="77777777" w:rsidR="00B42B00" w:rsidRDefault="00B42B00"/>
        </w:tc>
      </w:tr>
      <w:tr w:rsidR="00B42B00" w14:paraId="663092EB" w14:textId="77777777" w:rsidTr="00806F27">
        <w:tc>
          <w:tcPr>
            <w:tcW w:w="8640" w:type="dxa"/>
          </w:tcPr>
          <w:p w14:paraId="1E957184" w14:textId="77777777" w:rsidR="00B42B00" w:rsidRDefault="00B42B00"/>
        </w:tc>
      </w:tr>
      <w:tr w:rsidR="00B42B00" w14:paraId="253CC9F0" w14:textId="77777777" w:rsidTr="00806F27">
        <w:tc>
          <w:tcPr>
            <w:tcW w:w="8640" w:type="dxa"/>
          </w:tcPr>
          <w:p w14:paraId="70812386" w14:textId="77777777" w:rsidR="00B42B00" w:rsidRDefault="00B42B00"/>
        </w:tc>
      </w:tr>
      <w:tr w:rsidR="00B42B00" w14:paraId="49909A08" w14:textId="77777777" w:rsidTr="00806F27">
        <w:tc>
          <w:tcPr>
            <w:tcW w:w="8640" w:type="dxa"/>
          </w:tcPr>
          <w:p w14:paraId="281BB236" w14:textId="77777777" w:rsidR="00B42B00" w:rsidRDefault="00B42B00"/>
        </w:tc>
      </w:tr>
      <w:tr w:rsidR="00B42B00" w14:paraId="713520D0" w14:textId="77777777" w:rsidTr="00806F27">
        <w:tc>
          <w:tcPr>
            <w:tcW w:w="8640" w:type="dxa"/>
          </w:tcPr>
          <w:p w14:paraId="4B720BA2" w14:textId="77777777" w:rsidR="00B42B00" w:rsidRDefault="00B42B00"/>
        </w:tc>
      </w:tr>
      <w:tr w:rsidR="00B42B00" w14:paraId="011F5049" w14:textId="77777777" w:rsidTr="00806F27">
        <w:tc>
          <w:tcPr>
            <w:tcW w:w="8640" w:type="dxa"/>
          </w:tcPr>
          <w:p w14:paraId="1E38B909" w14:textId="77777777" w:rsidR="00B42B00" w:rsidRDefault="00B42B00"/>
        </w:tc>
      </w:tr>
      <w:tr w:rsidR="00B42B00" w14:paraId="24C66DA1" w14:textId="77777777" w:rsidTr="00806F27">
        <w:tc>
          <w:tcPr>
            <w:tcW w:w="8640" w:type="dxa"/>
          </w:tcPr>
          <w:p w14:paraId="2957B4F9" w14:textId="77777777" w:rsidR="00B42B00" w:rsidRDefault="00B42B00"/>
        </w:tc>
      </w:tr>
      <w:tr w:rsidR="00B42B00" w14:paraId="2549465E" w14:textId="77777777" w:rsidTr="00806F27">
        <w:tc>
          <w:tcPr>
            <w:tcW w:w="8640" w:type="dxa"/>
          </w:tcPr>
          <w:p w14:paraId="6B688F2B" w14:textId="77777777" w:rsidR="00B42B00" w:rsidRDefault="00B42B00"/>
        </w:tc>
      </w:tr>
      <w:tr w:rsidR="00B42B00" w14:paraId="0986A8CC" w14:textId="77777777" w:rsidTr="00806F27">
        <w:tc>
          <w:tcPr>
            <w:tcW w:w="8640" w:type="dxa"/>
          </w:tcPr>
          <w:p w14:paraId="071D4903" w14:textId="77777777" w:rsidR="00B42B00" w:rsidRDefault="00B42B00"/>
        </w:tc>
      </w:tr>
      <w:tr w:rsidR="00B42B00" w14:paraId="233D00C5" w14:textId="77777777" w:rsidTr="00806F27">
        <w:tc>
          <w:tcPr>
            <w:tcW w:w="8640" w:type="dxa"/>
          </w:tcPr>
          <w:p w14:paraId="0E065023" w14:textId="77777777" w:rsidR="00B42B00" w:rsidRDefault="00B42B00"/>
        </w:tc>
      </w:tr>
      <w:tr w:rsidR="00B42B00" w14:paraId="73AE966C" w14:textId="77777777" w:rsidTr="00806F27">
        <w:tc>
          <w:tcPr>
            <w:tcW w:w="8640" w:type="dxa"/>
          </w:tcPr>
          <w:p w14:paraId="765345ED" w14:textId="77777777" w:rsidR="00B42B00" w:rsidRDefault="00B42B00"/>
        </w:tc>
      </w:tr>
      <w:tr w:rsidR="00B42B00" w14:paraId="69BA9381" w14:textId="77777777" w:rsidTr="00806F27">
        <w:tc>
          <w:tcPr>
            <w:tcW w:w="8640" w:type="dxa"/>
          </w:tcPr>
          <w:p w14:paraId="0BCD9ADC" w14:textId="77777777" w:rsidR="00B42B00" w:rsidRDefault="00B42B00"/>
        </w:tc>
      </w:tr>
      <w:tr w:rsidR="00B42B00" w14:paraId="3059D665" w14:textId="77777777" w:rsidTr="00806F27">
        <w:tc>
          <w:tcPr>
            <w:tcW w:w="8640" w:type="dxa"/>
          </w:tcPr>
          <w:p w14:paraId="35B9B4CC" w14:textId="77777777" w:rsidR="00B42B00" w:rsidRDefault="00B42B00"/>
        </w:tc>
      </w:tr>
      <w:tr w:rsidR="00B42B00" w14:paraId="0BD3CC44" w14:textId="77777777" w:rsidTr="00806F27">
        <w:tc>
          <w:tcPr>
            <w:tcW w:w="8640" w:type="dxa"/>
          </w:tcPr>
          <w:p w14:paraId="0182A3D5" w14:textId="77777777" w:rsidR="00B42B00" w:rsidRDefault="00B42B00"/>
        </w:tc>
      </w:tr>
      <w:tr w:rsidR="00B42B00" w14:paraId="363A3E52" w14:textId="77777777" w:rsidTr="00806F27">
        <w:tc>
          <w:tcPr>
            <w:tcW w:w="8640" w:type="dxa"/>
          </w:tcPr>
          <w:p w14:paraId="575014C9" w14:textId="77777777" w:rsidR="00B42B00" w:rsidRDefault="00B42B00"/>
        </w:tc>
      </w:tr>
      <w:tr w:rsidR="00B42B00" w14:paraId="02FF426A" w14:textId="77777777" w:rsidTr="00806F27">
        <w:tc>
          <w:tcPr>
            <w:tcW w:w="8640" w:type="dxa"/>
          </w:tcPr>
          <w:p w14:paraId="7375A31B" w14:textId="77777777" w:rsidR="00B42B00" w:rsidRDefault="00B42B00"/>
        </w:tc>
      </w:tr>
      <w:tr w:rsidR="00B42B00" w14:paraId="40C5F1FA" w14:textId="77777777" w:rsidTr="00806F27">
        <w:tc>
          <w:tcPr>
            <w:tcW w:w="8640" w:type="dxa"/>
          </w:tcPr>
          <w:p w14:paraId="15A39CE0" w14:textId="77777777" w:rsidR="00B42B00" w:rsidRDefault="00B42B00"/>
        </w:tc>
      </w:tr>
      <w:tr w:rsidR="00B42B00" w14:paraId="424846B2" w14:textId="77777777" w:rsidTr="00806F27">
        <w:tc>
          <w:tcPr>
            <w:tcW w:w="8640" w:type="dxa"/>
          </w:tcPr>
          <w:p w14:paraId="04E0E1EF" w14:textId="77777777" w:rsidR="00B42B00" w:rsidRDefault="00B42B00"/>
        </w:tc>
      </w:tr>
      <w:tr w:rsidR="00B42B00" w14:paraId="76067375" w14:textId="77777777" w:rsidTr="00806F27">
        <w:tc>
          <w:tcPr>
            <w:tcW w:w="8640" w:type="dxa"/>
          </w:tcPr>
          <w:p w14:paraId="69CCEF55" w14:textId="77777777" w:rsidR="00B42B00" w:rsidRDefault="00B42B00"/>
        </w:tc>
      </w:tr>
      <w:tr w:rsidR="00B42B00" w14:paraId="34F42C21" w14:textId="77777777" w:rsidTr="00806F27">
        <w:tc>
          <w:tcPr>
            <w:tcW w:w="8640" w:type="dxa"/>
          </w:tcPr>
          <w:p w14:paraId="708838B3" w14:textId="77777777" w:rsidR="00B42B00" w:rsidRDefault="00B42B00"/>
        </w:tc>
      </w:tr>
      <w:tr w:rsidR="00B42B00" w14:paraId="40C9E3C2" w14:textId="77777777" w:rsidTr="00806F27">
        <w:tc>
          <w:tcPr>
            <w:tcW w:w="8640" w:type="dxa"/>
          </w:tcPr>
          <w:p w14:paraId="164DC6A2" w14:textId="77777777" w:rsidR="00B42B00" w:rsidRDefault="00B42B00"/>
        </w:tc>
      </w:tr>
      <w:tr w:rsidR="00B42B00" w14:paraId="78C6BF7E" w14:textId="77777777" w:rsidTr="00806F27">
        <w:tc>
          <w:tcPr>
            <w:tcW w:w="8640" w:type="dxa"/>
          </w:tcPr>
          <w:p w14:paraId="1C335814" w14:textId="77777777" w:rsidR="00B42B00" w:rsidRDefault="00B42B00"/>
        </w:tc>
      </w:tr>
      <w:tr w:rsidR="00B42B00" w14:paraId="41D175D8" w14:textId="77777777" w:rsidTr="00806F27">
        <w:tc>
          <w:tcPr>
            <w:tcW w:w="8640" w:type="dxa"/>
          </w:tcPr>
          <w:p w14:paraId="7BAD48DE" w14:textId="77777777" w:rsidR="00B42B00" w:rsidRDefault="00B42B00"/>
        </w:tc>
      </w:tr>
      <w:tr w:rsidR="00B42B00" w14:paraId="4A4A78CA" w14:textId="77777777" w:rsidTr="00806F27">
        <w:tc>
          <w:tcPr>
            <w:tcW w:w="8640" w:type="dxa"/>
          </w:tcPr>
          <w:p w14:paraId="1BA2A96D" w14:textId="77777777" w:rsidR="00B42B00" w:rsidRDefault="00B42B00"/>
        </w:tc>
      </w:tr>
      <w:tr w:rsidR="00B42B00" w14:paraId="360B2728" w14:textId="77777777" w:rsidTr="00806F27">
        <w:tc>
          <w:tcPr>
            <w:tcW w:w="8640" w:type="dxa"/>
          </w:tcPr>
          <w:p w14:paraId="2608AE15" w14:textId="77777777" w:rsidR="00B42B00" w:rsidRDefault="00B42B00"/>
        </w:tc>
      </w:tr>
      <w:tr w:rsidR="00B42B00" w14:paraId="011A1EFB" w14:textId="77777777" w:rsidTr="00806F27">
        <w:tc>
          <w:tcPr>
            <w:tcW w:w="8640" w:type="dxa"/>
          </w:tcPr>
          <w:p w14:paraId="64EA06F7" w14:textId="77777777" w:rsidR="00B42B00" w:rsidRDefault="00B42B00"/>
        </w:tc>
      </w:tr>
      <w:tr w:rsidR="00B42B00" w14:paraId="7AFD8E30" w14:textId="77777777" w:rsidTr="00806F27">
        <w:tc>
          <w:tcPr>
            <w:tcW w:w="8640" w:type="dxa"/>
          </w:tcPr>
          <w:p w14:paraId="62233037" w14:textId="77777777" w:rsidR="00B42B00" w:rsidRDefault="00B42B00"/>
        </w:tc>
      </w:tr>
    </w:tbl>
    <w:p w14:paraId="6C44B56E" w14:textId="77777777" w:rsidR="00E53915" w:rsidRDefault="00E53915"/>
    <w:sectPr w:rsidR="00E53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561241">
    <w:abstractNumId w:val="8"/>
  </w:num>
  <w:num w:numId="2" w16cid:durableId="698513467">
    <w:abstractNumId w:val="6"/>
  </w:num>
  <w:num w:numId="3" w16cid:durableId="1399552814">
    <w:abstractNumId w:val="5"/>
  </w:num>
  <w:num w:numId="4" w16cid:durableId="896865446">
    <w:abstractNumId w:val="4"/>
  </w:num>
  <w:num w:numId="5" w16cid:durableId="983507549">
    <w:abstractNumId w:val="7"/>
  </w:num>
  <w:num w:numId="6" w16cid:durableId="1567060285">
    <w:abstractNumId w:val="3"/>
  </w:num>
  <w:num w:numId="7" w16cid:durableId="1617827011">
    <w:abstractNumId w:val="2"/>
  </w:num>
  <w:num w:numId="8" w16cid:durableId="554004571">
    <w:abstractNumId w:val="1"/>
  </w:num>
  <w:num w:numId="9" w16cid:durableId="149294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8EC"/>
    <w:rsid w:val="00806F27"/>
    <w:rsid w:val="00AA1D8D"/>
    <w:rsid w:val="00B42B00"/>
    <w:rsid w:val="00B47730"/>
    <w:rsid w:val="00CB0664"/>
    <w:rsid w:val="00E53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C0067"/>
  <w14:defaultImageDpi w14:val="300"/>
  <w15:docId w15:val="{8F02480E-5820-4C75-8D28-4DE87666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2024-08-09T13:14:00Z</dcterms:modified>
  <cp:category/>
</cp:coreProperties>
</file>