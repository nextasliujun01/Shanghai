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71436" w14:paraId="66D0510B" w14:textId="77777777" w:rsidTr="00CB4774">
        <w:tc>
          <w:tcPr>
            <w:tcW w:w="8640" w:type="dxa"/>
          </w:tcPr>
          <w:p w14:paraId="2D81C787" w14:textId="77777777" w:rsidR="00771436" w:rsidRDefault="00000000">
            <w:r>
              <w:t>Pray, 3K gicu, REGS ’tan kau‘,</w:t>
            </w:r>
          </w:p>
        </w:tc>
      </w:tr>
      <w:tr w:rsidR="00771436" w14:paraId="0F61C8F9" w14:textId="77777777" w:rsidTr="00CB4774">
        <w:tc>
          <w:tcPr>
            <w:tcW w:w="8640" w:type="dxa"/>
          </w:tcPr>
          <w:p w14:paraId="60C20C61" w14:textId="77777777" w:rsidR="00771436" w:rsidRDefault="00000000">
            <w:r>
              <w:t>Prayer, aie XC ’tau kau‘ vun, Fil</w:t>
            </w:r>
          </w:p>
        </w:tc>
      </w:tr>
      <w:tr w:rsidR="00771436" w14:paraId="63DFF125" w14:textId="77777777" w:rsidTr="00CB4774">
        <w:tc>
          <w:tcPr>
            <w:tcW w:w="8640" w:type="dxa"/>
          </w:tcPr>
          <w:p w14:paraId="3567A2DE" w14:textId="77777777" w:rsidR="00771436" w:rsidRDefault="00000000">
            <w:r>
              <w:t>Preach, ine *kong su, 1h ie ZEnE i</w:t>
            </w:r>
          </w:p>
        </w:tc>
      </w:tr>
      <w:tr w:rsidR="00771436" w14:paraId="3A7166BC" w14:textId="77777777" w:rsidTr="00CB4774">
        <w:tc>
          <w:tcPr>
            <w:tcW w:w="8640" w:type="dxa"/>
          </w:tcPr>
          <w:p w14:paraId="2132F1C2" w14:textId="77777777" w:rsidR="00771436" w:rsidRDefault="00000000">
            <w:r>
              <w:t>Precede, LK sien k’i‘, BK sien 16.</w:t>
            </w:r>
          </w:p>
        </w:tc>
      </w:tr>
      <w:tr w:rsidR="00771436" w14:paraId="43B60596" w14:textId="77777777" w:rsidTr="00CB4774">
        <w:tc>
          <w:tcPr>
            <w:tcW w:w="8640" w:type="dxa"/>
          </w:tcPr>
          <w:p w14:paraId="2B7F0A2C" w14:textId="77777777" w:rsidR="00771436" w:rsidRDefault="00000000">
            <w:r>
              <w:t>Precedent, Py KF BHT *k’O 1 ae</w:t>
            </w:r>
          </w:p>
        </w:tc>
      </w:tr>
      <w:tr w:rsidR="00771436" w14:paraId="7D974D50" w14:textId="77777777" w:rsidTr="00CB4774">
        <w:tc>
          <w:tcPr>
            <w:tcW w:w="8640" w:type="dxa"/>
          </w:tcPr>
          <w:p w14:paraId="39012FE6" w14:textId="41DE58B8" w:rsidR="00771436" w:rsidRDefault="00CB4774">
            <w:r>
              <w:t>Precept</w:t>
            </w:r>
            <w:r w:rsidR="00000000">
              <w:t xml:space="preserve">, 494} </w:t>
            </w:r>
            <w:proofErr w:type="spellStart"/>
            <w:proofErr w:type="gramStart"/>
            <w:r w:rsidR="00000000">
              <w:t>ming</w:t>
            </w:r>
            <w:proofErr w:type="spellEnd"/>
            <w:r w:rsidR="00000000">
              <w:t>‘ ling</w:t>
            </w:r>
            <w:proofErr w:type="gramEnd"/>
            <w:r w:rsidR="00000000">
              <w:t>‘, FW ka’, Bl</w:t>
            </w:r>
          </w:p>
        </w:tc>
      </w:tr>
      <w:tr w:rsidR="00771436" w14:paraId="6A748AFF" w14:textId="77777777" w:rsidTr="00CB4774">
        <w:tc>
          <w:tcPr>
            <w:tcW w:w="8640" w:type="dxa"/>
          </w:tcPr>
          <w:p w14:paraId="307DF032" w14:textId="77777777" w:rsidR="00771436" w:rsidRDefault="00000000">
            <w:r>
              <w:t>Precession, (of the equinoxes) ie</w:t>
            </w:r>
          </w:p>
        </w:tc>
      </w:tr>
      <w:tr w:rsidR="00771436" w14:paraId="2C7B9E49" w14:textId="77777777" w:rsidTr="00CB4774">
        <w:tc>
          <w:tcPr>
            <w:tcW w:w="8640" w:type="dxa"/>
          </w:tcPr>
          <w:p w14:paraId="14055ADD" w14:textId="77777777" w:rsidR="00771436" w:rsidRDefault="00000000">
            <w:r>
              <w:t>Precipice, BES pih doh,</w:t>
            </w:r>
          </w:p>
        </w:tc>
      </w:tr>
      <w:tr w:rsidR="00771436" w14:paraId="0DF16547" w14:textId="77777777" w:rsidTr="00CB4774">
        <w:tc>
          <w:tcPr>
            <w:tcW w:w="8640" w:type="dxa"/>
          </w:tcPr>
          <w:p w14:paraId="1D7433BC" w14:textId="50D0354C" w:rsidR="00771436" w:rsidRDefault="00000000">
            <w:r>
              <w:t xml:space="preserve">Precipitate, 7c} [- </w:t>
            </w:r>
            <w:proofErr w:type="spellStart"/>
            <w:r>
              <w:t>vuh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>, (to pre</w:t>
            </w:r>
            <w:r w:rsidR="00CB4774">
              <w:t>cipitate) 92 PSE den ‘Aan k's,</w:t>
            </w:r>
          </w:p>
        </w:tc>
      </w:tr>
      <w:tr w:rsidR="00771436" w14:paraId="6F782685" w14:textId="77777777" w:rsidTr="00CB4774">
        <w:tc>
          <w:tcPr>
            <w:tcW w:w="8640" w:type="dxa"/>
          </w:tcPr>
          <w:p w14:paraId="00C70E31" w14:textId="48EAFC45" w:rsidR="00771436" w:rsidRPr="00CB4774" w:rsidRDefault="00CB4774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Precise, </w:t>
            </w:r>
            <w:proofErr w:type="gramStart"/>
            <w:r>
              <w:t>bien‘</w:t>
            </w:r>
            <w:proofErr w:type="gramEnd"/>
            <w:r>
              <w:t>, (of manner) Petit *</w:t>
            </w:r>
            <w:proofErr w:type="spellStart"/>
            <w:r>
              <w:t>kiun</w:t>
            </w:r>
            <w:proofErr w:type="spellEnd"/>
            <w:r>
              <w:t xml:space="preserve"> </w:t>
            </w:r>
            <w:proofErr w:type="spellStart"/>
            <w:r>
              <w:t>zun</w:t>
            </w:r>
            <w:proofErr w:type="spellEnd"/>
            <w:r>
              <w:t>‘,</w:t>
            </w:r>
          </w:p>
        </w:tc>
      </w:tr>
      <w:tr w:rsidR="00771436" w14:paraId="69F21881" w14:textId="77777777" w:rsidTr="00CB4774">
        <w:tc>
          <w:tcPr>
            <w:tcW w:w="8640" w:type="dxa"/>
          </w:tcPr>
          <w:p w14:paraId="6F6AA969" w14:textId="10347EA3" w:rsidR="00771436" w:rsidRDefault="00771436"/>
        </w:tc>
      </w:tr>
      <w:tr w:rsidR="00771436" w14:paraId="11848187" w14:textId="77777777" w:rsidTr="00CB4774">
        <w:tc>
          <w:tcPr>
            <w:tcW w:w="8640" w:type="dxa"/>
          </w:tcPr>
          <w:p w14:paraId="07A2F458" w14:textId="77777777" w:rsidR="00771436" w:rsidRDefault="00000000">
            <w:r>
              <w:t>Precisely, EP RE tsung’ Jeh</w:t>
            </w:r>
          </w:p>
        </w:tc>
      </w:tr>
      <w:tr w:rsidR="00CB4774" w14:paraId="6CBB3F87" w14:textId="77777777" w:rsidTr="00CB4774">
        <w:tc>
          <w:tcPr>
            <w:tcW w:w="8640" w:type="dxa"/>
          </w:tcPr>
          <w:p w14:paraId="24DA7B5C" w14:textId="3C9BE4D4" w:rsidR="00CB4774" w:rsidRPr="00CB4774" w:rsidRDefault="00CB4774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Preclude, </w:t>
            </w:r>
          </w:p>
        </w:tc>
      </w:tr>
      <w:tr w:rsidR="00771436" w14:paraId="2F356205" w14:textId="77777777" w:rsidTr="00CB4774">
        <w:tc>
          <w:tcPr>
            <w:tcW w:w="8640" w:type="dxa"/>
          </w:tcPr>
          <w:p w14:paraId="2369DC4E" w14:textId="77777777" w:rsidR="00771436" w:rsidRDefault="00000000">
            <w:r>
              <w:t xml:space="preserve">Precursor, ae Be </w:t>
            </w:r>
            <w:proofErr w:type="spellStart"/>
            <w:r>
              <w:t>sien</w:t>
            </w:r>
            <w:proofErr w:type="spellEnd"/>
            <w:r>
              <w:t xml:space="preserve"> ki,</w:t>
            </w:r>
          </w:p>
        </w:tc>
      </w:tr>
      <w:tr w:rsidR="00771436" w14:paraId="0BA34A9F" w14:textId="77777777" w:rsidTr="00CB4774">
        <w:tc>
          <w:tcPr>
            <w:tcW w:w="8640" w:type="dxa"/>
          </w:tcPr>
          <w:p w14:paraId="2DFE30CF" w14:textId="77777777" w:rsidR="00771436" w:rsidRDefault="00000000">
            <w:r>
              <w:t>Predecessors, ae "lau ziew po’, (as</w:t>
            </w:r>
          </w:p>
        </w:tc>
      </w:tr>
      <w:tr w:rsidR="00771436" w14:paraId="4AA3962D" w14:textId="77777777" w:rsidTr="00CB4774">
        <w:tc>
          <w:tcPr>
            <w:tcW w:w="8640" w:type="dxa"/>
          </w:tcPr>
          <w:p w14:paraId="12726BF0" w14:textId="77777777" w:rsidR="00771436" w:rsidRDefault="00000000">
            <w:r>
              <w:t>Predestinate, ASCE AE yu‘ sien *kan</w:t>
            </w:r>
          </w:p>
        </w:tc>
      </w:tr>
      <w:tr w:rsidR="00771436" w14:paraId="24A33918" w14:textId="77777777" w:rsidTr="00CB4774">
        <w:tc>
          <w:tcPr>
            <w:tcW w:w="8640" w:type="dxa"/>
          </w:tcPr>
          <w:p w14:paraId="00C51AD6" w14:textId="77777777" w:rsidR="00771436" w:rsidRDefault="00000000">
            <w:r>
              <w:t>Predicate, (in a sentence) a ping,</w:t>
            </w:r>
          </w:p>
        </w:tc>
      </w:tr>
      <w:tr w:rsidR="00771436" w14:paraId="2967A29D" w14:textId="77777777" w:rsidTr="00CB4774">
        <w:tc>
          <w:tcPr>
            <w:tcW w:w="8640" w:type="dxa"/>
          </w:tcPr>
          <w:p w14:paraId="24D20DC9" w14:textId="77777777" w:rsidR="00771436" w:rsidRDefault="00000000">
            <w:r>
              <w:t>Predict, FASE aA yi! sien ed’,</w:t>
            </w:r>
          </w:p>
        </w:tc>
      </w:tr>
      <w:tr w:rsidR="00771436" w14:paraId="3CB971DC" w14:textId="77777777" w:rsidTr="00CB4774">
        <w:tc>
          <w:tcPr>
            <w:tcW w:w="8640" w:type="dxa"/>
          </w:tcPr>
          <w:p w14:paraId="07D620EA" w14:textId="64182726" w:rsidR="00771436" w:rsidRPr="00CB4774" w:rsidRDefault="00CB4774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 </w:t>
            </w:r>
          </w:p>
        </w:tc>
      </w:tr>
      <w:tr w:rsidR="00771436" w14:paraId="2B30D3C1" w14:textId="77777777" w:rsidTr="00CB4774">
        <w:tc>
          <w:tcPr>
            <w:tcW w:w="8640" w:type="dxa"/>
          </w:tcPr>
          <w:p w14:paraId="3151D3A3" w14:textId="77777777" w:rsidR="00771436" w:rsidRDefault="00000000">
            <w:r>
              <w:t>Prediction, FH SY yiit yien.</w:t>
            </w:r>
          </w:p>
        </w:tc>
      </w:tr>
      <w:tr w:rsidR="00771436" w14:paraId="0EE69C3F" w14:textId="77777777" w:rsidTr="00CB4774">
        <w:tc>
          <w:tcPr>
            <w:tcW w:w="8640" w:type="dxa"/>
          </w:tcPr>
          <w:p w14:paraId="0B386E28" w14:textId="77777777" w:rsidR="00771436" w:rsidRDefault="00000000">
            <w:r>
              <w:t>Preeminent, (above all) #8 pi fe</w:t>
            </w:r>
          </w:p>
        </w:tc>
      </w:tr>
      <w:tr w:rsidR="00771436" w14:paraId="1546FF9D" w14:textId="77777777" w:rsidTr="00CB4774">
        <w:tc>
          <w:tcPr>
            <w:tcW w:w="8640" w:type="dxa"/>
          </w:tcPr>
          <w:p w14:paraId="4004DAB4" w14:textId="77777777" w:rsidR="00771436" w:rsidRDefault="00000000">
            <w:r>
              <w:t>Preface, E 2a.</w:t>
            </w:r>
          </w:p>
        </w:tc>
      </w:tr>
      <w:tr w:rsidR="00771436" w14:paraId="38D83166" w14:textId="77777777" w:rsidTr="00CB4774">
        <w:tc>
          <w:tcPr>
            <w:tcW w:w="8640" w:type="dxa"/>
          </w:tcPr>
          <w:p w14:paraId="5FC8E3CE" w14:textId="77777777" w:rsidR="00771436" w:rsidRDefault="00000000">
            <w:r>
              <w:t>Prefect, (of department) Sn WF tsz</w:t>
            </w:r>
          </w:p>
        </w:tc>
      </w:tr>
      <w:tr w:rsidR="00771436" w14:paraId="6E2B3830" w14:textId="77777777" w:rsidTr="00CB4774">
        <w:tc>
          <w:tcPr>
            <w:tcW w:w="8640" w:type="dxa"/>
          </w:tcPr>
          <w:p w14:paraId="58EBEE8B" w14:textId="77777777" w:rsidR="00771436" w:rsidRDefault="00000000">
            <w:r>
              <w:t>Prefer, (civil to niilitary life) Beach</w:t>
            </w:r>
          </w:p>
        </w:tc>
      </w:tr>
      <w:tr w:rsidR="00771436" w14:paraId="20952F80" w14:textId="77777777" w:rsidTr="00CB4774">
        <w:tc>
          <w:tcPr>
            <w:tcW w:w="8640" w:type="dxa"/>
          </w:tcPr>
          <w:p w14:paraId="0B1786A5" w14:textId="77777777" w:rsidR="00771436" w:rsidRDefault="00000000">
            <w:r>
              <w:t>Prefix, FE FL Tj FA on ls zién dew.</w:t>
            </w:r>
          </w:p>
        </w:tc>
      </w:tr>
      <w:tr w:rsidR="00771436" w14:paraId="7DB0ED94" w14:textId="77777777" w:rsidTr="00CB4774">
        <w:tc>
          <w:tcPr>
            <w:tcW w:w="8640" w:type="dxa"/>
          </w:tcPr>
          <w:p w14:paraId="164C06E3" w14:textId="77777777" w:rsidR="00771436" w:rsidRDefault="00000000">
            <w:r>
              <w:lastRenderedPageBreak/>
              <w:t>Pregnant, 13) wan td,</w:t>
            </w:r>
          </w:p>
        </w:tc>
      </w:tr>
      <w:tr w:rsidR="00771436" w14:paraId="535934F1" w14:textId="77777777" w:rsidTr="00CB4774">
        <w:tc>
          <w:tcPr>
            <w:tcW w:w="8640" w:type="dxa"/>
          </w:tcPr>
          <w:p w14:paraId="07975309" w14:textId="77777777" w:rsidR="00771436" w:rsidRDefault="00000000">
            <w:r>
              <w:t>Prejudice, {fi JE p'ien kien’.</w:t>
            </w:r>
          </w:p>
        </w:tc>
      </w:tr>
      <w:tr w:rsidR="00771436" w14:paraId="5CF9CF16" w14:textId="77777777" w:rsidTr="00CB4774">
        <w:tc>
          <w:tcPr>
            <w:tcW w:w="8640" w:type="dxa"/>
          </w:tcPr>
          <w:p w14:paraId="2050F5FE" w14:textId="77777777" w:rsidR="00771436" w:rsidRDefault="00000000">
            <w:r>
              <w:t>Prejudicial, {3 1 soug #é* niun</w:t>
            </w:r>
          </w:p>
        </w:tc>
      </w:tr>
      <w:tr w:rsidR="00771436" w14:paraId="3966DC89" w14:textId="77777777" w:rsidTr="00CB4774">
        <w:tc>
          <w:tcPr>
            <w:tcW w:w="8640" w:type="dxa"/>
          </w:tcPr>
          <w:p w14:paraId="768A7992" w14:textId="77777777" w:rsidR="00771436" w:rsidRDefault="00000000">
            <w:r>
              <w:t>Premature, Nike AF zz zu vi ta,</w:t>
            </w:r>
          </w:p>
        </w:tc>
      </w:tr>
      <w:tr w:rsidR="00771436" w14:paraId="111E283E" w14:textId="77777777" w:rsidTr="00CB4774">
        <w:tc>
          <w:tcPr>
            <w:tcW w:w="8640" w:type="dxa"/>
          </w:tcPr>
          <w:p w14:paraId="3A274F68" w14:textId="77777777" w:rsidR="00771436" w:rsidRDefault="00000000">
            <w:r>
              <w:t>Preordain, FASC He, yi! sien ding!</w:t>
            </w:r>
          </w:p>
        </w:tc>
      </w:tr>
      <w:tr w:rsidR="00771436" w14:paraId="444F2483" w14:textId="77777777" w:rsidTr="00CB4774">
        <w:tc>
          <w:tcPr>
            <w:tcW w:w="8640" w:type="dxa"/>
          </w:tcPr>
          <w:p w14:paraId="4CFA95BC" w14:textId="77777777" w:rsidR="00771436" w:rsidRDefault="00000000">
            <w:r>
              <w:t>Prepare, 78 {hi ya! Dé‘, (be prepared</w:t>
            </w:r>
          </w:p>
        </w:tc>
      </w:tr>
      <w:tr w:rsidR="00771436" w14:paraId="365BA42F" w14:textId="77777777" w:rsidTr="00CB4774">
        <w:tc>
          <w:tcPr>
            <w:tcW w:w="8640" w:type="dxa"/>
          </w:tcPr>
          <w:p w14:paraId="2B389FEA" w14:textId="0C639EF4" w:rsidR="00771436" w:rsidRDefault="00CB4774">
            <w:r>
              <w:t>Preposterous</w:t>
            </w:r>
            <w:r w:rsidR="00000000">
              <w:t xml:space="preserve">, </w:t>
            </w:r>
            <w:proofErr w:type="gramStart"/>
            <w:r w:rsidR="00000000">
              <w:t>it</w:t>
            </w:r>
            <w:proofErr w:type="gramEnd"/>
            <w:r w:rsidR="00000000">
              <w:t xml:space="preserve"> AZ Jee *k’1 yeu "sz</w:t>
            </w:r>
          </w:p>
        </w:tc>
      </w:tr>
      <w:tr w:rsidR="00771436" w14:paraId="1394E55C" w14:textId="77777777" w:rsidTr="00CB4774">
        <w:tc>
          <w:tcPr>
            <w:tcW w:w="8640" w:type="dxa"/>
          </w:tcPr>
          <w:p w14:paraId="74B6602F" w14:textId="74310F77" w:rsidR="00771436" w:rsidRDefault="00000000">
            <w:r>
              <w:t xml:space="preserve">Presage, 46 JK </w:t>
            </w:r>
            <w:proofErr w:type="spellStart"/>
            <w:r>
              <w:t>sien</w:t>
            </w:r>
            <w:proofErr w:type="spellEnd"/>
            <w:r>
              <w:t xml:space="preserve"> </w:t>
            </w:r>
            <w:proofErr w:type="gramStart"/>
            <w:r>
              <w:t>zau‘</w:t>
            </w:r>
            <w:proofErr w:type="gramEnd"/>
            <w:r>
              <w:t>, UE wan‘ deu,</w:t>
            </w:r>
          </w:p>
        </w:tc>
      </w:tr>
      <w:tr w:rsidR="00771436" w14:paraId="0CB30543" w14:textId="77777777" w:rsidTr="00CB4774">
        <w:tc>
          <w:tcPr>
            <w:tcW w:w="8640" w:type="dxa"/>
          </w:tcPr>
          <w:p w14:paraId="522FBEAE" w14:textId="29228321" w:rsidR="00771436" w:rsidRDefault="00000000">
            <w:r>
              <w:t>Prescribe, (2s a physician) Bat ‘sid</w:t>
            </w:r>
          </w:p>
        </w:tc>
      </w:tr>
      <w:tr w:rsidR="00771436" w14:paraId="304F7E83" w14:textId="77777777" w:rsidTr="00CB4774">
        <w:tc>
          <w:tcPr>
            <w:tcW w:w="8640" w:type="dxa"/>
          </w:tcPr>
          <w:p w14:paraId="4ADD8BF8" w14:textId="77777777" w:rsidR="00771436" w:rsidRDefault="00000000">
            <w:r>
              <w:t>Prescription, J7 -}* fong ’tsz.</w:t>
            </w:r>
          </w:p>
        </w:tc>
      </w:tr>
      <w:tr w:rsidR="00771436" w14:paraId="690365FA" w14:textId="77777777" w:rsidTr="00CB4774">
        <w:tc>
          <w:tcPr>
            <w:tcW w:w="8640" w:type="dxa"/>
          </w:tcPr>
          <w:p w14:paraId="74B54420" w14:textId="77777777" w:rsidR="00771436" w:rsidRDefault="00000000">
            <w:r>
              <w:t>Presence, (in his) By die HF Ti tiv</w:t>
            </w:r>
          </w:p>
        </w:tc>
      </w:tr>
      <w:tr w:rsidR="00771436" w14:paraId="454079CA" w14:textId="77777777" w:rsidTr="00CB4774">
        <w:tc>
          <w:tcPr>
            <w:tcW w:w="8640" w:type="dxa"/>
          </w:tcPr>
          <w:p w14:paraId="426C0674" w14:textId="16592A6D" w:rsidR="00771436" w:rsidRDefault="00000000">
            <w:r>
              <w:t>Present, IB) [</w:t>
            </w:r>
            <w:proofErr w:type="spellStart"/>
            <w:r>
              <w:t>ak</w:t>
            </w:r>
            <w:proofErr w:type="spellEnd"/>
            <w:r>
              <w:t xml:space="preserve"> </w:t>
            </w:r>
            <w:proofErr w:type="spellStart"/>
            <w:r>
              <w:t>teh</w:t>
            </w:r>
            <w:proofErr w:type="spellEnd"/>
            <w:r>
              <w:t xml:space="preserve"> ’14, (world) 4&gt;4it</w:t>
            </w:r>
          </w:p>
        </w:tc>
      </w:tr>
      <w:tr w:rsidR="00771436" w14:paraId="20F458E1" w14:textId="77777777" w:rsidTr="00CB4774">
        <w:tc>
          <w:tcPr>
            <w:tcW w:w="8640" w:type="dxa"/>
          </w:tcPr>
          <w:p w14:paraId="558D1891" w14:textId="7C0F7163" w:rsidR="00771436" w:rsidRDefault="00000000">
            <w:r>
              <w:t xml:space="preserve">Present, (a gift) </w:t>
            </w:r>
            <w:proofErr w:type="spellStart"/>
            <w:r>
              <w:t>ey</w:t>
            </w:r>
            <w:proofErr w:type="spellEnd"/>
            <w:r>
              <w:t xml:space="preserve"> "li veh, (marri-</w:t>
            </w:r>
          </w:p>
        </w:tc>
      </w:tr>
      <w:tr w:rsidR="00771436" w14:paraId="50005479" w14:textId="77777777" w:rsidTr="00CB4774">
        <w:tc>
          <w:tcPr>
            <w:tcW w:w="8640" w:type="dxa"/>
          </w:tcPr>
          <w:p w14:paraId="59028049" w14:textId="77777777" w:rsidR="00771436" w:rsidRDefault="00771436"/>
        </w:tc>
      </w:tr>
    </w:tbl>
    <w:p w14:paraId="48B7E74F" w14:textId="77777777" w:rsidR="00840158" w:rsidRDefault="00840158"/>
    <w:sectPr w:rsidR="008401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656666">
    <w:abstractNumId w:val="8"/>
  </w:num>
  <w:num w:numId="2" w16cid:durableId="864253396">
    <w:abstractNumId w:val="6"/>
  </w:num>
  <w:num w:numId="3" w16cid:durableId="55014256">
    <w:abstractNumId w:val="5"/>
  </w:num>
  <w:num w:numId="4" w16cid:durableId="179976572">
    <w:abstractNumId w:val="4"/>
  </w:num>
  <w:num w:numId="5" w16cid:durableId="1145127478">
    <w:abstractNumId w:val="7"/>
  </w:num>
  <w:num w:numId="6" w16cid:durableId="729112537">
    <w:abstractNumId w:val="3"/>
  </w:num>
  <w:num w:numId="7" w16cid:durableId="1957440281">
    <w:abstractNumId w:val="2"/>
  </w:num>
  <w:num w:numId="8" w16cid:durableId="1445803922">
    <w:abstractNumId w:val="1"/>
  </w:num>
  <w:num w:numId="9" w16cid:durableId="20502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A0B"/>
    <w:rsid w:val="00771436"/>
    <w:rsid w:val="00840158"/>
    <w:rsid w:val="00AA1D8D"/>
    <w:rsid w:val="00AA74F1"/>
    <w:rsid w:val="00B47730"/>
    <w:rsid w:val="00CB0664"/>
    <w:rsid w:val="00CB47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97A60"/>
  <w14:defaultImageDpi w14:val="300"/>
  <w15:docId w15:val="{C274E6DD-B82F-4483-9B87-48EF989F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2024-08-09T09:36:00Z</dcterms:modified>
  <cp:category/>
</cp:coreProperties>
</file>