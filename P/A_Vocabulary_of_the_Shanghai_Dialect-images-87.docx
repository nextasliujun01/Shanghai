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D55F0" w14:paraId="4C38F816" w14:textId="77777777" w:rsidTr="00B82834">
        <w:tc>
          <w:tcPr>
            <w:tcW w:w="8640" w:type="dxa"/>
          </w:tcPr>
          <w:p w14:paraId="11322819" w14:textId="0423D3CE" w:rsidR="00ED55F0" w:rsidRDefault="00B82834">
            <w:r>
              <w:t xml:space="preserve"> </w:t>
            </w:r>
          </w:p>
        </w:tc>
      </w:tr>
      <w:tr w:rsidR="00ED55F0" w14:paraId="442A33C2" w14:textId="77777777" w:rsidTr="00B82834">
        <w:tc>
          <w:tcPr>
            <w:tcW w:w="8640" w:type="dxa"/>
          </w:tcPr>
          <w:p w14:paraId="409235E4" w14:textId="77777777" w:rsidR="00ED55F0" w:rsidRDefault="00000000">
            <w:r>
              <w:t>Pedigree, (book of) Ae se kai pu, re</w:t>
            </w:r>
          </w:p>
        </w:tc>
      </w:tr>
      <w:tr w:rsidR="00ED55F0" w14:paraId="6E4CA344" w14:textId="77777777" w:rsidTr="00B82834">
        <w:tc>
          <w:tcPr>
            <w:tcW w:w="8640" w:type="dxa"/>
          </w:tcPr>
          <w:p w14:paraId="221081B4" w14:textId="77777777" w:rsidR="00ED55F0" w:rsidRDefault="00000000">
            <w:r>
              <w:t>Peel, je bi, (orange) pags dzun bi</w:t>
            </w:r>
          </w:p>
        </w:tc>
      </w:tr>
      <w:tr w:rsidR="00ED55F0" w14:paraId="2B95EB31" w14:textId="77777777" w:rsidTr="00B82834">
        <w:tc>
          <w:tcPr>
            <w:tcW w:w="8640" w:type="dxa"/>
          </w:tcPr>
          <w:p w14:paraId="0D204F7B" w14:textId="77777777" w:rsidR="00ED55F0" w:rsidRDefault="00000000">
            <w:r>
              <w:t>Peel, to (the skin of fruit) al JE poh</w:t>
            </w:r>
          </w:p>
        </w:tc>
      </w:tr>
      <w:tr w:rsidR="00ED55F0" w14:paraId="284CCAEC" w14:textId="77777777" w:rsidTr="00B82834">
        <w:tc>
          <w:tcPr>
            <w:tcW w:w="8640" w:type="dxa"/>
          </w:tcPr>
          <w:p w14:paraId="316C718C" w14:textId="77777777" w:rsidR="00ED55F0" w:rsidRDefault="00000000">
            <w:r>
              <w:t>Peep, eG k’we k’Gn',</w:t>
            </w:r>
          </w:p>
        </w:tc>
      </w:tr>
      <w:tr w:rsidR="00ED55F0" w14:paraId="2CC22AA8" w14:textId="77777777" w:rsidTr="00B82834">
        <w:tc>
          <w:tcPr>
            <w:tcW w:w="8640" w:type="dxa"/>
          </w:tcPr>
          <w:p w14:paraId="25118904" w14:textId="6D812B4C" w:rsidR="00ED55F0" w:rsidRDefault="00000000">
            <w:r>
              <w:t xml:space="preserve">Peg, </w:t>
            </w:r>
            <w:proofErr w:type="spellStart"/>
            <w:r>
              <w:t>moh</w:t>
            </w:r>
            <w:proofErr w:type="spellEnd"/>
            <w:r>
              <w:t xml:space="preserve"> ting,</w:t>
            </w:r>
          </w:p>
        </w:tc>
      </w:tr>
      <w:tr w:rsidR="00ED55F0" w14:paraId="6EC7D6A8" w14:textId="77777777" w:rsidTr="00B82834">
        <w:tc>
          <w:tcPr>
            <w:tcW w:w="8640" w:type="dxa"/>
          </w:tcPr>
          <w:p w14:paraId="2FEB3E75" w14:textId="7CDB4334" w:rsidR="00ED55F0" w:rsidRDefault="00000000">
            <w:r>
              <w:t>P</w:t>
            </w:r>
            <w:r w:rsidR="00B82834">
              <w:t>e</w:t>
            </w:r>
            <w:r>
              <w:t>ltry, JE bi nat.</w:t>
            </w:r>
          </w:p>
        </w:tc>
      </w:tr>
      <w:tr w:rsidR="00B82834" w14:paraId="0913F483" w14:textId="77777777" w:rsidTr="00B82834">
        <w:tc>
          <w:tcPr>
            <w:tcW w:w="8640" w:type="dxa"/>
          </w:tcPr>
          <w:p w14:paraId="6DAC610C" w14:textId="0D123C43" w:rsidR="00B82834" w:rsidRDefault="00B82834">
            <w:r>
              <w:t xml:space="preserve">Pen, </w:t>
            </w:r>
          </w:p>
        </w:tc>
      </w:tr>
      <w:tr w:rsidR="00ED55F0" w14:paraId="501153EC" w14:textId="77777777" w:rsidTr="00B82834">
        <w:tc>
          <w:tcPr>
            <w:tcW w:w="8640" w:type="dxa"/>
          </w:tcPr>
          <w:p w14:paraId="0382E82A" w14:textId="77777777" w:rsidR="00ED55F0" w:rsidRDefault="00000000">
            <w:r>
              <w:t>Pendulum, $# ff ting ’pé.</w:t>
            </w:r>
          </w:p>
        </w:tc>
      </w:tr>
      <w:tr w:rsidR="00ED55F0" w14:paraId="374AAF3E" w14:textId="77777777" w:rsidTr="00B82834">
        <w:tc>
          <w:tcPr>
            <w:tcW w:w="8640" w:type="dxa"/>
          </w:tcPr>
          <w:p w14:paraId="43CD5535" w14:textId="77777777" w:rsidR="00ED55F0" w:rsidRDefault="00000000">
            <w:r>
              <w:t>Penetrable, 5b eu‘ tuhki‘, ye</w:t>
            </w:r>
          </w:p>
        </w:tc>
      </w:tr>
      <w:tr w:rsidR="00ED55F0" w14:paraId="55F8C320" w14:textId="77777777" w:rsidTr="00B82834">
        <w:tc>
          <w:tcPr>
            <w:tcW w:w="8640" w:type="dxa"/>
          </w:tcPr>
          <w:p w14:paraId="4731A0F5" w14:textId="77777777" w:rsidR="00ED55F0" w:rsidRDefault="00000000">
            <w:r>
              <w:t>Penetrate, fai Sl] IS t’seh tan ti, (bore</w:t>
            </w:r>
          </w:p>
        </w:tc>
      </w:tr>
      <w:tr w:rsidR="00ED55F0" w14:paraId="34EBCBCA" w14:textId="77777777" w:rsidTr="00B82834">
        <w:tc>
          <w:tcPr>
            <w:tcW w:w="8640" w:type="dxa"/>
          </w:tcPr>
          <w:p w14:paraId="43628096" w14:textId="5FAA171C" w:rsidR="00ED55F0" w:rsidRDefault="00000000">
            <w:proofErr w:type="gramStart"/>
            <w:r>
              <w:t>Penitence</w:t>
            </w:r>
            <w:r w:rsidR="00B82834">
              <w:t xml:space="preserve">, </w:t>
            </w:r>
            <w:r>
              <w:t xml:space="preserve"> ie</w:t>
            </w:r>
            <w:proofErr w:type="gramEnd"/>
            <w:r>
              <w:t xml:space="preserve"> fie ‘au hwé‘, (for sin)</w:t>
            </w:r>
          </w:p>
        </w:tc>
      </w:tr>
      <w:tr w:rsidR="00ED55F0" w14:paraId="77D0DD13" w14:textId="77777777" w:rsidTr="00B82834">
        <w:tc>
          <w:tcPr>
            <w:tcW w:w="8640" w:type="dxa"/>
          </w:tcPr>
          <w:p w14:paraId="54F5E14B" w14:textId="543E1048" w:rsidR="00ED55F0" w:rsidRDefault="00000000">
            <w:proofErr w:type="gramStart"/>
            <w:r>
              <w:t>Penknife</w:t>
            </w:r>
            <w:r w:rsidR="00B82834">
              <w:t xml:space="preserve">, </w:t>
            </w:r>
            <w:r>
              <w:t xml:space="preserve">  </w:t>
            </w:r>
            <w:proofErr w:type="gramEnd"/>
            <w:r>
              <w:t>‘slau tau.</w:t>
            </w:r>
          </w:p>
        </w:tc>
      </w:tr>
      <w:tr w:rsidR="00ED55F0" w14:paraId="70CAF32D" w14:textId="77777777" w:rsidTr="00B82834">
        <w:tc>
          <w:tcPr>
            <w:tcW w:w="8640" w:type="dxa"/>
          </w:tcPr>
          <w:p w14:paraId="22BE1226" w14:textId="77777777" w:rsidR="00ED55F0" w:rsidRDefault="00000000">
            <w:r>
              <w:t>Pentecost, Ji. HJ Bi ‘wt zing tsih, (50</w:t>
            </w:r>
          </w:p>
        </w:tc>
      </w:tr>
      <w:tr w:rsidR="00ED55F0" w14:paraId="0CD816DF" w14:textId="77777777" w:rsidTr="00B82834">
        <w:tc>
          <w:tcPr>
            <w:tcW w:w="8640" w:type="dxa"/>
          </w:tcPr>
          <w:p w14:paraId="34DFE81B" w14:textId="77777777" w:rsidR="00ED55F0" w:rsidRDefault="00000000">
            <w:r>
              <w:t>Penurious, Se ling sih.</w:t>
            </w:r>
          </w:p>
        </w:tc>
      </w:tr>
      <w:tr w:rsidR="00ED55F0" w14:paraId="5E803372" w14:textId="77777777" w:rsidTr="00B82834">
        <w:tc>
          <w:tcPr>
            <w:tcW w:w="8640" w:type="dxa"/>
          </w:tcPr>
          <w:p w14:paraId="58F2324A" w14:textId="77777777" w:rsidR="00ED55F0" w:rsidRDefault="00000000">
            <w:r>
              <w:t>People, Bt pak sing’, EE ming.</w:t>
            </w:r>
          </w:p>
        </w:tc>
      </w:tr>
      <w:tr w:rsidR="00ED55F0" w14:paraId="4FEF9D0C" w14:textId="77777777" w:rsidTr="00B82834">
        <w:tc>
          <w:tcPr>
            <w:tcW w:w="8640" w:type="dxa"/>
          </w:tcPr>
          <w:p w14:paraId="77429233" w14:textId="77777777" w:rsidR="00ED55F0" w:rsidRDefault="00000000">
            <w:r>
              <w:t>Pepper, HHA ha tsiau.</w:t>
            </w:r>
          </w:p>
        </w:tc>
      </w:tr>
      <w:tr w:rsidR="00ED55F0" w14:paraId="68A30E5F" w14:textId="77777777" w:rsidTr="00B82834">
        <w:tc>
          <w:tcPr>
            <w:tcW w:w="8640" w:type="dxa"/>
          </w:tcPr>
          <w:p w14:paraId="3668AC34" w14:textId="77777777" w:rsidR="00ED55F0" w:rsidRDefault="00000000">
            <w:r>
              <w:t>Peppermint, J fiy boh zi, (oil) HH</w:t>
            </w:r>
          </w:p>
        </w:tc>
      </w:tr>
      <w:tr w:rsidR="00ED55F0" w14:paraId="7634F77C" w14:textId="77777777" w:rsidTr="00B82834">
        <w:tc>
          <w:tcPr>
            <w:tcW w:w="8640" w:type="dxa"/>
          </w:tcPr>
          <w:p w14:paraId="526B374A" w14:textId="695AA617" w:rsidR="00ED55F0" w:rsidRDefault="00000000">
            <w:r>
              <w:t xml:space="preserve">Perambulate, </w:t>
            </w:r>
            <w:proofErr w:type="spellStart"/>
            <w:r>
              <w:t>ik</w:t>
            </w:r>
            <w:proofErr w:type="spellEnd"/>
            <w:r>
              <w:t xml:space="preserve"> FF zing </w:t>
            </w:r>
            <w:proofErr w:type="spellStart"/>
            <w:r>
              <w:t>yung</w:t>
            </w:r>
            <w:proofErr w:type="spellEnd"/>
            <w:r>
              <w:t>, (and</w:t>
            </w:r>
            <w:r w:rsidR="00B82834">
              <w:t xml:space="preserve"> </w:t>
            </w:r>
            <w:r w:rsidR="00B82834">
              <w:t xml:space="preserve">search) </w:t>
            </w:r>
            <w:proofErr w:type="spellStart"/>
            <w:r w:rsidR="00B82834">
              <w:t>Pr</w:t>
            </w:r>
            <w:proofErr w:type="spellEnd"/>
            <w:r w:rsidR="00B82834">
              <w:t xml:space="preserve"> zing </w:t>
            </w:r>
            <w:proofErr w:type="spellStart"/>
            <w:r w:rsidR="00B82834">
              <w:t>dzd</w:t>
            </w:r>
            <w:proofErr w:type="spellEnd"/>
            <w:r w:rsidR="00B82834">
              <w:t>,</w:t>
            </w:r>
          </w:p>
        </w:tc>
      </w:tr>
      <w:tr w:rsidR="00ED55F0" w14:paraId="549F2709" w14:textId="77777777" w:rsidTr="00B82834">
        <w:tc>
          <w:tcPr>
            <w:tcW w:w="8640" w:type="dxa"/>
          </w:tcPr>
          <w:p w14:paraId="69073593" w14:textId="780B7345" w:rsidR="00ED55F0" w:rsidRDefault="00ED55F0"/>
        </w:tc>
      </w:tr>
      <w:tr w:rsidR="00ED55F0" w14:paraId="16EAAE8F" w14:textId="77777777" w:rsidTr="00B82834">
        <w:tc>
          <w:tcPr>
            <w:tcW w:w="8640" w:type="dxa"/>
          </w:tcPr>
          <w:p w14:paraId="78A96DEA" w14:textId="77777777" w:rsidR="00ED55F0" w:rsidRDefault="00000000">
            <w:r>
              <w:t>Perceive, By koh zah, AH 7 HS</w:t>
            </w:r>
          </w:p>
        </w:tc>
      </w:tr>
      <w:tr w:rsidR="00ED55F0" w14:paraId="1BFEECCE" w14:textId="77777777" w:rsidTr="00B82834">
        <w:tc>
          <w:tcPr>
            <w:tcW w:w="8640" w:type="dxa"/>
          </w:tcPr>
          <w:p w14:paraId="443763DD" w14:textId="77777777" w:rsidR="00ED55F0" w:rsidRDefault="00000000">
            <w:r>
              <w:t>Perfect, ae wén zien, (in a lesson)</w:t>
            </w:r>
          </w:p>
        </w:tc>
      </w:tr>
      <w:tr w:rsidR="00ED55F0" w14:paraId="35E21A64" w14:textId="77777777" w:rsidTr="00B82834">
        <w:tc>
          <w:tcPr>
            <w:tcW w:w="8640" w:type="dxa"/>
          </w:tcPr>
          <w:p w14:paraId="1DCF544F" w14:textId="77777777" w:rsidR="00ED55F0" w:rsidRDefault="00000000">
            <w:r>
              <w:t>Perfect, (to) IMI] zung king, BA</w:t>
            </w:r>
          </w:p>
        </w:tc>
      </w:tr>
      <w:tr w:rsidR="00ED55F0" w14:paraId="34315363" w14:textId="77777777" w:rsidTr="00B82834">
        <w:tc>
          <w:tcPr>
            <w:tcW w:w="8640" w:type="dxa"/>
          </w:tcPr>
          <w:p w14:paraId="3E1B30F1" w14:textId="5CEAC057" w:rsidR="00ED55F0" w:rsidRDefault="00B82834">
            <w:r>
              <w:t xml:space="preserve"> </w:t>
            </w:r>
          </w:p>
        </w:tc>
      </w:tr>
      <w:tr w:rsidR="00ED55F0" w14:paraId="5E1F1D95" w14:textId="77777777" w:rsidTr="00B82834">
        <w:tc>
          <w:tcPr>
            <w:tcW w:w="8640" w:type="dxa"/>
          </w:tcPr>
          <w:p w14:paraId="6358BB87" w14:textId="77777777" w:rsidR="00ED55F0" w:rsidRDefault="00000000">
            <w:r>
              <w:t>Perfectly, a zeh fun.</w:t>
            </w:r>
          </w:p>
        </w:tc>
      </w:tr>
      <w:tr w:rsidR="00ED55F0" w14:paraId="320253D1" w14:textId="77777777" w:rsidTr="00B82834">
        <w:tc>
          <w:tcPr>
            <w:tcW w:w="8640" w:type="dxa"/>
          </w:tcPr>
          <w:p w14:paraId="6ABEBA6A" w14:textId="77777777" w:rsidR="00ED55F0" w:rsidRDefault="00000000">
            <w:r>
              <w:lastRenderedPageBreak/>
              <w:t>Perfidiously, (act) 5e{% seh sing’, pF</w:t>
            </w:r>
          </w:p>
        </w:tc>
      </w:tr>
      <w:tr w:rsidR="00ED55F0" w14:paraId="70F6F7C5" w14:textId="77777777" w:rsidTr="00B82834">
        <w:tc>
          <w:tcPr>
            <w:tcW w:w="8640" w:type="dxa"/>
          </w:tcPr>
          <w:p w14:paraId="1E565491" w14:textId="77777777" w:rsidR="00ED55F0" w:rsidRDefault="00000000">
            <w:r>
              <w:t>Perforate, RIE t’sz teu‘, 3 t'sén</w:t>
            </w:r>
          </w:p>
        </w:tc>
      </w:tr>
      <w:tr w:rsidR="00ED55F0" w14:paraId="15397E5F" w14:textId="77777777" w:rsidTr="00B82834">
        <w:tc>
          <w:tcPr>
            <w:tcW w:w="8640" w:type="dxa"/>
          </w:tcPr>
          <w:p w14:paraId="4D8C2A24" w14:textId="77777777" w:rsidR="00ED55F0" w:rsidRDefault="00000000">
            <w:r>
              <w:t>Perform, tT Aang, (perform secret</w:t>
            </w:r>
          </w:p>
        </w:tc>
      </w:tr>
      <w:tr w:rsidR="00ED55F0" w14:paraId="1523341B" w14:textId="77777777" w:rsidTr="00B82834">
        <w:tc>
          <w:tcPr>
            <w:tcW w:w="8640" w:type="dxa"/>
          </w:tcPr>
          <w:p w14:paraId="59B1CD70" w14:textId="77777777" w:rsidR="00ED55F0" w:rsidRDefault="00000000">
            <w:r>
              <w:t>Perfume, + hiang,</w:t>
            </w:r>
          </w:p>
        </w:tc>
      </w:tr>
      <w:tr w:rsidR="00ED55F0" w14:paraId="50A88102" w14:textId="77777777" w:rsidTr="00B82834">
        <w:tc>
          <w:tcPr>
            <w:tcW w:w="8640" w:type="dxa"/>
          </w:tcPr>
          <w:p w14:paraId="0292B14D" w14:textId="503C7318" w:rsidR="00ED55F0" w:rsidRDefault="00000000">
            <w:r>
              <w:t>Perfume, (to) B£— HE ion ian.</w:t>
            </w:r>
          </w:p>
        </w:tc>
      </w:tr>
      <w:tr w:rsidR="00ED55F0" w14:paraId="5C8520F2" w14:textId="77777777" w:rsidTr="00B82834">
        <w:tc>
          <w:tcPr>
            <w:tcW w:w="8640" w:type="dxa"/>
          </w:tcPr>
          <w:p w14:paraId="6B69FFBF" w14:textId="77777777" w:rsidR="00ED55F0" w:rsidRDefault="00000000">
            <w:r>
              <w:t>Perhaps, 7TH ‘kung p's, FR</w:t>
            </w:r>
          </w:p>
        </w:tc>
      </w:tr>
      <w:tr w:rsidR="00ED55F0" w14:paraId="14CE5745" w14:textId="77777777" w:rsidTr="00B82834">
        <w:tc>
          <w:tcPr>
            <w:tcW w:w="8640" w:type="dxa"/>
          </w:tcPr>
          <w:p w14:paraId="7A4DC6BE" w14:textId="3A183417" w:rsidR="00ED55F0" w:rsidRDefault="00000000">
            <w:proofErr w:type="gramStart"/>
            <w:r>
              <w:t>Perigee,</w:t>
            </w:r>
            <w:r w:rsidR="00B82834">
              <w:t xml:space="preserve"> </w:t>
            </w:r>
            <w:r>
              <w:t xml:space="preserve"> Tie</w:t>
            </w:r>
            <w:proofErr w:type="gramEnd"/>
            <w:r>
              <w:t xml:space="preserve"> </w:t>
            </w:r>
            <w:proofErr w:type="spellStart"/>
            <w:r>
              <w:t>tstie</w:t>
            </w:r>
            <w:proofErr w:type="spellEnd"/>
            <w:r>
              <w:t xml:space="preserve">’ </w:t>
            </w:r>
            <w:proofErr w:type="spellStart"/>
            <w:r>
              <w:t>pé</w:t>
            </w:r>
            <w:proofErr w:type="spellEnd"/>
            <w:r>
              <w:t>.</w:t>
            </w:r>
          </w:p>
        </w:tc>
      </w:tr>
      <w:tr w:rsidR="00ED55F0" w14:paraId="73CF1071" w14:textId="77777777" w:rsidTr="00B82834">
        <w:tc>
          <w:tcPr>
            <w:tcW w:w="8640" w:type="dxa"/>
          </w:tcPr>
          <w:p w14:paraId="4AF6A970" w14:textId="77777777" w:rsidR="00ED55F0" w:rsidRDefault="00000000">
            <w:r>
              <w:t>Peril, bor "hier a ngwé ‘h’ien, (ex-</w:t>
            </w:r>
          </w:p>
        </w:tc>
      </w:tr>
      <w:tr w:rsidR="00ED55F0" w14:paraId="1F6459F0" w14:textId="77777777" w:rsidTr="00B82834">
        <w:tc>
          <w:tcPr>
            <w:tcW w:w="8640" w:type="dxa"/>
          </w:tcPr>
          <w:p w14:paraId="69B6A853" w14:textId="77777777" w:rsidR="00ED55F0" w:rsidRDefault="00000000">
            <w:r>
              <w:t>Period, (of prosperity) SAE (AE PE</w:t>
            </w:r>
          </w:p>
        </w:tc>
      </w:tr>
      <w:tr w:rsidR="00ED55F0" w14:paraId="57CB4BB6" w14:textId="77777777" w:rsidTr="00B82834">
        <w:tc>
          <w:tcPr>
            <w:tcW w:w="8640" w:type="dxa"/>
          </w:tcPr>
          <w:p w14:paraId="67DB013C" w14:textId="77777777" w:rsidR="00ED55F0" w:rsidRDefault="00000000">
            <w:r>
              <w:t>Periodical, (printed each month) A</w:t>
            </w:r>
          </w:p>
        </w:tc>
      </w:tr>
      <w:tr w:rsidR="00ED55F0" w14:paraId="6B919E2D" w14:textId="77777777" w:rsidTr="00B82834">
        <w:tc>
          <w:tcPr>
            <w:tcW w:w="8640" w:type="dxa"/>
          </w:tcPr>
          <w:p w14:paraId="2D247B0E" w14:textId="7ADF8BE4" w:rsidR="00ED55F0" w:rsidRDefault="00000000">
            <w:proofErr w:type="gramStart"/>
            <w:r>
              <w:t xml:space="preserve">Perish, </w:t>
            </w:r>
            <w:r w:rsidR="00B82834">
              <w:t xml:space="preserve"> </w:t>
            </w:r>
            <w:r>
              <w:t xml:space="preserve"> </w:t>
            </w:r>
            <w:proofErr w:type="spellStart"/>
            <w:proofErr w:type="gramEnd"/>
            <w:r>
              <w:t>mih</w:t>
            </w:r>
            <w:proofErr w:type="spellEnd"/>
            <w:r>
              <w:t xml:space="preserve"> </w:t>
            </w:r>
            <w:proofErr w:type="spellStart"/>
            <w:r>
              <w:t>vong</w:t>
            </w:r>
            <w:proofErr w:type="spellEnd"/>
            <w:r>
              <w:t>, {Uf dxun</w:t>
            </w:r>
          </w:p>
        </w:tc>
      </w:tr>
      <w:tr w:rsidR="00ED55F0" w14:paraId="36CAFA6C" w14:textId="77777777" w:rsidTr="00B82834">
        <w:tc>
          <w:tcPr>
            <w:tcW w:w="8640" w:type="dxa"/>
          </w:tcPr>
          <w:p w14:paraId="4C6E193C" w14:textId="77777777" w:rsidR="00ED55F0" w:rsidRDefault="00000000">
            <w:r>
              <w:t>Perishable, 7 FAH ying i ba</w:t>
            </w:r>
          </w:p>
        </w:tc>
      </w:tr>
      <w:tr w:rsidR="00ED55F0" w14:paraId="2B15CBBD" w14:textId="77777777" w:rsidTr="00B82834">
        <w:tc>
          <w:tcPr>
            <w:tcW w:w="8640" w:type="dxa"/>
          </w:tcPr>
          <w:p w14:paraId="23F5E318" w14:textId="77777777" w:rsidR="00ED55F0" w:rsidRDefault="00000000">
            <w:r>
              <w:t>Perjury, Tae péf zz‘, 4) pé’ mung</w:t>
            </w:r>
          </w:p>
        </w:tc>
      </w:tr>
      <w:tr w:rsidR="00ED55F0" w14:paraId="72AFE0AA" w14:textId="77777777" w:rsidTr="00B82834">
        <w:tc>
          <w:tcPr>
            <w:tcW w:w="8640" w:type="dxa"/>
          </w:tcPr>
          <w:p w14:paraId="7E35D817" w14:textId="77777777" w:rsidR="00ED55F0" w:rsidRDefault="00000000">
            <w:r>
              <w:t>Permanent, HS Fe RI DL dzang dzang</w:t>
            </w:r>
          </w:p>
        </w:tc>
      </w:tr>
      <w:tr w:rsidR="00ED55F0" w14:paraId="31849088" w14:textId="77777777" w:rsidTr="00B82834">
        <w:tc>
          <w:tcPr>
            <w:tcW w:w="8640" w:type="dxa"/>
          </w:tcPr>
          <w:p w14:paraId="604AD2C4" w14:textId="19B83498" w:rsidR="00ED55F0" w:rsidRDefault="00000000">
            <w:proofErr w:type="gramStart"/>
            <w:r>
              <w:t>Permit,</w:t>
            </w:r>
            <w:r w:rsidR="00B82834">
              <w:t xml:space="preserve"> </w:t>
            </w:r>
            <w:r>
              <w:t xml:space="preserve"> IC</w:t>
            </w:r>
            <w:proofErr w:type="gramEnd"/>
            <w:r>
              <w:t xml:space="preserve"> x yin “h’a, HE *yiin ‘tsun,</w:t>
            </w:r>
          </w:p>
        </w:tc>
      </w:tr>
      <w:tr w:rsidR="00ED55F0" w14:paraId="115603D5" w14:textId="77777777" w:rsidTr="00B82834">
        <w:tc>
          <w:tcPr>
            <w:tcW w:w="8640" w:type="dxa"/>
          </w:tcPr>
          <w:p w14:paraId="45A97764" w14:textId="6779420A" w:rsidR="00ED55F0" w:rsidRDefault="00000000">
            <w:r>
              <w:t>Perpendicular</w:t>
            </w:r>
            <w:r w:rsidR="00B82834">
              <w:t xml:space="preserve">, </w:t>
            </w:r>
            <w:r>
              <w:t>line) EF25 oun sien’,</w:t>
            </w:r>
          </w:p>
        </w:tc>
      </w:tr>
      <w:tr w:rsidR="00ED55F0" w14:paraId="76342618" w14:textId="77777777" w:rsidTr="00B82834">
        <w:tc>
          <w:tcPr>
            <w:tcW w:w="8640" w:type="dxa"/>
          </w:tcPr>
          <w:p w14:paraId="2BDDC751" w14:textId="77777777" w:rsidR="00ED55F0" w:rsidRDefault="00ED55F0"/>
        </w:tc>
      </w:tr>
    </w:tbl>
    <w:p w14:paraId="6C9E0FD4" w14:textId="77777777" w:rsidR="0094704C" w:rsidRDefault="0094704C"/>
    <w:sectPr w:rsidR="009470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473378">
    <w:abstractNumId w:val="8"/>
  </w:num>
  <w:num w:numId="2" w16cid:durableId="1046568141">
    <w:abstractNumId w:val="6"/>
  </w:num>
  <w:num w:numId="3" w16cid:durableId="1688797437">
    <w:abstractNumId w:val="5"/>
  </w:num>
  <w:num w:numId="4" w16cid:durableId="1012730091">
    <w:abstractNumId w:val="4"/>
  </w:num>
  <w:num w:numId="5" w16cid:durableId="1148590530">
    <w:abstractNumId w:val="7"/>
  </w:num>
  <w:num w:numId="6" w16cid:durableId="1835680242">
    <w:abstractNumId w:val="3"/>
  </w:num>
  <w:num w:numId="7" w16cid:durableId="1528955574">
    <w:abstractNumId w:val="2"/>
  </w:num>
  <w:num w:numId="8" w16cid:durableId="1947812886">
    <w:abstractNumId w:val="1"/>
  </w:num>
  <w:num w:numId="9" w16cid:durableId="192552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15A"/>
    <w:rsid w:val="00034616"/>
    <w:rsid w:val="0006063C"/>
    <w:rsid w:val="0015074B"/>
    <w:rsid w:val="001A50A1"/>
    <w:rsid w:val="0029639D"/>
    <w:rsid w:val="00326F90"/>
    <w:rsid w:val="0094704C"/>
    <w:rsid w:val="00AA1D8D"/>
    <w:rsid w:val="00B47730"/>
    <w:rsid w:val="00B82834"/>
    <w:rsid w:val="00CB0664"/>
    <w:rsid w:val="00ED55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4BEE5"/>
  <w14:defaultImageDpi w14:val="300"/>
  <w15:docId w15:val="{6551A31A-37EA-47CB-8A2B-2B966BFF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2024-08-09T08:39:00Z</dcterms:modified>
  <cp:category/>
</cp:coreProperties>
</file>