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6747C" w14:paraId="01219C67" w14:textId="77777777" w:rsidTr="008B6662">
        <w:tc>
          <w:tcPr>
            <w:tcW w:w="8640" w:type="dxa"/>
          </w:tcPr>
          <w:p w14:paraId="1104D30F" w14:textId="0198D515" w:rsidR="0056747C" w:rsidRDefault="008B6662">
            <w:r>
              <w:t xml:space="preserve"> </w:t>
            </w:r>
          </w:p>
        </w:tc>
      </w:tr>
      <w:tr w:rsidR="0056747C" w14:paraId="37C1075A" w14:textId="77777777" w:rsidTr="008B6662">
        <w:tc>
          <w:tcPr>
            <w:tcW w:w="8640" w:type="dxa"/>
          </w:tcPr>
          <w:p w14:paraId="0179C682" w14:textId="77777777" w:rsidR="0056747C" w:rsidRDefault="00000000">
            <w:r>
              <w:t>Parable, aE Wie * pi yi’, it pi yas</w:t>
            </w:r>
          </w:p>
        </w:tc>
      </w:tr>
      <w:tr w:rsidR="0056747C" w14:paraId="5A463C8B" w14:textId="77777777" w:rsidTr="008B6662">
        <w:tc>
          <w:tcPr>
            <w:tcW w:w="8640" w:type="dxa"/>
          </w:tcPr>
          <w:p w14:paraId="0343C76C" w14:textId="4C73E208" w:rsidR="0056747C" w:rsidRDefault="00000000">
            <w:r>
              <w:t>Paraclete, RE BR pau wé' sz.</w:t>
            </w:r>
          </w:p>
        </w:tc>
      </w:tr>
      <w:tr w:rsidR="0056747C" w14:paraId="79EDCC20" w14:textId="77777777" w:rsidTr="008B6662">
        <w:tc>
          <w:tcPr>
            <w:tcW w:w="8640" w:type="dxa"/>
          </w:tcPr>
          <w:p w14:paraId="538D972F" w14:textId="77777777" w:rsidR="0056747C" w:rsidRDefault="00000000">
            <w:r>
              <w:t>Paradise, (Buddhist) PY Fc fm He fit</w:t>
            </w:r>
          </w:p>
        </w:tc>
      </w:tr>
      <w:tr w:rsidR="0056747C" w14:paraId="109B69DB" w14:textId="77777777" w:rsidTr="008B6662">
        <w:tc>
          <w:tcPr>
            <w:tcW w:w="8640" w:type="dxa"/>
          </w:tcPr>
          <w:p w14:paraId="32BCD09A" w14:textId="77777777" w:rsidR="0056747C" w:rsidRDefault="00000000">
            <w:r>
              <w:t>Paradox, A) &amp; i SE a2‘ 7a urh fi,</w:t>
            </w:r>
          </w:p>
        </w:tc>
      </w:tr>
      <w:tr w:rsidR="0056747C" w14:paraId="5C94ADC6" w14:textId="77777777" w:rsidTr="008B6662">
        <w:tc>
          <w:tcPr>
            <w:tcW w:w="8640" w:type="dxa"/>
          </w:tcPr>
          <w:p w14:paraId="3538BC18" w14:textId="77777777" w:rsidR="0056747C" w:rsidRDefault="00000000">
            <w:r>
              <w:t>Paragraph, (of a book) Ey? ih</w:t>
            </w:r>
          </w:p>
        </w:tc>
      </w:tr>
      <w:tr w:rsidR="0056747C" w14:paraId="516216A4" w14:textId="77777777" w:rsidTr="008B6662">
        <w:tc>
          <w:tcPr>
            <w:tcW w:w="8640" w:type="dxa"/>
          </w:tcPr>
          <w:p w14:paraId="4EDB6297" w14:textId="77777777" w:rsidR="0056747C" w:rsidRDefault="00000000">
            <w:r>
              <w:t>Parallax, (annual) Re sue‘ t’sd,</w:t>
            </w:r>
          </w:p>
        </w:tc>
      </w:tr>
      <w:tr w:rsidR="0056747C" w14:paraId="4312F7CA" w14:textId="77777777" w:rsidTr="008B6662">
        <w:tc>
          <w:tcPr>
            <w:tcW w:w="8640" w:type="dxa"/>
          </w:tcPr>
          <w:p w14:paraId="3B0B7EF9" w14:textId="77777777" w:rsidR="0056747C" w:rsidRDefault="00000000">
            <w:r>
              <w:t>Parallel, (lines) oP ty HR bing yung</w:t>
            </w:r>
          </w:p>
        </w:tc>
      </w:tr>
      <w:tr w:rsidR="0056747C" w14:paraId="5350B19C" w14:textId="77777777" w:rsidTr="008B6662">
        <w:tc>
          <w:tcPr>
            <w:tcW w:w="8640" w:type="dxa"/>
          </w:tcPr>
          <w:p w14:paraId="49B8D859" w14:textId="77777777" w:rsidR="0056747C" w:rsidRDefault="00000000">
            <w:r>
              <w:t>Paralysis, (of the head) AF; BE Sat pier</w:t>
            </w:r>
          </w:p>
        </w:tc>
      </w:tr>
      <w:tr w:rsidR="0056747C" w14:paraId="67CD31A4" w14:textId="77777777" w:rsidTr="008B6662">
        <w:tc>
          <w:tcPr>
            <w:tcW w:w="8640" w:type="dxa"/>
          </w:tcPr>
          <w:p w14:paraId="59BAA15C" w14:textId="77777777" w:rsidR="0056747C" w:rsidRDefault="00000000">
            <w:r>
              <w:t>Paraphrase, Rall *kwong bian*.</w:t>
            </w:r>
          </w:p>
        </w:tc>
      </w:tr>
      <w:tr w:rsidR="0056747C" w14:paraId="17814F1E" w14:textId="77777777" w:rsidTr="008B6662">
        <w:tc>
          <w:tcPr>
            <w:tcW w:w="8640" w:type="dxa"/>
          </w:tcPr>
          <w:p w14:paraId="45F65E02" w14:textId="77777777" w:rsidR="0056747C" w:rsidRDefault="00000000">
            <w:r>
              <w:t>Parasitic, (plant) BAAS ki sung</w:t>
            </w:r>
          </w:p>
        </w:tc>
      </w:tr>
      <w:tr w:rsidR="0056747C" w14:paraId="5A69C801" w14:textId="77777777" w:rsidTr="008B6662">
        <w:tc>
          <w:tcPr>
            <w:tcW w:w="8640" w:type="dxa"/>
          </w:tcPr>
          <w:p w14:paraId="56C4E3F3" w14:textId="77777777" w:rsidR="0056747C" w:rsidRDefault="00000000">
            <w:r>
              <w:t>Parasol, 1 liang sas‘.</w:t>
            </w:r>
          </w:p>
        </w:tc>
      </w:tr>
      <w:tr w:rsidR="0056747C" w14:paraId="2AAEC2A0" w14:textId="77777777" w:rsidTr="008B6662">
        <w:tc>
          <w:tcPr>
            <w:tcW w:w="8640" w:type="dxa"/>
          </w:tcPr>
          <w:p w14:paraId="272AA954" w14:textId="14B32B2B" w:rsidR="0056747C" w:rsidRDefault="00000000">
            <w:r>
              <w:t>Parcel, pau,</w:t>
            </w:r>
          </w:p>
        </w:tc>
      </w:tr>
      <w:tr w:rsidR="0056747C" w14:paraId="31BFD7A9" w14:textId="77777777" w:rsidTr="008B6662">
        <w:tc>
          <w:tcPr>
            <w:tcW w:w="8640" w:type="dxa"/>
          </w:tcPr>
          <w:p w14:paraId="0D6D3611" w14:textId="59F5B14B" w:rsidR="0056747C" w:rsidRDefault="00000000">
            <w:proofErr w:type="gramStart"/>
            <w:r>
              <w:t>Parch</w:t>
            </w:r>
            <w:r w:rsidR="008B6662">
              <w:t xml:space="preserve">, </w:t>
            </w:r>
            <w:r>
              <w:t xml:space="preserve"> yoy</w:t>
            </w:r>
            <w:proofErr w:type="gramEnd"/>
            <w:r>
              <w:t xml:space="preserve"> } *tyau, (dry, parched} Gr</w:t>
            </w:r>
          </w:p>
        </w:tc>
      </w:tr>
      <w:tr w:rsidR="0056747C" w14:paraId="38B5C8BE" w14:textId="77777777" w:rsidTr="008B6662">
        <w:tc>
          <w:tcPr>
            <w:tcW w:w="8640" w:type="dxa"/>
          </w:tcPr>
          <w:p w14:paraId="27C12BB0" w14:textId="77777777" w:rsidR="0056747C" w:rsidRDefault="00000000">
            <w:r>
              <w:t>Parchment, SE JR yang bi.</w:t>
            </w:r>
          </w:p>
        </w:tc>
      </w:tr>
      <w:tr w:rsidR="0056747C" w14:paraId="0E432785" w14:textId="77777777" w:rsidTr="008B6662">
        <w:tc>
          <w:tcPr>
            <w:tcW w:w="8640" w:type="dxa"/>
          </w:tcPr>
          <w:p w14:paraId="30E2F7A4" w14:textId="77777777" w:rsidR="0056747C" w:rsidRDefault="00000000">
            <w:r>
              <w:t>Pardon, pea niau so‘, %, si‘ 'mien,</w:t>
            </w:r>
          </w:p>
        </w:tc>
      </w:tr>
      <w:tr w:rsidR="0056747C" w14:paraId="30EE5133" w14:textId="77777777" w:rsidTr="008B6662">
        <w:tc>
          <w:tcPr>
            <w:tcW w:w="8640" w:type="dxa"/>
          </w:tcPr>
          <w:p w14:paraId="414FE418" w14:textId="77777777" w:rsidR="0056747C" w:rsidRDefault="00000000">
            <w:r>
              <w:t>Pare, (nails) PFT FA siak ‘tsz kah,</w:t>
            </w:r>
          </w:p>
        </w:tc>
      </w:tr>
      <w:tr w:rsidR="0056747C" w14:paraId="45C142A0" w14:textId="77777777" w:rsidTr="008B6662">
        <w:tc>
          <w:tcPr>
            <w:tcW w:w="8640" w:type="dxa"/>
          </w:tcPr>
          <w:p w14:paraId="41ADDB42" w14:textId="77777777" w:rsidR="0056747C" w:rsidRDefault="00000000">
            <w:r>
              <w:t>Parents, ne si] Tliang tsing, HE ya</w:t>
            </w:r>
          </w:p>
        </w:tc>
      </w:tr>
      <w:tr w:rsidR="0056747C" w14:paraId="1FD6E8D8" w14:textId="77777777" w:rsidTr="008B6662">
        <w:tc>
          <w:tcPr>
            <w:tcW w:w="8640" w:type="dxa"/>
          </w:tcPr>
          <w:p w14:paraId="2225D130" w14:textId="77777777" w:rsidR="0056747C" w:rsidRDefault="00000000">
            <w:r>
              <w:t>Parliament, ie LX ZS ni tsung kung</w:t>
            </w:r>
          </w:p>
        </w:tc>
      </w:tr>
      <w:tr w:rsidR="0056747C" w14:paraId="6E39B224" w14:textId="77777777" w:rsidTr="008B6662">
        <w:tc>
          <w:tcPr>
            <w:tcW w:w="8640" w:type="dxa"/>
          </w:tcPr>
          <w:p w14:paraId="12AF681C" w14:textId="77777777" w:rsidR="0056747C" w:rsidRDefault="00000000">
            <w:r>
              <w:t>Parlour, 4H k’ih dong, BA k’ah</w:t>
            </w:r>
          </w:p>
        </w:tc>
      </w:tr>
      <w:tr w:rsidR="0056747C" w14:paraId="1BAC43CD" w14:textId="77777777" w:rsidTr="008B6662">
        <w:tc>
          <w:tcPr>
            <w:tcW w:w="8640" w:type="dxa"/>
          </w:tcPr>
          <w:p w14:paraId="36740338" w14:textId="77777777" w:rsidR="0056747C" w:rsidRDefault="00000000">
            <w:r>
              <w:t>Parrot, Be Ey ang ki.</w:t>
            </w:r>
          </w:p>
        </w:tc>
      </w:tr>
      <w:tr w:rsidR="0056747C" w14:paraId="54482B24" w14:textId="77777777" w:rsidTr="008B6662">
        <w:tc>
          <w:tcPr>
            <w:tcW w:w="8640" w:type="dxa"/>
          </w:tcPr>
          <w:p w14:paraId="3AB1DBC0" w14:textId="523740B1" w:rsidR="0056747C" w:rsidRDefault="00000000">
            <w:r>
              <w:t xml:space="preserve">Parsimonious, BI er ’pi </w:t>
            </w:r>
            <w:proofErr w:type="gramStart"/>
            <w:r>
              <w:t>ling‘</w:t>
            </w:r>
            <w:proofErr w:type="gramEnd"/>
            <w:r>
              <w:t>, (in spen-</w:t>
            </w:r>
          </w:p>
        </w:tc>
      </w:tr>
      <w:tr w:rsidR="0056747C" w14:paraId="31E89577" w14:textId="77777777" w:rsidTr="008B6662">
        <w:tc>
          <w:tcPr>
            <w:tcW w:w="8640" w:type="dxa"/>
          </w:tcPr>
          <w:p w14:paraId="6FABEE79" w14:textId="0BFE77E2" w:rsidR="0056747C" w:rsidRDefault="0056747C"/>
        </w:tc>
      </w:tr>
      <w:tr w:rsidR="0056747C" w14:paraId="0F7D45E0" w14:textId="77777777" w:rsidTr="008B6662">
        <w:tc>
          <w:tcPr>
            <w:tcW w:w="8640" w:type="dxa"/>
          </w:tcPr>
          <w:p w14:paraId="42BAB34C" w14:textId="77777777" w:rsidR="0056747C" w:rsidRDefault="00000000">
            <w:r>
              <w:t>Parsley, Fre giun t’sé4,</w:t>
            </w:r>
          </w:p>
        </w:tc>
      </w:tr>
      <w:tr w:rsidR="0056747C" w14:paraId="7ABF0E16" w14:textId="77777777" w:rsidTr="008B6662">
        <w:tc>
          <w:tcPr>
            <w:tcW w:w="8640" w:type="dxa"/>
          </w:tcPr>
          <w:p w14:paraId="53EE5EFE" w14:textId="346C91B2" w:rsidR="0056747C" w:rsidRDefault="00000000">
            <w:r>
              <w:t>Part, fun, (one part) — Ax ih "he,</w:t>
            </w:r>
          </w:p>
        </w:tc>
      </w:tr>
      <w:tr w:rsidR="0056747C" w14:paraId="39F371AC" w14:textId="77777777" w:rsidTr="008B6662">
        <w:tc>
          <w:tcPr>
            <w:tcW w:w="8640" w:type="dxa"/>
          </w:tcPr>
          <w:p w14:paraId="0E8C5DB4" w14:textId="0571CCC2" w:rsidR="0056747C" w:rsidRDefault="00000000">
            <w:r>
              <w:lastRenderedPageBreak/>
              <w:t xml:space="preserve">Part, (to) Ap fun. (equally) &lt;- </w:t>
            </w:r>
            <w:proofErr w:type="spellStart"/>
            <w:r>
              <w:t>bing</w:t>
            </w:r>
            <w:proofErr w:type="spellEnd"/>
            <w:r w:rsidR="008B6662">
              <w:t xml:space="preserve"> </w:t>
            </w:r>
            <w:r w:rsidR="008B6662">
              <w:t xml:space="preserve">AP HL fan </w:t>
            </w:r>
            <w:proofErr w:type="spellStart"/>
            <w:proofErr w:type="gramStart"/>
            <w:r w:rsidR="008B6662">
              <w:t>san</w:t>
            </w:r>
            <w:proofErr w:type="spellEnd"/>
            <w:r w:rsidR="008B6662">
              <w:t>‘</w:t>
            </w:r>
            <w:proofErr w:type="gramEnd"/>
            <w:r w:rsidR="008B6662">
              <w:t>, (cannot part with)</w:t>
            </w:r>
          </w:p>
        </w:tc>
      </w:tr>
      <w:tr w:rsidR="0056747C" w14:paraId="3B3BD44D" w14:textId="77777777" w:rsidTr="008B6662">
        <w:tc>
          <w:tcPr>
            <w:tcW w:w="8640" w:type="dxa"/>
          </w:tcPr>
          <w:p w14:paraId="4B5C9E90" w14:textId="7211BA21" w:rsidR="0056747C" w:rsidRDefault="0056747C"/>
        </w:tc>
      </w:tr>
      <w:tr w:rsidR="0056747C" w14:paraId="6C14BE46" w14:textId="77777777" w:rsidTr="008B6662">
        <w:tc>
          <w:tcPr>
            <w:tcW w:w="8640" w:type="dxa"/>
          </w:tcPr>
          <w:p w14:paraId="014C6D96" w14:textId="77777777" w:rsidR="0056747C" w:rsidRDefault="00000000">
            <w:r>
              <w:t>Partial, {ig prien ¢', [ay — Tit p'ien</w:t>
            </w:r>
          </w:p>
        </w:tc>
      </w:tr>
      <w:tr w:rsidR="0056747C" w14:paraId="5C29EDD0" w14:textId="77777777" w:rsidTr="008B6662">
        <w:tc>
          <w:tcPr>
            <w:tcW w:w="8640" w:type="dxa"/>
          </w:tcPr>
          <w:p w14:paraId="72D478C4" w14:textId="77777777" w:rsidR="0056747C" w:rsidRDefault="00000000">
            <w:r>
              <w:t>Particle, eos AE h’ti zz‘ nga,</w:t>
            </w:r>
          </w:p>
        </w:tc>
      </w:tr>
      <w:tr w:rsidR="0056747C" w14:paraId="29D58366" w14:textId="77777777" w:rsidTr="008B6662">
        <w:tc>
          <w:tcPr>
            <w:tcW w:w="8640" w:type="dxa"/>
          </w:tcPr>
          <w:p w14:paraId="4F953315" w14:textId="77777777" w:rsidR="0056747C" w:rsidRDefault="00000000">
            <w:r>
              <w:t>Particularly, Ae BS duh wé, duh duh</w:t>
            </w:r>
          </w:p>
        </w:tc>
      </w:tr>
      <w:tr w:rsidR="0056747C" w14:paraId="5502C393" w14:textId="77777777" w:rsidTr="008B6662">
        <w:tc>
          <w:tcPr>
            <w:tcW w:w="8640" w:type="dxa"/>
          </w:tcPr>
          <w:p w14:paraId="7F1EA090" w14:textId="77777777" w:rsidR="0056747C" w:rsidRDefault="00000000">
            <w:r>
              <w:t>Partisans, me AA ‘tong ‘yi.</w:t>
            </w:r>
          </w:p>
        </w:tc>
      </w:tr>
      <w:tr w:rsidR="0056747C" w14:paraId="6BFEE089" w14:textId="77777777" w:rsidTr="008B6662">
        <w:tc>
          <w:tcPr>
            <w:tcW w:w="8640" w:type="dxa"/>
          </w:tcPr>
          <w:p w14:paraId="6615C3A1" w14:textId="77777777" w:rsidR="0056747C" w:rsidRDefault="00000000">
            <w:r>
              <w:t>Partition, Pil kah din‘, (make a)</w:t>
            </w:r>
          </w:p>
        </w:tc>
      </w:tr>
      <w:tr w:rsidR="0056747C" w14:paraId="04F3E3B6" w14:textId="77777777" w:rsidTr="008B6662">
        <w:tc>
          <w:tcPr>
            <w:tcW w:w="8640" w:type="dxa"/>
          </w:tcPr>
          <w:p w14:paraId="2BF8DAF0" w14:textId="77777777" w:rsidR="0056747C" w:rsidRDefault="00000000">
            <w:r>
              <w:t>Partly, (—for profit and partly for</w:t>
            </w:r>
          </w:p>
        </w:tc>
      </w:tr>
      <w:tr w:rsidR="0056747C" w14:paraId="35E73213" w14:textId="77777777" w:rsidTr="008B6662">
        <w:tc>
          <w:tcPr>
            <w:tcW w:w="8640" w:type="dxa"/>
          </w:tcPr>
          <w:p w14:paraId="1B736B47" w14:textId="77777777" w:rsidR="0056747C" w:rsidRDefault="00000000">
            <w:r>
              <w:t>Partners, |e) {RACER dung tsi</w:t>
            </w:r>
          </w:p>
        </w:tc>
      </w:tr>
      <w:tr w:rsidR="0056747C" w14:paraId="1282F02D" w14:textId="77777777" w:rsidTr="008B6662">
        <w:tc>
          <w:tcPr>
            <w:tcW w:w="8640" w:type="dxa"/>
          </w:tcPr>
          <w:p w14:paraId="0178CDFC" w14:textId="79C8DEE1" w:rsidR="0056747C" w:rsidRDefault="00000000">
            <w:proofErr w:type="gramStart"/>
            <w:r>
              <w:t>Parturition</w:t>
            </w:r>
            <w:r w:rsidR="008B6662">
              <w:t xml:space="preserve"> </w:t>
            </w:r>
            <w:r>
              <w:t>,</w:t>
            </w:r>
            <w:proofErr w:type="gramEnd"/>
            <w:r>
              <w:t xml:space="preserve"> AE </w:t>
            </w:r>
            <w:proofErr w:type="spellStart"/>
            <w:r>
              <w:t>gE</w:t>
            </w:r>
            <w:proofErr w:type="spellEnd"/>
            <w:r>
              <w:t xml:space="preserve"> sung ’t’sam, (diffi- .</w:t>
            </w:r>
          </w:p>
        </w:tc>
      </w:tr>
      <w:tr w:rsidR="0056747C" w14:paraId="18DE4EDF" w14:textId="77777777" w:rsidTr="008B6662">
        <w:tc>
          <w:tcPr>
            <w:tcW w:w="8640" w:type="dxa"/>
          </w:tcPr>
          <w:p w14:paraId="4444A798" w14:textId="77777777" w:rsidR="0056747C" w:rsidRDefault="00000000">
            <w:r>
              <w:t>Party, [aj 2S ding *hi, A dung gitn</w:t>
            </w:r>
          </w:p>
        </w:tc>
      </w:tr>
      <w:tr w:rsidR="0056747C" w14:paraId="2C084A7D" w14:textId="77777777" w:rsidTr="008B6662">
        <w:tc>
          <w:tcPr>
            <w:tcW w:w="8640" w:type="dxa"/>
          </w:tcPr>
          <w:p w14:paraId="23847850" w14:textId="77777777" w:rsidR="0056747C" w:rsidRDefault="00000000">
            <w:r>
              <w:t>Pass, £0 ih kiung ki‘, (3 great seas)</w:t>
            </w:r>
          </w:p>
        </w:tc>
      </w:tr>
      <w:tr w:rsidR="0056747C" w14:paraId="0A002463" w14:textId="77777777" w:rsidTr="008B6662">
        <w:tc>
          <w:tcPr>
            <w:tcW w:w="8640" w:type="dxa"/>
          </w:tcPr>
          <w:p w14:paraId="551E6471" w14:textId="5741DEA9" w:rsidR="0056747C" w:rsidRDefault="008B6662">
            <w:r>
              <w:t xml:space="preserve"> </w:t>
            </w:r>
          </w:p>
        </w:tc>
      </w:tr>
      <w:tr w:rsidR="0056747C" w14:paraId="5ADCECF4" w14:textId="77777777" w:rsidTr="008B6662">
        <w:tc>
          <w:tcPr>
            <w:tcW w:w="8640" w:type="dxa"/>
          </w:tcPr>
          <w:p w14:paraId="42809B91" w14:textId="77777777" w:rsidR="0056747C" w:rsidRDefault="00000000">
            <w:r>
              <w:t>Pass, (over mountains) #{ ling, (a</w:t>
            </w:r>
          </w:p>
        </w:tc>
      </w:tr>
      <w:tr w:rsidR="0056747C" w14:paraId="5B5FC1BD" w14:textId="77777777" w:rsidTr="008B6662">
        <w:tc>
          <w:tcPr>
            <w:tcW w:w="8640" w:type="dxa"/>
          </w:tcPr>
          <w:p w14:paraId="687B4054" w14:textId="6C196A1C" w:rsidR="0056747C" w:rsidRDefault="00000000">
            <w:r>
              <w:t>Passage, (take a) $5 tah 2én, $F</w:t>
            </w:r>
          </w:p>
        </w:tc>
      </w:tr>
    </w:tbl>
    <w:p w14:paraId="372E7BE7" w14:textId="77777777" w:rsidR="006D2BE3" w:rsidRDefault="006D2BE3"/>
    <w:sectPr w:rsidR="006D2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125055">
    <w:abstractNumId w:val="8"/>
  </w:num>
  <w:num w:numId="2" w16cid:durableId="663243480">
    <w:abstractNumId w:val="6"/>
  </w:num>
  <w:num w:numId="3" w16cid:durableId="1642229363">
    <w:abstractNumId w:val="5"/>
  </w:num>
  <w:num w:numId="4" w16cid:durableId="1056052259">
    <w:abstractNumId w:val="4"/>
  </w:num>
  <w:num w:numId="5" w16cid:durableId="1787773789">
    <w:abstractNumId w:val="7"/>
  </w:num>
  <w:num w:numId="6" w16cid:durableId="1065883807">
    <w:abstractNumId w:val="3"/>
  </w:num>
  <w:num w:numId="7" w16cid:durableId="1408772472">
    <w:abstractNumId w:val="2"/>
  </w:num>
  <w:num w:numId="8" w16cid:durableId="754863038">
    <w:abstractNumId w:val="1"/>
  </w:num>
  <w:num w:numId="9" w16cid:durableId="130353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47C"/>
    <w:rsid w:val="006D2BE3"/>
    <w:rsid w:val="008B6662"/>
    <w:rsid w:val="00AA1D8D"/>
    <w:rsid w:val="00B47730"/>
    <w:rsid w:val="00BB28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26179"/>
  <w14:defaultImageDpi w14:val="300"/>
  <w15:docId w15:val="{61BEBE6A-EDBE-479E-8867-1A2489D9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2024-08-09T07:27:00Z</dcterms:modified>
  <cp:category/>
</cp:coreProperties>
</file>