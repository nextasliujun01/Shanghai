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4445C6" w14:paraId="420A7AF6" w14:textId="77777777" w:rsidTr="00E51D12">
        <w:tc>
          <w:tcPr>
            <w:tcW w:w="8640" w:type="dxa"/>
          </w:tcPr>
          <w:p w14:paraId="1C2B3E87" w14:textId="6B42D0E5" w:rsidR="004445C6" w:rsidRDefault="004445C6"/>
        </w:tc>
      </w:tr>
      <w:tr w:rsidR="004445C6" w14:paraId="7BF2CCE5" w14:textId="77777777" w:rsidTr="00E51D12">
        <w:tc>
          <w:tcPr>
            <w:tcW w:w="8640" w:type="dxa"/>
          </w:tcPr>
          <w:p w14:paraId="271C18DE" w14:textId="77777777" w:rsidR="004445C6" w:rsidRDefault="00000000">
            <w:r>
              <w:t>Project, (design) je lal ee pac da meu, (throw</w:t>
            </w:r>
          </w:p>
        </w:tc>
      </w:tr>
      <w:tr w:rsidR="004445C6" w14:paraId="44E74C2A" w14:textId="77777777" w:rsidTr="00E51D12">
        <w:tc>
          <w:tcPr>
            <w:tcW w:w="8640" w:type="dxa"/>
          </w:tcPr>
          <w:p w14:paraId="2CAB5BA3" w14:textId="77777777" w:rsidR="004445C6" w:rsidRDefault="00000000">
            <w:r>
              <w:t>Projectile force, Ho p’au bh.</w:t>
            </w:r>
          </w:p>
        </w:tc>
      </w:tr>
      <w:tr w:rsidR="004445C6" w14:paraId="5822DA4C" w14:textId="77777777" w:rsidTr="00E51D12">
        <w:tc>
          <w:tcPr>
            <w:tcW w:w="8640" w:type="dxa"/>
          </w:tcPr>
          <w:p w14:paraId="7861B9D3" w14:textId="77777777" w:rsidR="004445C6" w:rsidRDefault="00000000">
            <w:r>
              <w:t>Prolong, In Fz ka dzang, (somewhat)</w:t>
            </w:r>
          </w:p>
        </w:tc>
      </w:tr>
      <w:tr w:rsidR="004445C6" w14:paraId="22A5054B" w14:textId="77777777" w:rsidTr="00E51D12">
        <w:tc>
          <w:tcPr>
            <w:tcW w:w="8640" w:type="dxa"/>
          </w:tcPr>
          <w:p w14:paraId="4C1D7F2F" w14:textId="77777777" w:rsidR="004445C6" w:rsidRDefault="00000000">
            <w:r>
              <w:t>Prominent, pty Hi AE deh t’seli 1d, Hi</w:t>
            </w:r>
          </w:p>
        </w:tc>
      </w:tr>
      <w:tr w:rsidR="004445C6" w14:paraId="46350B6D" w14:textId="77777777" w:rsidTr="00E51D12">
        <w:tc>
          <w:tcPr>
            <w:tcW w:w="8640" w:type="dxa"/>
          </w:tcPr>
          <w:p w14:paraId="2FC8D235" w14:textId="381C0245" w:rsidR="004445C6" w:rsidRDefault="00000000">
            <w:r>
              <w:t xml:space="preserve">Promiscuous, (RAE </w:t>
            </w:r>
            <w:proofErr w:type="spellStart"/>
            <w:r>
              <w:t>wun</w:t>
            </w:r>
            <w:proofErr w:type="spellEnd"/>
            <w:r>
              <w:t xml:space="preserve"> </w:t>
            </w:r>
            <w:proofErr w:type="spellStart"/>
            <w:r>
              <w:t>duah</w:t>
            </w:r>
            <w:proofErr w:type="spellEnd"/>
            <w:r>
              <w:t>, FAP</w:t>
            </w:r>
          </w:p>
        </w:tc>
      </w:tr>
      <w:tr w:rsidR="004445C6" w14:paraId="498178D2" w14:textId="77777777" w:rsidTr="00E51D12">
        <w:tc>
          <w:tcPr>
            <w:tcW w:w="8640" w:type="dxa"/>
          </w:tcPr>
          <w:p w14:paraId="7C043C12" w14:textId="77777777" w:rsidR="004445C6" w:rsidRDefault="00000000">
            <w:r>
              <w:t>Promise, aes yung *h’it, af ‘hi or</w:t>
            </w:r>
          </w:p>
        </w:tc>
      </w:tr>
      <w:tr w:rsidR="00E51D12" w14:paraId="2271D558" w14:textId="77777777" w:rsidTr="00E51D12">
        <w:tc>
          <w:tcPr>
            <w:tcW w:w="8640" w:type="dxa"/>
          </w:tcPr>
          <w:p w14:paraId="1C5921C9" w14:textId="509171C6" w:rsidR="00E51D12" w:rsidRDefault="00E51D12">
            <w:r>
              <w:t xml:space="preserve">Promote, </w:t>
            </w:r>
          </w:p>
        </w:tc>
      </w:tr>
      <w:tr w:rsidR="004445C6" w14:paraId="651AA8B0" w14:textId="77777777" w:rsidTr="00E51D12">
        <w:tc>
          <w:tcPr>
            <w:tcW w:w="8640" w:type="dxa"/>
          </w:tcPr>
          <w:p w14:paraId="0704FAEA" w14:textId="77777777" w:rsidR="004445C6" w:rsidRDefault="00000000">
            <w:r>
              <w:t>Promotion, (as the result of examina-</w:t>
            </w:r>
          </w:p>
        </w:tc>
      </w:tr>
      <w:tr w:rsidR="004445C6" w14:paraId="3828C3AA" w14:textId="77777777" w:rsidTr="00E51D12">
        <w:tc>
          <w:tcPr>
            <w:tcW w:w="8640" w:type="dxa"/>
          </w:tcPr>
          <w:p w14:paraId="4AC6654B" w14:textId="77777777" w:rsidR="004445C6" w:rsidRDefault="00000000">
            <w:r>
              <w:t>Prompt, (to act) EBS *kin</w:t>
            </w:r>
          </w:p>
        </w:tc>
      </w:tr>
      <w:tr w:rsidR="004445C6" w14:paraId="55C17C99" w14:textId="77777777" w:rsidTr="00E51D12">
        <w:tc>
          <w:tcPr>
            <w:tcW w:w="8640" w:type="dxa"/>
          </w:tcPr>
          <w:p w14:paraId="0EE72D4C" w14:textId="77777777" w:rsidR="004445C6" w:rsidRDefault="00000000">
            <w:r>
              <w:t>Promulgate, fei pu yang, (anaes,</w:t>
            </w:r>
          </w:p>
        </w:tc>
      </w:tr>
      <w:tr w:rsidR="004445C6" w14:paraId="78CEDFE3" w14:textId="77777777" w:rsidTr="00E51D12">
        <w:tc>
          <w:tcPr>
            <w:tcW w:w="8640" w:type="dxa"/>
          </w:tcPr>
          <w:p w14:paraId="7AD5D810" w14:textId="77777777" w:rsidR="004445C6" w:rsidRDefault="00000000">
            <w:r>
              <w:t>Pronounce, ia tue wo tiseh Id, (—</w:t>
            </w:r>
          </w:p>
        </w:tc>
      </w:tr>
      <w:tr w:rsidR="004445C6" w14:paraId="6806295B" w14:textId="77777777" w:rsidTr="00E51D12">
        <w:tc>
          <w:tcPr>
            <w:tcW w:w="8640" w:type="dxa"/>
          </w:tcPr>
          <w:p w14:paraId="336FEDE5" w14:textId="77777777" w:rsidR="004445C6" w:rsidRDefault="00000000">
            <w:r>
              <w:t>Pronounciation, [J] $F ’k’eu vun.</w:t>
            </w:r>
          </w:p>
        </w:tc>
      </w:tr>
      <w:tr w:rsidR="004445C6" w14:paraId="33069E15" w14:textId="77777777" w:rsidTr="00E51D12">
        <w:tc>
          <w:tcPr>
            <w:tcW w:w="8640" w:type="dxa"/>
          </w:tcPr>
          <w:p w14:paraId="4F6D669E" w14:textId="77777777" w:rsidR="004445C6" w:rsidRDefault="00000000">
            <w:r>
              <w:t>Proof, HS Ye bing ki‘.</w:t>
            </w:r>
          </w:p>
        </w:tc>
      </w:tr>
      <w:tr w:rsidR="004445C6" w14:paraId="202591DE" w14:textId="77777777" w:rsidTr="00E51D12">
        <w:tc>
          <w:tcPr>
            <w:tcW w:w="8640" w:type="dxa"/>
          </w:tcPr>
          <w:p w14:paraId="1FEB4793" w14:textId="77777777" w:rsidR="004445C6" w:rsidRDefault="00000000">
            <w:r>
              <w:t>Prop, #£ dzi, (wooden) FX mbh dzt:,</w:t>
            </w:r>
          </w:p>
        </w:tc>
      </w:tr>
      <w:tr w:rsidR="004445C6" w14:paraId="7B02F609" w14:textId="77777777" w:rsidTr="00E51D12">
        <w:tc>
          <w:tcPr>
            <w:tcW w:w="8640" w:type="dxa"/>
          </w:tcPr>
          <w:p w14:paraId="5C59C5B7" w14:textId="77777777" w:rsidR="004445C6" w:rsidRDefault="00000000">
            <w:r>
              <w:t>Prop, (to) Ba tsz, {= ue dzi' OE</w:t>
            </w:r>
          </w:p>
        </w:tc>
      </w:tr>
      <w:tr w:rsidR="004445C6" w14:paraId="60FABD6D" w14:textId="77777777" w:rsidTr="00E51D12">
        <w:tc>
          <w:tcPr>
            <w:tcW w:w="8640" w:type="dxa"/>
          </w:tcPr>
          <w:p w14:paraId="3BA5C170" w14:textId="77777777" w:rsidR="004445C6" w:rsidRDefault="00000000">
            <w:r>
              <w:t>Propagate, (a religion) flee nen kiau‘,</w:t>
            </w:r>
          </w:p>
        </w:tc>
      </w:tr>
      <w:tr w:rsidR="004445C6" w14:paraId="132103EF" w14:textId="77777777" w:rsidTr="00E51D12">
        <w:tc>
          <w:tcPr>
            <w:tcW w:w="8640" w:type="dxa"/>
          </w:tcPr>
          <w:p w14:paraId="0E41F357" w14:textId="2F6EF040" w:rsidR="004445C6" w:rsidRDefault="00E51D12">
            <w:r>
              <w:t xml:space="preserve">Proper, </w:t>
            </w:r>
          </w:p>
        </w:tc>
      </w:tr>
      <w:tr w:rsidR="004445C6" w14:paraId="52E26E94" w14:textId="77777777" w:rsidTr="00E51D12">
        <w:tc>
          <w:tcPr>
            <w:tcW w:w="8640" w:type="dxa"/>
          </w:tcPr>
          <w:p w14:paraId="74A0AB8E" w14:textId="77777777" w:rsidR="004445C6" w:rsidRDefault="00000000">
            <w:r>
              <w:t>Property, Eve's ka nyih, 28) tsz</w:t>
            </w:r>
          </w:p>
        </w:tc>
      </w:tr>
      <w:tr w:rsidR="004445C6" w14:paraId="7ECE47F9" w14:textId="77777777" w:rsidTr="00E51D12">
        <w:tc>
          <w:tcPr>
            <w:tcW w:w="8640" w:type="dxa"/>
          </w:tcPr>
          <w:p w14:paraId="53B917AE" w14:textId="7BDA85F0" w:rsidR="004445C6" w:rsidRDefault="00000000">
            <w:r>
              <w:t>Prophecy, (the books of) EF BE</w:t>
            </w:r>
          </w:p>
        </w:tc>
      </w:tr>
      <w:tr w:rsidR="004445C6" w14:paraId="45694E44" w14:textId="77777777" w:rsidTr="00E51D12">
        <w:tc>
          <w:tcPr>
            <w:tcW w:w="8640" w:type="dxa"/>
          </w:tcPr>
          <w:p w14:paraId="4AAC0C86" w14:textId="09514B17" w:rsidR="004445C6" w:rsidRDefault="00000000">
            <w:proofErr w:type="gramStart"/>
            <w:r>
              <w:t>Prophesy</w:t>
            </w:r>
            <w:r w:rsidR="00E51D12">
              <w:t xml:space="preserve"> </w:t>
            </w:r>
            <w:r>
              <w:t>,</w:t>
            </w:r>
            <w:proofErr w:type="gramEnd"/>
            <w:r>
              <w:t xml:space="preserve"> (to) </w:t>
            </w:r>
            <w:proofErr w:type="spellStart"/>
            <w:r>
              <w:t>Stak</w:t>
            </w:r>
            <w:proofErr w:type="spellEnd"/>
            <w:r>
              <w:t xml:space="preserve"> Be 2k fA Sti</w:t>
            </w:r>
          </w:p>
        </w:tc>
      </w:tr>
      <w:tr w:rsidR="004445C6" w14:paraId="4D7FEED5" w14:textId="77777777" w:rsidTr="00E51D12">
        <w:tc>
          <w:tcPr>
            <w:tcW w:w="8640" w:type="dxa"/>
          </w:tcPr>
          <w:p w14:paraId="73EC5B85" w14:textId="77777777" w:rsidR="004445C6" w:rsidRDefault="00000000">
            <w:r>
              <w:t>Prophet, 4 FN siex tsz, (female) KK</w:t>
            </w:r>
          </w:p>
        </w:tc>
      </w:tr>
      <w:tr w:rsidR="004445C6" w14:paraId="7ED29899" w14:textId="77777777" w:rsidTr="00E51D12">
        <w:tc>
          <w:tcPr>
            <w:tcW w:w="8640" w:type="dxa"/>
          </w:tcPr>
          <w:p w14:paraId="3FFA4269" w14:textId="77777777" w:rsidR="004445C6" w:rsidRDefault="00000000">
            <w:r>
              <w:t>Propitiatory, (sacrifi ce) ie SESS zoh</w:t>
            </w:r>
          </w:p>
        </w:tc>
      </w:tr>
      <w:tr w:rsidR="004445C6" w14:paraId="401A373C" w14:textId="77777777" w:rsidTr="00E51D12">
        <w:tc>
          <w:tcPr>
            <w:tcW w:w="8640" w:type="dxa"/>
          </w:tcPr>
          <w:p w14:paraId="70351958" w14:textId="77777777" w:rsidR="004445C6" w:rsidRDefault="00000000">
            <w:r>
              <w:t>Propitious, (wind) NE J gun‘ fing.</w:t>
            </w:r>
          </w:p>
        </w:tc>
      </w:tr>
      <w:tr w:rsidR="004445C6" w14:paraId="683448A0" w14:textId="77777777" w:rsidTr="00E51D12">
        <w:tc>
          <w:tcPr>
            <w:tcW w:w="8640" w:type="dxa"/>
          </w:tcPr>
          <w:p w14:paraId="48C5D2C9" w14:textId="77777777" w:rsidR="004445C6" w:rsidRDefault="00000000">
            <w:r>
              <w:t>Proportion, SE fal ni lit,</w:t>
            </w:r>
          </w:p>
        </w:tc>
      </w:tr>
      <w:tr w:rsidR="004445C6" w14:paraId="158B5131" w14:textId="77777777" w:rsidTr="00E51D12">
        <w:tc>
          <w:tcPr>
            <w:tcW w:w="8640" w:type="dxa"/>
          </w:tcPr>
          <w:p w14:paraId="38D319A3" w14:textId="219DFB54" w:rsidR="004445C6" w:rsidRDefault="00000000">
            <w:proofErr w:type="spellStart"/>
            <w:r>
              <w:lastRenderedPageBreak/>
              <w:t>Proportionals</w:t>
            </w:r>
            <w:proofErr w:type="spellEnd"/>
            <w:r>
              <w:t xml:space="preserve">, (four) JUS </w:t>
            </w:r>
            <w:proofErr w:type="spellStart"/>
            <w:proofErr w:type="gramStart"/>
            <w:r>
              <w:t>sz</w:t>
            </w:r>
            <w:proofErr w:type="spellEnd"/>
            <w:r>
              <w:t>‘ seh</w:t>
            </w:r>
            <w:proofErr w:type="gramEnd"/>
            <w:r>
              <w:t>, PY</w:t>
            </w:r>
          </w:p>
        </w:tc>
      </w:tr>
      <w:tr w:rsidR="004445C6" w14:paraId="21C62FB9" w14:textId="77777777" w:rsidTr="00E51D12">
        <w:tc>
          <w:tcPr>
            <w:tcW w:w="8640" w:type="dxa"/>
          </w:tcPr>
          <w:p w14:paraId="1CB68983" w14:textId="77777777" w:rsidR="004445C6" w:rsidRDefault="00000000">
            <w:r>
              <w:t>Proportionate, AB IRE siang yung’, #8</w:t>
            </w:r>
          </w:p>
        </w:tc>
      </w:tr>
      <w:tr w:rsidR="004445C6" w14:paraId="60CA1B9F" w14:textId="77777777" w:rsidTr="00E51D12">
        <w:tc>
          <w:tcPr>
            <w:tcW w:w="8640" w:type="dxa"/>
          </w:tcPr>
          <w:p w14:paraId="4B218A79" w14:textId="003B3DD4" w:rsidR="004445C6" w:rsidRDefault="00000000">
            <w:r>
              <w:t>Propose, (</w:t>
            </w:r>
            <w:proofErr w:type="spellStart"/>
            <w:r>
              <w:t>oue’s</w:t>
            </w:r>
            <w:proofErr w:type="spellEnd"/>
            <w:r>
              <w:t xml:space="preserve"> own opinion) bee</w:t>
            </w:r>
          </w:p>
        </w:tc>
      </w:tr>
      <w:tr w:rsidR="004445C6" w14:paraId="45BF8F37" w14:textId="77777777" w:rsidTr="00E51D12">
        <w:tc>
          <w:tcPr>
            <w:tcW w:w="8640" w:type="dxa"/>
          </w:tcPr>
          <w:p w14:paraId="44929088" w14:textId="77777777" w:rsidR="004445C6" w:rsidRDefault="00000000">
            <w:r>
              <w:t>Proprietor, AX ‘pun ’tsa, He Ae</w:t>
            </w:r>
          </w:p>
        </w:tc>
      </w:tr>
      <w:tr w:rsidR="004445C6" w14:paraId="769B508A" w14:textId="77777777" w:rsidTr="00E51D12">
        <w:tc>
          <w:tcPr>
            <w:tcW w:w="8640" w:type="dxa"/>
          </w:tcPr>
          <w:p w14:paraId="60E61AB4" w14:textId="77777777" w:rsidR="004445C6" w:rsidRDefault="00000000">
            <w:r>
              <w:t>Prose composition, (essays) US vun</w:t>
            </w:r>
          </w:p>
        </w:tc>
      </w:tr>
      <w:tr w:rsidR="004445C6" w14:paraId="7167ECC3" w14:textId="77777777" w:rsidTr="00E51D12">
        <w:tc>
          <w:tcPr>
            <w:tcW w:w="8640" w:type="dxa"/>
          </w:tcPr>
          <w:p w14:paraId="3F6DC694" w14:textId="02D9A27C" w:rsidR="004445C6" w:rsidRDefault="00000000">
            <w:r>
              <w:t xml:space="preserve">Prosecute, Gf </w:t>
            </w:r>
            <w:proofErr w:type="gramStart"/>
            <w:r>
              <w:t>kau‘</w:t>
            </w:r>
            <w:proofErr w:type="gramEnd"/>
            <w:r>
              <w:t>, #/</w:t>
            </w:r>
          </w:p>
        </w:tc>
      </w:tr>
      <w:tr w:rsidR="004445C6" w14:paraId="11F8037A" w14:textId="77777777" w:rsidTr="00E51D12">
        <w:tc>
          <w:tcPr>
            <w:tcW w:w="8640" w:type="dxa"/>
          </w:tcPr>
          <w:p w14:paraId="3AF2DC3E" w14:textId="77777777" w:rsidR="004445C6" w:rsidRDefault="00000000">
            <w:r>
              <w:t>Prosecutor, Jf 4 nisin kan‘.</w:t>
            </w:r>
          </w:p>
        </w:tc>
      </w:tr>
      <w:tr w:rsidR="004445C6" w14:paraId="04C1E9B4" w14:textId="77777777" w:rsidTr="00E51D12">
        <w:tc>
          <w:tcPr>
            <w:tcW w:w="8640" w:type="dxa"/>
          </w:tcPr>
          <w:p w14:paraId="72AA27B3" w14:textId="012B3682" w:rsidR="004445C6" w:rsidRDefault="00E51D12">
            <w:proofErr w:type="gramStart"/>
            <w:r>
              <w:t>Proselyte</w:t>
            </w:r>
            <w:r w:rsidR="00000000">
              <w:t>,</w:t>
            </w:r>
            <w:r>
              <w:t xml:space="preserve"> </w:t>
            </w:r>
            <w:r w:rsidR="00000000">
              <w:t xml:space="preserve"> 78</w:t>
            </w:r>
            <w:proofErr w:type="gramEnd"/>
            <w:r w:rsidR="00000000">
              <w:t xml:space="preserve"> Br hl ving‘ kiau’ ku‘, HE</w:t>
            </w:r>
          </w:p>
        </w:tc>
      </w:tr>
      <w:tr w:rsidR="004445C6" w14:paraId="18814208" w14:textId="77777777" w:rsidTr="00E51D12">
        <w:tc>
          <w:tcPr>
            <w:tcW w:w="8640" w:type="dxa"/>
          </w:tcPr>
          <w:p w14:paraId="1E2F529E" w14:textId="77777777" w:rsidR="004445C6" w:rsidRDefault="00000000">
            <w:r>
              <w:t>Prosody, (rules for poetical composi-</w:t>
            </w:r>
          </w:p>
        </w:tc>
      </w:tr>
      <w:tr w:rsidR="004445C6" w14:paraId="680466F6" w14:textId="77777777" w:rsidTr="00E51D12">
        <w:tc>
          <w:tcPr>
            <w:tcW w:w="8640" w:type="dxa"/>
          </w:tcPr>
          <w:p w14:paraId="31CEDD16" w14:textId="77777777" w:rsidR="004445C6" w:rsidRDefault="00000000">
            <w:r>
              <w:t>Prospect, (fine) or *kinng tsz‘.</w:t>
            </w:r>
          </w:p>
        </w:tc>
      </w:tr>
      <w:tr w:rsidR="004445C6" w14:paraId="662C6497" w14:textId="77777777" w:rsidTr="00E51D12">
        <w:tc>
          <w:tcPr>
            <w:tcW w:w="8640" w:type="dxa"/>
          </w:tcPr>
          <w:p w14:paraId="0BEEE0A2" w14:textId="55502B67" w:rsidR="004445C6" w:rsidRDefault="00000000">
            <w:proofErr w:type="gramStart"/>
            <w:r>
              <w:t>Prosper</w:t>
            </w:r>
            <w:r w:rsidR="00E51D12">
              <w:t xml:space="preserve"> </w:t>
            </w:r>
            <w:r>
              <w:t>,</w:t>
            </w:r>
            <w:proofErr w:type="gramEnd"/>
            <w:r w:rsidR="00E51D12">
              <w:t xml:space="preserve"> </w:t>
            </w:r>
            <w:r>
              <w:t xml:space="preserve"> SL BE </w:t>
            </w:r>
            <w:proofErr w:type="spellStart"/>
            <w:r>
              <w:t>Wiune</w:t>
            </w:r>
            <w:proofErr w:type="spellEnd"/>
            <w:r>
              <w:t xml:space="preserve"> fah, EE Wiung</w:t>
            </w:r>
          </w:p>
        </w:tc>
      </w:tr>
      <w:tr w:rsidR="004445C6" w14:paraId="59B227D9" w14:textId="77777777" w:rsidTr="00E51D12">
        <w:tc>
          <w:tcPr>
            <w:tcW w:w="8640" w:type="dxa"/>
          </w:tcPr>
          <w:p w14:paraId="501BE878" w14:textId="77777777" w:rsidR="004445C6" w:rsidRDefault="004445C6"/>
        </w:tc>
      </w:tr>
      <w:tr w:rsidR="004445C6" w14:paraId="43751AD4" w14:textId="77777777" w:rsidTr="00E51D12">
        <w:tc>
          <w:tcPr>
            <w:tcW w:w="8640" w:type="dxa"/>
          </w:tcPr>
          <w:p w14:paraId="22AF8B06" w14:textId="77777777" w:rsidR="004445C6" w:rsidRDefault="004445C6"/>
        </w:tc>
      </w:tr>
      <w:tr w:rsidR="004445C6" w14:paraId="6B4AEF9B" w14:textId="77777777" w:rsidTr="00E51D12">
        <w:tc>
          <w:tcPr>
            <w:tcW w:w="8640" w:type="dxa"/>
          </w:tcPr>
          <w:p w14:paraId="7E9312F3" w14:textId="77777777" w:rsidR="004445C6" w:rsidRDefault="004445C6"/>
        </w:tc>
      </w:tr>
      <w:tr w:rsidR="004445C6" w14:paraId="39172D5F" w14:textId="77777777" w:rsidTr="00E51D12">
        <w:tc>
          <w:tcPr>
            <w:tcW w:w="8640" w:type="dxa"/>
          </w:tcPr>
          <w:p w14:paraId="34D70CEA" w14:textId="77777777" w:rsidR="004445C6" w:rsidRDefault="004445C6"/>
        </w:tc>
      </w:tr>
      <w:tr w:rsidR="004445C6" w14:paraId="7BCBBF6D" w14:textId="77777777" w:rsidTr="00E51D12">
        <w:tc>
          <w:tcPr>
            <w:tcW w:w="8640" w:type="dxa"/>
          </w:tcPr>
          <w:p w14:paraId="49347079" w14:textId="77777777" w:rsidR="004445C6" w:rsidRDefault="004445C6"/>
        </w:tc>
      </w:tr>
      <w:tr w:rsidR="004445C6" w14:paraId="6BD86B66" w14:textId="77777777" w:rsidTr="00E51D12">
        <w:tc>
          <w:tcPr>
            <w:tcW w:w="8640" w:type="dxa"/>
          </w:tcPr>
          <w:p w14:paraId="527BA0E6" w14:textId="77777777" w:rsidR="004445C6" w:rsidRDefault="004445C6"/>
        </w:tc>
      </w:tr>
      <w:tr w:rsidR="004445C6" w14:paraId="6BD70F12" w14:textId="77777777" w:rsidTr="00E51D12">
        <w:tc>
          <w:tcPr>
            <w:tcW w:w="8640" w:type="dxa"/>
          </w:tcPr>
          <w:p w14:paraId="689D0BB5" w14:textId="77777777" w:rsidR="004445C6" w:rsidRDefault="004445C6"/>
        </w:tc>
      </w:tr>
      <w:tr w:rsidR="004445C6" w14:paraId="63120B91" w14:textId="77777777" w:rsidTr="00E51D12">
        <w:tc>
          <w:tcPr>
            <w:tcW w:w="8640" w:type="dxa"/>
          </w:tcPr>
          <w:p w14:paraId="346A0A18" w14:textId="77777777" w:rsidR="004445C6" w:rsidRDefault="004445C6"/>
        </w:tc>
      </w:tr>
      <w:tr w:rsidR="004445C6" w14:paraId="68E3A145" w14:textId="77777777" w:rsidTr="00E51D12">
        <w:tc>
          <w:tcPr>
            <w:tcW w:w="8640" w:type="dxa"/>
          </w:tcPr>
          <w:p w14:paraId="46529324" w14:textId="77777777" w:rsidR="004445C6" w:rsidRDefault="004445C6"/>
        </w:tc>
      </w:tr>
      <w:tr w:rsidR="004445C6" w14:paraId="6E57AC29" w14:textId="77777777" w:rsidTr="00E51D12">
        <w:tc>
          <w:tcPr>
            <w:tcW w:w="8640" w:type="dxa"/>
          </w:tcPr>
          <w:p w14:paraId="7FAEC20F" w14:textId="77777777" w:rsidR="004445C6" w:rsidRDefault="004445C6"/>
        </w:tc>
      </w:tr>
      <w:tr w:rsidR="004445C6" w14:paraId="79DF079E" w14:textId="77777777" w:rsidTr="00E51D12">
        <w:tc>
          <w:tcPr>
            <w:tcW w:w="8640" w:type="dxa"/>
          </w:tcPr>
          <w:p w14:paraId="3474A4B2" w14:textId="77777777" w:rsidR="004445C6" w:rsidRDefault="004445C6"/>
        </w:tc>
      </w:tr>
      <w:tr w:rsidR="004445C6" w14:paraId="7A805CDC" w14:textId="77777777" w:rsidTr="00E51D12">
        <w:tc>
          <w:tcPr>
            <w:tcW w:w="8640" w:type="dxa"/>
          </w:tcPr>
          <w:p w14:paraId="7C34391F" w14:textId="77777777" w:rsidR="004445C6" w:rsidRDefault="004445C6"/>
        </w:tc>
      </w:tr>
      <w:tr w:rsidR="004445C6" w14:paraId="61FE8BC1" w14:textId="77777777" w:rsidTr="00E51D12">
        <w:tc>
          <w:tcPr>
            <w:tcW w:w="8640" w:type="dxa"/>
          </w:tcPr>
          <w:p w14:paraId="297754D7" w14:textId="77777777" w:rsidR="004445C6" w:rsidRDefault="004445C6"/>
        </w:tc>
      </w:tr>
      <w:tr w:rsidR="004445C6" w14:paraId="3F91B0C0" w14:textId="77777777" w:rsidTr="00E51D12">
        <w:tc>
          <w:tcPr>
            <w:tcW w:w="8640" w:type="dxa"/>
          </w:tcPr>
          <w:p w14:paraId="7D44482C" w14:textId="77777777" w:rsidR="004445C6" w:rsidRDefault="004445C6"/>
        </w:tc>
      </w:tr>
      <w:tr w:rsidR="004445C6" w14:paraId="71518CF4" w14:textId="77777777" w:rsidTr="00E51D12">
        <w:tc>
          <w:tcPr>
            <w:tcW w:w="8640" w:type="dxa"/>
          </w:tcPr>
          <w:p w14:paraId="53369DD3" w14:textId="77777777" w:rsidR="004445C6" w:rsidRDefault="004445C6"/>
        </w:tc>
      </w:tr>
      <w:tr w:rsidR="004445C6" w14:paraId="76848826" w14:textId="77777777" w:rsidTr="00E51D12">
        <w:tc>
          <w:tcPr>
            <w:tcW w:w="8640" w:type="dxa"/>
          </w:tcPr>
          <w:p w14:paraId="60995CA8" w14:textId="77777777" w:rsidR="004445C6" w:rsidRDefault="004445C6"/>
        </w:tc>
      </w:tr>
      <w:tr w:rsidR="004445C6" w14:paraId="121FDA11" w14:textId="77777777" w:rsidTr="00E51D12">
        <w:tc>
          <w:tcPr>
            <w:tcW w:w="8640" w:type="dxa"/>
          </w:tcPr>
          <w:p w14:paraId="556801F4" w14:textId="77777777" w:rsidR="004445C6" w:rsidRDefault="004445C6"/>
        </w:tc>
      </w:tr>
      <w:tr w:rsidR="004445C6" w14:paraId="17099056" w14:textId="77777777" w:rsidTr="00E51D12">
        <w:tc>
          <w:tcPr>
            <w:tcW w:w="8640" w:type="dxa"/>
          </w:tcPr>
          <w:p w14:paraId="6AFD6B48" w14:textId="77777777" w:rsidR="004445C6" w:rsidRDefault="004445C6"/>
        </w:tc>
      </w:tr>
      <w:tr w:rsidR="004445C6" w14:paraId="563C2A7F" w14:textId="77777777" w:rsidTr="00E51D12">
        <w:tc>
          <w:tcPr>
            <w:tcW w:w="8640" w:type="dxa"/>
          </w:tcPr>
          <w:p w14:paraId="64F2EB5D" w14:textId="77777777" w:rsidR="004445C6" w:rsidRDefault="004445C6"/>
        </w:tc>
      </w:tr>
      <w:tr w:rsidR="004445C6" w14:paraId="294EE9C4" w14:textId="77777777" w:rsidTr="00E51D12">
        <w:tc>
          <w:tcPr>
            <w:tcW w:w="8640" w:type="dxa"/>
          </w:tcPr>
          <w:p w14:paraId="5D373090" w14:textId="77777777" w:rsidR="004445C6" w:rsidRDefault="004445C6"/>
        </w:tc>
      </w:tr>
      <w:tr w:rsidR="004445C6" w14:paraId="457EE18C" w14:textId="77777777" w:rsidTr="00E51D12">
        <w:tc>
          <w:tcPr>
            <w:tcW w:w="8640" w:type="dxa"/>
          </w:tcPr>
          <w:p w14:paraId="536ADBCB" w14:textId="77777777" w:rsidR="004445C6" w:rsidRDefault="004445C6"/>
        </w:tc>
      </w:tr>
      <w:tr w:rsidR="004445C6" w14:paraId="18DBC3BC" w14:textId="77777777" w:rsidTr="00E51D12">
        <w:tc>
          <w:tcPr>
            <w:tcW w:w="8640" w:type="dxa"/>
          </w:tcPr>
          <w:p w14:paraId="2F9F99CB" w14:textId="77777777" w:rsidR="004445C6" w:rsidRDefault="004445C6"/>
        </w:tc>
      </w:tr>
      <w:tr w:rsidR="004445C6" w14:paraId="4CD9C1FF" w14:textId="77777777" w:rsidTr="00E51D12">
        <w:tc>
          <w:tcPr>
            <w:tcW w:w="8640" w:type="dxa"/>
          </w:tcPr>
          <w:p w14:paraId="41F0C59C" w14:textId="77777777" w:rsidR="004445C6" w:rsidRDefault="004445C6"/>
        </w:tc>
      </w:tr>
      <w:tr w:rsidR="004445C6" w14:paraId="28E3859E" w14:textId="77777777" w:rsidTr="00E51D12">
        <w:tc>
          <w:tcPr>
            <w:tcW w:w="8640" w:type="dxa"/>
          </w:tcPr>
          <w:p w14:paraId="58F422AF" w14:textId="77777777" w:rsidR="004445C6" w:rsidRDefault="004445C6"/>
        </w:tc>
      </w:tr>
      <w:tr w:rsidR="004445C6" w14:paraId="2F1A51C9" w14:textId="77777777" w:rsidTr="00E51D12">
        <w:tc>
          <w:tcPr>
            <w:tcW w:w="8640" w:type="dxa"/>
          </w:tcPr>
          <w:p w14:paraId="3B89C368" w14:textId="77777777" w:rsidR="004445C6" w:rsidRDefault="004445C6"/>
        </w:tc>
      </w:tr>
      <w:tr w:rsidR="004445C6" w14:paraId="3236046C" w14:textId="77777777" w:rsidTr="00E51D12">
        <w:tc>
          <w:tcPr>
            <w:tcW w:w="8640" w:type="dxa"/>
          </w:tcPr>
          <w:p w14:paraId="1FC0602B" w14:textId="77777777" w:rsidR="004445C6" w:rsidRDefault="004445C6"/>
        </w:tc>
      </w:tr>
      <w:tr w:rsidR="004445C6" w14:paraId="0E2F497D" w14:textId="77777777" w:rsidTr="00E51D12">
        <w:tc>
          <w:tcPr>
            <w:tcW w:w="8640" w:type="dxa"/>
          </w:tcPr>
          <w:p w14:paraId="5D5482EB" w14:textId="77777777" w:rsidR="004445C6" w:rsidRDefault="004445C6"/>
        </w:tc>
      </w:tr>
      <w:tr w:rsidR="004445C6" w14:paraId="2673F4CA" w14:textId="77777777" w:rsidTr="00E51D12">
        <w:tc>
          <w:tcPr>
            <w:tcW w:w="8640" w:type="dxa"/>
          </w:tcPr>
          <w:p w14:paraId="47230B43" w14:textId="77777777" w:rsidR="004445C6" w:rsidRDefault="004445C6"/>
        </w:tc>
      </w:tr>
      <w:tr w:rsidR="004445C6" w14:paraId="3580164C" w14:textId="77777777" w:rsidTr="00E51D12">
        <w:tc>
          <w:tcPr>
            <w:tcW w:w="8640" w:type="dxa"/>
          </w:tcPr>
          <w:p w14:paraId="4982AEFE" w14:textId="77777777" w:rsidR="004445C6" w:rsidRDefault="004445C6"/>
        </w:tc>
      </w:tr>
      <w:tr w:rsidR="004445C6" w14:paraId="07BDFCF8" w14:textId="77777777" w:rsidTr="00E51D12">
        <w:tc>
          <w:tcPr>
            <w:tcW w:w="8640" w:type="dxa"/>
          </w:tcPr>
          <w:p w14:paraId="0DE43B27" w14:textId="77777777" w:rsidR="004445C6" w:rsidRDefault="004445C6"/>
        </w:tc>
      </w:tr>
      <w:tr w:rsidR="004445C6" w14:paraId="40ABFC09" w14:textId="77777777" w:rsidTr="00E51D12">
        <w:tc>
          <w:tcPr>
            <w:tcW w:w="8640" w:type="dxa"/>
          </w:tcPr>
          <w:p w14:paraId="1E9E799B" w14:textId="77777777" w:rsidR="004445C6" w:rsidRDefault="004445C6"/>
        </w:tc>
      </w:tr>
      <w:tr w:rsidR="004445C6" w14:paraId="4EE066D8" w14:textId="77777777" w:rsidTr="00E51D12">
        <w:tc>
          <w:tcPr>
            <w:tcW w:w="8640" w:type="dxa"/>
          </w:tcPr>
          <w:p w14:paraId="20F0BF1C" w14:textId="77777777" w:rsidR="004445C6" w:rsidRDefault="004445C6"/>
        </w:tc>
      </w:tr>
      <w:tr w:rsidR="004445C6" w14:paraId="6442D725" w14:textId="77777777" w:rsidTr="00E51D12">
        <w:tc>
          <w:tcPr>
            <w:tcW w:w="8640" w:type="dxa"/>
          </w:tcPr>
          <w:p w14:paraId="11D645DD" w14:textId="77777777" w:rsidR="004445C6" w:rsidRDefault="004445C6"/>
        </w:tc>
      </w:tr>
      <w:tr w:rsidR="004445C6" w14:paraId="299D71EE" w14:textId="77777777" w:rsidTr="00E51D12">
        <w:tc>
          <w:tcPr>
            <w:tcW w:w="8640" w:type="dxa"/>
          </w:tcPr>
          <w:p w14:paraId="7344988E" w14:textId="77777777" w:rsidR="004445C6" w:rsidRDefault="004445C6"/>
        </w:tc>
      </w:tr>
      <w:tr w:rsidR="004445C6" w14:paraId="62AF3E71" w14:textId="77777777" w:rsidTr="00E51D12">
        <w:tc>
          <w:tcPr>
            <w:tcW w:w="8640" w:type="dxa"/>
          </w:tcPr>
          <w:p w14:paraId="18287222" w14:textId="77777777" w:rsidR="004445C6" w:rsidRDefault="004445C6"/>
        </w:tc>
      </w:tr>
      <w:tr w:rsidR="004445C6" w14:paraId="02F0E5C2" w14:textId="77777777" w:rsidTr="00E51D12">
        <w:tc>
          <w:tcPr>
            <w:tcW w:w="8640" w:type="dxa"/>
          </w:tcPr>
          <w:p w14:paraId="77FB68D0" w14:textId="77777777" w:rsidR="004445C6" w:rsidRDefault="004445C6"/>
        </w:tc>
      </w:tr>
      <w:tr w:rsidR="004445C6" w14:paraId="2EC84C37" w14:textId="77777777" w:rsidTr="00E51D12">
        <w:tc>
          <w:tcPr>
            <w:tcW w:w="8640" w:type="dxa"/>
          </w:tcPr>
          <w:p w14:paraId="6EAAF00E" w14:textId="77777777" w:rsidR="004445C6" w:rsidRDefault="004445C6"/>
        </w:tc>
      </w:tr>
      <w:tr w:rsidR="004445C6" w14:paraId="5F9733E1" w14:textId="77777777" w:rsidTr="00E51D12">
        <w:tc>
          <w:tcPr>
            <w:tcW w:w="8640" w:type="dxa"/>
          </w:tcPr>
          <w:p w14:paraId="55209F96" w14:textId="77777777" w:rsidR="004445C6" w:rsidRDefault="004445C6"/>
        </w:tc>
      </w:tr>
      <w:tr w:rsidR="004445C6" w14:paraId="1FE637F5" w14:textId="77777777" w:rsidTr="00E51D12">
        <w:tc>
          <w:tcPr>
            <w:tcW w:w="8640" w:type="dxa"/>
          </w:tcPr>
          <w:p w14:paraId="46AE1847" w14:textId="77777777" w:rsidR="004445C6" w:rsidRDefault="004445C6"/>
        </w:tc>
      </w:tr>
      <w:tr w:rsidR="004445C6" w14:paraId="5F9215AE" w14:textId="77777777" w:rsidTr="00E51D12">
        <w:tc>
          <w:tcPr>
            <w:tcW w:w="8640" w:type="dxa"/>
          </w:tcPr>
          <w:p w14:paraId="5DFD7583" w14:textId="77777777" w:rsidR="004445C6" w:rsidRDefault="004445C6"/>
        </w:tc>
      </w:tr>
      <w:tr w:rsidR="004445C6" w14:paraId="4D945A65" w14:textId="77777777" w:rsidTr="00E51D12">
        <w:tc>
          <w:tcPr>
            <w:tcW w:w="8640" w:type="dxa"/>
          </w:tcPr>
          <w:p w14:paraId="02568E0E" w14:textId="77777777" w:rsidR="004445C6" w:rsidRDefault="004445C6"/>
        </w:tc>
      </w:tr>
      <w:tr w:rsidR="004445C6" w14:paraId="318F40DC" w14:textId="77777777" w:rsidTr="00E51D12">
        <w:tc>
          <w:tcPr>
            <w:tcW w:w="8640" w:type="dxa"/>
          </w:tcPr>
          <w:p w14:paraId="4F5CAE15" w14:textId="77777777" w:rsidR="004445C6" w:rsidRDefault="004445C6"/>
        </w:tc>
      </w:tr>
      <w:tr w:rsidR="004445C6" w14:paraId="3015FF7A" w14:textId="77777777" w:rsidTr="00E51D12">
        <w:tc>
          <w:tcPr>
            <w:tcW w:w="8640" w:type="dxa"/>
          </w:tcPr>
          <w:p w14:paraId="5FB7FA9B" w14:textId="77777777" w:rsidR="004445C6" w:rsidRDefault="004445C6"/>
        </w:tc>
      </w:tr>
      <w:tr w:rsidR="004445C6" w14:paraId="4F421DC1" w14:textId="77777777" w:rsidTr="00E51D12">
        <w:tc>
          <w:tcPr>
            <w:tcW w:w="8640" w:type="dxa"/>
          </w:tcPr>
          <w:p w14:paraId="56F6A5C3" w14:textId="77777777" w:rsidR="004445C6" w:rsidRDefault="004445C6"/>
        </w:tc>
      </w:tr>
      <w:tr w:rsidR="004445C6" w14:paraId="59EAD871" w14:textId="77777777" w:rsidTr="00E51D12">
        <w:tc>
          <w:tcPr>
            <w:tcW w:w="8640" w:type="dxa"/>
          </w:tcPr>
          <w:p w14:paraId="367C4EE1" w14:textId="77777777" w:rsidR="004445C6" w:rsidRDefault="004445C6"/>
        </w:tc>
      </w:tr>
      <w:tr w:rsidR="004445C6" w14:paraId="0419162B" w14:textId="77777777" w:rsidTr="00E51D12">
        <w:tc>
          <w:tcPr>
            <w:tcW w:w="8640" w:type="dxa"/>
          </w:tcPr>
          <w:p w14:paraId="217E4490" w14:textId="77777777" w:rsidR="004445C6" w:rsidRDefault="004445C6"/>
        </w:tc>
      </w:tr>
      <w:tr w:rsidR="004445C6" w14:paraId="6DDDF9FD" w14:textId="77777777" w:rsidTr="00E51D12">
        <w:tc>
          <w:tcPr>
            <w:tcW w:w="8640" w:type="dxa"/>
          </w:tcPr>
          <w:p w14:paraId="51741888" w14:textId="77777777" w:rsidR="004445C6" w:rsidRDefault="004445C6"/>
        </w:tc>
      </w:tr>
      <w:tr w:rsidR="004445C6" w14:paraId="7170467F" w14:textId="77777777" w:rsidTr="00E51D12">
        <w:tc>
          <w:tcPr>
            <w:tcW w:w="8640" w:type="dxa"/>
          </w:tcPr>
          <w:p w14:paraId="77CC3DEB" w14:textId="77777777" w:rsidR="004445C6" w:rsidRDefault="004445C6"/>
        </w:tc>
      </w:tr>
      <w:tr w:rsidR="004445C6" w14:paraId="6354D549" w14:textId="77777777" w:rsidTr="00E51D12">
        <w:tc>
          <w:tcPr>
            <w:tcW w:w="8640" w:type="dxa"/>
          </w:tcPr>
          <w:p w14:paraId="7B4D6627" w14:textId="77777777" w:rsidR="004445C6" w:rsidRDefault="004445C6"/>
        </w:tc>
      </w:tr>
      <w:tr w:rsidR="004445C6" w14:paraId="06BF2144" w14:textId="77777777" w:rsidTr="00E51D12">
        <w:tc>
          <w:tcPr>
            <w:tcW w:w="8640" w:type="dxa"/>
          </w:tcPr>
          <w:p w14:paraId="488739BF" w14:textId="77777777" w:rsidR="004445C6" w:rsidRDefault="004445C6"/>
        </w:tc>
      </w:tr>
      <w:tr w:rsidR="004445C6" w14:paraId="60C11B54" w14:textId="77777777" w:rsidTr="00E51D12">
        <w:tc>
          <w:tcPr>
            <w:tcW w:w="8640" w:type="dxa"/>
          </w:tcPr>
          <w:p w14:paraId="6D6BEF1D" w14:textId="77777777" w:rsidR="004445C6" w:rsidRDefault="004445C6"/>
        </w:tc>
      </w:tr>
      <w:tr w:rsidR="004445C6" w14:paraId="6790D736" w14:textId="77777777" w:rsidTr="00E51D12">
        <w:tc>
          <w:tcPr>
            <w:tcW w:w="8640" w:type="dxa"/>
          </w:tcPr>
          <w:p w14:paraId="6B423FA7" w14:textId="77777777" w:rsidR="004445C6" w:rsidRDefault="004445C6"/>
        </w:tc>
      </w:tr>
      <w:tr w:rsidR="004445C6" w14:paraId="392F90EE" w14:textId="77777777" w:rsidTr="00E51D12">
        <w:tc>
          <w:tcPr>
            <w:tcW w:w="8640" w:type="dxa"/>
          </w:tcPr>
          <w:p w14:paraId="3A9D2209" w14:textId="77777777" w:rsidR="004445C6" w:rsidRDefault="004445C6"/>
        </w:tc>
      </w:tr>
      <w:tr w:rsidR="004445C6" w14:paraId="23431C49" w14:textId="77777777" w:rsidTr="00E51D12">
        <w:tc>
          <w:tcPr>
            <w:tcW w:w="8640" w:type="dxa"/>
          </w:tcPr>
          <w:p w14:paraId="70D7D63F" w14:textId="77777777" w:rsidR="004445C6" w:rsidRDefault="004445C6"/>
        </w:tc>
      </w:tr>
      <w:tr w:rsidR="004445C6" w14:paraId="1577AE61" w14:textId="77777777" w:rsidTr="00E51D12">
        <w:tc>
          <w:tcPr>
            <w:tcW w:w="8640" w:type="dxa"/>
          </w:tcPr>
          <w:p w14:paraId="60A0D77D" w14:textId="77777777" w:rsidR="004445C6" w:rsidRDefault="004445C6"/>
        </w:tc>
      </w:tr>
      <w:tr w:rsidR="004445C6" w14:paraId="08CCD7DC" w14:textId="77777777" w:rsidTr="00E51D12">
        <w:tc>
          <w:tcPr>
            <w:tcW w:w="8640" w:type="dxa"/>
          </w:tcPr>
          <w:p w14:paraId="2B697C28" w14:textId="77777777" w:rsidR="004445C6" w:rsidRDefault="004445C6"/>
        </w:tc>
      </w:tr>
      <w:tr w:rsidR="004445C6" w14:paraId="513FEAB9" w14:textId="77777777" w:rsidTr="00E51D12">
        <w:tc>
          <w:tcPr>
            <w:tcW w:w="8640" w:type="dxa"/>
          </w:tcPr>
          <w:p w14:paraId="3581D7C8" w14:textId="77777777" w:rsidR="004445C6" w:rsidRDefault="004445C6"/>
        </w:tc>
      </w:tr>
      <w:tr w:rsidR="004445C6" w14:paraId="0FF07AA3" w14:textId="77777777" w:rsidTr="00E51D12">
        <w:tc>
          <w:tcPr>
            <w:tcW w:w="8640" w:type="dxa"/>
          </w:tcPr>
          <w:p w14:paraId="1C1C9799" w14:textId="77777777" w:rsidR="004445C6" w:rsidRDefault="004445C6"/>
        </w:tc>
      </w:tr>
      <w:tr w:rsidR="004445C6" w14:paraId="10342BBB" w14:textId="77777777" w:rsidTr="00E51D12">
        <w:tc>
          <w:tcPr>
            <w:tcW w:w="8640" w:type="dxa"/>
          </w:tcPr>
          <w:p w14:paraId="179D7F95" w14:textId="77777777" w:rsidR="004445C6" w:rsidRDefault="004445C6"/>
        </w:tc>
      </w:tr>
      <w:tr w:rsidR="004445C6" w14:paraId="5903A3EF" w14:textId="77777777" w:rsidTr="00E51D12">
        <w:tc>
          <w:tcPr>
            <w:tcW w:w="8640" w:type="dxa"/>
          </w:tcPr>
          <w:p w14:paraId="3C7E6C0B" w14:textId="77777777" w:rsidR="004445C6" w:rsidRDefault="004445C6"/>
        </w:tc>
      </w:tr>
      <w:tr w:rsidR="004445C6" w14:paraId="645C12C6" w14:textId="77777777" w:rsidTr="00E51D12">
        <w:tc>
          <w:tcPr>
            <w:tcW w:w="8640" w:type="dxa"/>
          </w:tcPr>
          <w:p w14:paraId="7BB4DBAA" w14:textId="77777777" w:rsidR="004445C6" w:rsidRDefault="004445C6"/>
        </w:tc>
      </w:tr>
      <w:tr w:rsidR="004445C6" w14:paraId="004D2372" w14:textId="77777777" w:rsidTr="00E51D12">
        <w:tc>
          <w:tcPr>
            <w:tcW w:w="8640" w:type="dxa"/>
          </w:tcPr>
          <w:p w14:paraId="3B49263F" w14:textId="77777777" w:rsidR="004445C6" w:rsidRDefault="004445C6"/>
        </w:tc>
      </w:tr>
      <w:tr w:rsidR="004445C6" w14:paraId="2BB96F48" w14:textId="77777777" w:rsidTr="00E51D12">
        <w:tc>
          <w:tcPr>
            <w:tcW w:w="8640" w:type="dxa"/>
          </w:tcPr>
          <w:p w14:paraId="2A5576C0" w14:textId="77777777" w:rsidR="004445C6" w:rsidRDefault="004445C6"/>
        </w:tc>
      </w:tr>
      <w:tr w:rsidR="004445C6" w14:paraId="7E78897B" w14:textId="77777777" w:rsidTr="00E51D12">
        <w:tc>
          <w:tcPr>
            <w:tcW w:w="8640" w:type="dxa"/>
          </w:tcPr>
          <w:p w14:paraId="03EEE29E" w14:textId="77777777" w:rsidR="004445C6" w:rsidRDefault="004445C6"/>
        </w:tc>
      </w:tr>
      <w:tr w:rsidR="004445C6" w14:paraId="21E70F81" w14:textId="77777777" w:rsidTr="00E51D12">
        <w:tc>
          <w:tcPr>
            <w:tcW w:w="8640" w:type="dxa"/>
          </w:tcPr>
          <w:p w14:paraId="713F3BD3" w14:textId="77777777" w:rsidR="004445C6" w:rsidRDefault="004445C6"/>
        </w:tc>
      </w:tr>
      <w:tr w:rsidR="004445C6" w14:paraId="20EE164A" w14:textId="77777777" w:rsidTr="00E51D12">
        <w:tc>
          <w:tcPr>
            <w:tcW w:w="8640" w:type="dxa"/>
          </w:tcPr>
          <w:p w14:paraId="384A9976" w14:textId="77777777" w:rsidR="004445C6" w:rsidRDefault="004445C6"/>
        </w:tc>
      </w:tr>
      <w:tr w:rsidR="004445C6" w14:paraId="0A888DD1" w14:textId="77777777" w:rsidTr="00E51D12">
        <w:tc>
          <w:tcPr>
            <w:tcW w:w="8640" w:type="dxa"/>
          </w:tcPr>
          <w:p w14:paraId="68D9E73A" w14:textId="77777777" w:rsidR="004445C6" w:rsidRDefault="004445C6"/>
        </w:tc>
      </w:tr>
      <w:tr w:rsidR="004445C6" w14:paraId="499B18F0" w14:textId="77777777" w:rsidTr="00E51D12">
        <w:tc>
          <w:tcPr>
            <w:tcW w:w="8640" w:type="dxa"/>
          </w:tcPr>
          <w:p w14:paraId="33B53410" w14:textId="77777777" w:rsidR="004445C6" w:rsidRDefault="004445C6"/>
        </w:tc>
      </w:tr>
      <w:tr w:rsidR="004445C6" w14:paraId="6D39AFA1" w14:textId="77777777" w:rsidTr="00E51D12">
        <w:tc>
          <w:tcPr>
            <w:tcW w:w="8640" w:type="dxa"/>
          </w:tcPr>
          <w:p w14:paraId="5E1881D5" w14:textId="77777777" w:rsidR="004445C6" w:rsidRDefault="004445C6"/>
        </w:tc>
      </w:tr>
      <w:tr w:rsidR="004445C6" w14:paraId="5FDC4D58" w14:textId="77777777" w:rsidTr="00E51D12">
        <w:tc>
          <w:tcPr>
            <w:tcW w:w="8640" w:type="dxa"/>
          </w:tcPr>
          <w:p w14:paraId="591398DD" w14:textId="77777777" w:rsidR="004445C6" w:rsidRDefault="004445C6"/>
        </w:tc>
      </w:tr>
      <w:tr w:rsidR="004445C6" w14:paraId="3063475C" w14:textId="77777777" w:rsidTr="00E51D12">
        <w:tc>
          <w:tcPr>
            <w:tcW w:w="8640" w:type="dxa"/>
          </w:tcPr>
          <w:p w14:paraId="21901ADD" w14:textId="77777777" w:rsidR="004445C6" w:rsidRDefault="004445C6"/>
        </w:tc>
      </w:tr>
      <w:tr w:rsidR="004445C6" w14:paraId="277C92BC" w14:textId="77777777" w:rsidTr="00E51D12">
        <w:tc>
          <w:tcPr>
            <w:tcW w:w="8640" w:type="dxa"/>
          </w:tcPr>
          <w:p w14:paraId="6BB55B4D" w14:textId="77777777" w:rsidR="004445C6" w:rsidRDefault="004445C6"/>
        </w:tc>
      </w:tr>
      <w:tr w:rsidR="004445C6" w14:paraId="71AD577A" w14:textId="77777777" w:rsidTr="00E51D12">
        <w:tc>
          <w:tcPr>
            <w:tcW w:w="8640" w:type="dxa"/>
          </w:tcPr>
          <w:p w14:paraId="7115F037" w14:textId="77777777" w:rsidR="004445C6" w:rsidRDefault="004445C6"/>
        </w:tc>
      </w:tr>
      <w:tr w:rsidR="004445C6" w14:paraId="3C126DFB" w14:textId="77777777" w:rsidTr="00E51D12">
        <w:tc>
          <w:tcPr>
            <w:tcW w:w="8640" w:type="dxa"/>
          </w:tcPr>
          <w:p w14:paraId="2201D9EF" w14:textId="77777777" w:rsidR="004445C6" w:rsidRDefault="004445C6"/>
        </w:tc>
      </w:tr>
      <w:tr w:rsidR="004445C6" w14:paraId="1187AD28" w14:textId="77777777" w:rsidTr="00E51D12">
        <w:tc>
          <w:tcPr>
            <w:tcW w:w="8640" w:type="dxa"/>
          </w:tcPr>
          <w:p w14:paraId="2A120CF4" w14:textId="77777777" w:rsidR="004445C6" w:rsidRDefault="004445C6"/>
        </w:tc>
      </w:tr>
      <w:tr w:rsidR="004445C6" w14:paraId="3AC56368" w14:textId="77777777" w:rsidTr="00E51D12">
        <w:tc>
          <w:tcPr>
            <w:tcW w:w="8640" w:type="dxa"/>
          </w:tcPr>
          <w:p w14:paraId="1D0A9A12" w14:textId="77777777" w:rsidR="004445C6" w:rsidRDefault="004445C6"/>
        </w:tc>
      </w:tr>
      <w:tr w:rsidR="004445C6" w14:paraId="658C7B65" w14:textId="77777777" w:rsidTr="00E51D12">
        <w:tc>
          <w:tcPr>
            <w:tcW w:w="8640" w:type="dxa"/>
          </w:tcPr>
          <w:p w14:paraId="41834F78" w14:textId="77777777" w:rsidR="004445C6" w:rsidRDefault="004445C6"/>
        </w:tc>
      </w:tr>
      <w:tr w:rsidR="004445C6" w14:paraId="53DAA60D" w14:textId="77777777" w:rsidTr="00E51D12">
        <w:tc>
          <w:tcPr>
            <w:tcW w:w="8640" w:type="dxa"/>
          </w:tcPr>
          <w:p w14:paraId="5966B27F" w14:textId="77777777" w:rsidR="004445C6" w:rsidRDefault="004445C6"/>
        </w:tc>
      </w:tr>
      <w:tr w:rsidR="004445C6" w14:paraId="3F01F81D" w14:textId="77777777" w:rsidTr="00E51D12">
        <w:tc>
          <w:tcPr>
            <w:tcW w:w="8640" w:type="dxa"/>
          </w:tcPr>
          <w:p w14:paraId="06211A7E" w14:textId="77777777" w:rsidR="004445C6" w:rsidRDefault="004445C6"/>
        </w:tc>
      </w:tr>
      <w:tr w:rsidR="004445C6" w14:paraId="72F6F035" w14:textId="77777777" w:rsidTr="00E51D12">
        <w:tc>
          <w:tcPr>
            <w:tcW w:w="8640" w:type="dxa"/>
          </w:tcPr>
          <w:p w14:paraId="49984E0C" w14:textId="77777777" w:rsidR="004445C6" w:rsidRDefault="004445C6"/>
        </w:tc>
      </w:tr>
      <w:tr w:rsidR="004445C6" w14:paraId="2EFD0990" w14:textId="77777777" w:rsidTr="00E51D12">
        <w:tc>
          <w:tcPr>
            <w:tcW w:w="8640" w:type="dxa"/>
          </w:tcPr>
          <w:p w14:paraId="066A16E5" w14:textId="77777777" w:rsidR="004445C6" w:rsidRDefault="004445C6"/>
        </w:tc>
      </w:tr>
      <w:tr w:rsidR="004445C6" w14:paraId="7B56F213" w14:textId="77777777" w:rsidTr="00E51D12">
        <w:tc>
          <w:tcPr>
            <w:tcW w:w="8640" w:type="dxa"/>
          </w:tcPr>
          <w:p w14:paraId="3C649FE5" w14:textId="77777777" w:rsidR="004445C6" w:rsidRDefault="004445C6"/>
        </w:tc>
      </w:tr>
      <w:tr w:rsidR="004445C6" w14:paraId="5DA3AF40" w14:textId="77777777" w:rsidTr="00E51D12">
        <w:tc>
          <w:tcPr>
            <w:tcW w:w="8640" w:type="dxa"/>
          </w:tcPr>
          <w:p w14:paraId="5191B398" w14:textId="77777777" w:rsidR="004445C6" w:rsidRDefault="004445C6"/>
        </w:tc>
      </w:tr>
      <w:tr w:rsidR="004445C6" w14:paraId="36FF4928" w14:textId="77777777" w:rsidTr="00E51D12">
        <w:tc>
          <w:tcPr>
            <w:tcW w:w="8640" w:type="dxa"/>
          </w:tcPr>
          <w:p w14:paraId="6B870CB4" w14:textId="77777777" w:rsidR="004445C6" w:rsidRDefault="004445C6"/>
        </w:tc>
      </w:tr>
      <w:tr w:rsidR="004445C6" w14:paraId="59422F3D" w14:textId="77777777" w:rsidTr="00E51D12">
        <w:tc>
          <w:tcPr>
            <w:tcW w:w="8640" w:type="dxa"/>
          </w:tcPr>
          <w:p w14:paraId="7AA64F6E" w14:textId="77777777" w:rsidR="004445C6" w:rsidRDefault="004445C6"/>
        </w:tc>
      </w:tr>
      <w:tr w:rsidR="004445C6" w14:paraId="383A00BE" w14:textId="77777777" w:rsidTr="00E51D12">
        <w:tc>
          <w:tcPr>
            <w:tcW w:w="8640" w:type="dxa"/>
          </w:tcPr>
          <w:p w14:paraId="5B1B0FCD" w14:textId="77777777" w:rsidR="004445C6" w:rsidRDefault="004445C6"/>
        </w:tc>
      </w:tr>
      <w:tr w:rsidR="004445C6" w14:paraId="11378D5C" w14:textId="77777777" w:rsidTr="00E51D12">
        <w:tc>
          <w:tcPr>
            <w:tcW w:w="8640" w:type="dxa"/>
          </w:tcPr>
          <w:p w14:paraId="243B47A0" w14:textId="77777777" w:rsidR="004445C6" w:rsidRDefault="004445C6"/>
        </w:tc>
      </w:tr>
      <w:tr w:rsidR="004445C6" w14:paraId="1D828381" w14:textId="77777777" w:rsidTr="00E51D12">
        <w:tc>
          <w:tcPr>
            <w:tcW w:w="8640" w:type="dxa"/>
          </w:tcPr>
          <w:p w14:paraId="1B36B9CC" w14:textId="77777777" w:rsidR="004445C6" w:rsidRDefault="004445C6"/>
        </w:tc>
      </w:tr>
      <w:tr w:rsidR="004445C6" w14:paraId="7C6CC3A2" w14:textId="77777777" w:rsidTr="00E51D12">
        <w:tc>
          <w:tcPr>
            <w:tcW w:w="8640" w:type="dxa"/>
          </w:tcPr>
          <w:p w14:paraId="32FBAEC6" w14:textId="77777777" w:rsidR="004445C6" w:rsidRDefault="004445C6"/>
        </w:tc>
      </w:tr>
      <w:tr w:rsidR="004445C6" w14:paraId="79B0DA24" w14:textId="77777777" w:rsidTr="00E51D12">
        <w:tc>
          <w:tcPr>
            <w:tcW w:w="8640" w:type="dxa"/>
          </w:tcPr>
          <w:p w14:paraId="739A18A8" w14:textId="77777777" w:rsidR="004445C6" w:rsidRDefault="004445C6"/>
        </w:tc>
      </w:tr>
    </w:tbl>
    <w:p w14:paraId="10AD93B0" w14:textId="77777777" w:rsidR="00B44C5B" w:rsidRDefault="00B44C5B"/>
    <w:sectPr w:rsidR="00B44C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8723979">
    <w:abstractNumId w:val="8"/>
  </w:num>
  <w:num w:numId="2" w16cid:durableId="698430991">
    <w:abstractNumId w:val="6"/>
  </w:num>
  <w:num w:numId="3" w16cid:durableId="24410918">
    <w:abstractNumId w:val="5"/>
  </w:num>
  <w:num w:numId="4" w16cid:durableId="450899427">
    <w:abstractNumId w:val="4"/>
  </w:num>
  <w:num w:numId="5" w16cid:durableId="865484239">
    <w:abstractNumId w:val="7"/>
  </w:num>
  <w:num w:numId="6" w16cid:durableId="1332100820">
    <w:abstractNumId w:val="3"/>
  </w:num>
  <w:num w:numId="7" w16cid:durableId="1899511745">
    <w:abstractNumId w:val="2"/>
  </w:num>
  <w:num w:numId="8" w16cid:durableId="1670712897">
    <w:abstractNumId w:val="1"/>
  </w:num>
  <w:num w:numId="9" w16cid:durableId="725103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45C6"/>
    <w:rsid w:val="004B6132"/>
    <w:rsid w:val="00AA1D8D"/>
    <w:rsid w:val="00B44C5B"/>
    <w:rsid w:val="00B47730"/>
    <w:rsid w:val="00CB0664"/>
    <w:rsid w:val="00E51D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10D051"/>
  <w14:defaultImageDpi w14:val="300"/>
  <w15:docId w15:val="{40A3E5DC-99A3-4F29-ACB2-AFE879B5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2024-08-09T13:06:00Z</dcterms:modified>
  <cp:category/>
</cp:coreProperties>
</file>