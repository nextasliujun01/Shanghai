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F2A93" w14:paraId="4B193C99" w14:textId="77777777" w:rsidTr="00AF205A">
        <w:tc>
          <w:tcPr>
            <w:tcW w:w="8640" w:type="dxa"/>
          </w:tcPr>
          <w:p w14:paraId="1BD164EB" w14:textId="77777777" w:rsidR="000F2A93" w:rsidRDefault="00000000">
            <w:r>
              <w:t>PRO</w:t>
            </w:r>
          </w:p>
        </w:tc>
      </w:tr>
      <w:tr w:rsidR="000F2A93" w14:paraId="24B3B189" w14:textId="77777777" w:rsidTr="00AF205A">
        <w:tc>
          <w:tcPr>
            <w:tcW w:w="8640" w:type="dxa"/>
          </w:tcPr>
          <w:p w14:paraId="2236A063" w14:textId="18B0C35A" w:rsidR="000F2A93" w:rsidRDefault="000F2A93"/>
        </w:tc>
      </w:tr>
      <w:tr w:rsidR="000F2A93" w14:paraId="7100AFC9" w14:textId="77777777" w:rsidTr="00AF205A">
        <w:tc>
          <w:tcPr>
            <w:tcW w:w="8640" w:type="dxa"/>
          </w:tcPr>
          <w:p w14:paraId="1CAE97C2" w14:textId="38935C58" w:rsidR="000F2A93" w:rsidRDefault="00AF205A">
            <w:r>
              <w:t xml:space="preserve"> </w:t>
            </w:r>
          </w:p>
        </w:tc>
      </w:tr>
      <w:tr w:rsidR="000F2A93" w14:paraId="2AA8F6CE" w14:textId="77777777" w:rsidTr="00AF205A">
        <w:tc>
          <w:tcPr>
            <w:tcW w:w="8640" w:type="dxa"/>
          </w:tcPr>
          <w:p w14:paraId="4264A8B5" w14:textId="67C55D09" w:rsidR="000F2A93" w:rsidRDefault="00000000">
            <w:proofErr w:type="gramStart"/>
            <w:r>
              <w:t xml:space="preserve">Prostitute, </w:t>
            </w:r>
            <w:r w:rsidR="00AF205A">
              <w:t xml:space="preserve"> </w:t>
            </w:r>
            <w:r>
              <w:t xml:space="preserve"> </w:t>
            </w:r>
            <w:proofErr w:type="gramEnd"/>
            <w:r>
              <w:t xml:space="preserve">sang </w:t>
            </w:r>
            <w:proofErr w:type="spellStart"/>
            <w:r>
              <w:t>ui</w:t>
            </w:r>
            <w:proofErr w:type="spellEnd"/>
            <w:r>
              <w:t>‘, {his sons</w:t>
            </w:r>
            <w:r w:rsidR="00AF205A">
              <w:t xml:space="preserve"> </w:t>
            </w:r>
            <w:r w:rsidR="00AF205A">
              <w:t>daughters prostitutes) Pi AK</w:t>
            </w:r>
          </w:p>
        </w:tc>
      </w:tr>
      <w:tr w:rsidR="000F2A93" w14:paraId="3B8074F6" w14:textId="77777777" w:rsidTr="00AF205A">
        <w:tc>
          <w:tcPr>
            <w:tcW w:w="8640" w:type="dxa"/>
          </w:tcPr>
          <w:p w14:paraId="2F110884" w14:textId="2CC42917" w:rsidR="000F2A93" w:rsidRDefault="000F2A93"/>
        </w:tc>
      </w:tr>
      <w:tr w:rsidR="000F2A93" w14:paraId="78799EA7" w14:textId="77777777" w:rsidTr="00AF205A">
        <w:tc>
          <w:tcPr>
            <w:tcW w:w="8640" w:type="dxa"/>
          </w:tcPr>
          <w:p w14:paraId="4A13E65F" w14:textId="77777777" w:rsidR="000F2A93" w:rsidRDefault="00000000">
            <w:r>
              <w:t>Prostrate, (cast one's self) HELE th |</w:t>
            </w:r>
          </w:p>
        </w:tc>
      </w:tr>
      <w:tr w:rsidR="000F2A93" w14:paraId="5FEB99FF" w14:textId="77777777" w:rsidTr="00AF205A">
        <w:tc>
          <w:tcPr>
            <w:tcW w:w="8640" w:type="dxa"/>
          </w:tcPr>
          <w:p w14:paraId="6CC86C32" w14:textId="77777777" w:rsidR="000F2A93" w:rsidRDefault="00000000">
            <w:r>
              <w:t>Prostration, (ceremony of) fe BE Weh |</w:t>
            </w:r>
          </w:p>
        </w:tc>
      </w:tr>
      <w:tr w:rsidR="000F2A93" w14:paraId="79D375C8" w14:textId="77777777" w:rsidTr="00AF205A">
        <w:tc>
          <w:tcPr>
            <w:tcW w:w="8640" w:type="dxa"/>
          </w:tcPr>
          <w:p w14:paraId="6C7FB1C3" w14:textId="77777777" w:rsidR="000F2A93" w:rsidRDefault="00000000">
            <w:r>
              <w:t>Protect, Teli ‘pau yeu,</w:t>
            </w:r>
          </w:p>
        </w:tc>
      </w:tr>
      <w:tr w:rsidR="000F2A93" w14:paraId="6669E80D" w14:textId="77777777" w:rsidTr="00AF205A">
        <w:tc>
          <w:tcPr>
            <w:tcW w:w="8640" w:type="dxa"/>
          </w:tcPr>
          <w:p w14:paraId="405A61E2" w14:textId="77777777" w:rsidR="000F2A93" w:rsidRDefault="00000000">
            <w:r>
              <w:t>Protestant, (religion) WR EKEL ya su</w:t>
            </w:r>
          </w:p>
        </w:tc>
      </w:tr>
      <w:tr w:rsidR="000F2A93" w14:paraId="565BA5E7" w14:textId="77777777" w:rsidTr="00AF205A">
        <w:tc>
          <w:tcPr>
            <w:tcW w:w="8640" w:type="dxa"/>
          </w:tcPr>
          <w:p w14:paraId="07F82978" w14:textId="77777777" w:rsidR="000F2A93" w:rsidRDefault="00000000">
            <w:r>
              <w:t>Protomartyr, “EH Jt Aw Hk or TA</w:t>
            </w:r>
          </w:p>
        </w:tc>
      </w:tr>
      <w:tr w:rsidR="000F2A93" w14:paraId="18F18AFD" w14:textId="77777777" w:rsidTr="00AF205A">
        <w:tc>
          <w:tcPr>
            <w:tcW w:w="8640" w:type="dxa"/>
          </w:tcPr>
          <w:p w14:paraId="14F8696F" w14:textId="77777777" w:rsidR="000F2A93" w:rsidRDefault="00000000">
            <w:r>
              <w:t>Prototype, sie Eee seu siex 'piau |</w:t>
            </w:r>
          </w:p>
        </w:tc>
      </w:tr>
      <w:tr w:rsidR="000F2A93" w14:paraId="5E73A936" w14:textId="77777777" w:rsidTr="00AF205A">
        <w:tc>
          <w:tcPr>
            <w:tcW w:w="8640" w:type="dxa"/>
          </w:tcPr>
          <w:p w14:paraId="056DC037" w14:textId="77777777" w:rsidR="000F2A93" w:rsidRDefault="00000000">
            <w:r>
              <w:t>Protract, (time) 48 Ae RE tax zz</w:t>
            </w:r>
          </w:p>
        </w:tc>
      </w:tr>
      <w:tr w:rsidR="000F2A93" w14:paraId="35B7C2C4" w14:textId="77777777" w:rsidTr="00AF205A">
        <w:tc>
          <w:tcPr>
            <w:tcW w:w="8640" w:type="dxa"/>
          </w:tcPr>
          <w:p w14:paraId="162F7568" w14:textId="21A91EF6" w:rsidR="000F2A93" w:rsidRDefault="00000000">
            <w:proofErr w:type="gramStart"/>
            <w:r>
              <w:t xml:space="preserve">Protuberant, </w:t>
            </w:r>
            <w:r w:rsidR="00AF205A">
              <w:t xml:space="preserve"> </w:t>
            </w:r>
            <w:r>
              <w:t xml:space="preserve"> </w:t>
            </w:r>
            <w:proofErr w:type="gramEnd"/>
            <w:r>
              <w:t>deh t’seh li.</w:t>
            </w:r>
          </w:p>
        </w:tc>
      </w:tr>
      <w:tr w:rsidR="000F2A93" w14:paraId="5131B7A1" w14:textId="77777777" w:rsidTr="00AF205A">
        <w:tc>
          <w:tcPr>
            <w:tcW w:w="8640" w:type="dxa"/>
          </w:tcPr>
          <w:p w14:paraId="65B7A494" w14:textId="77777777" w:rsidR="000F2A93" w:rsidRDefault="00000000">
            <w:r>
              <w:t>Prove, Fall EE AS He Ie tsun g Use bing</w:t>
            </w:r>
          </w:p>
        </w:tc>
      </w:tr>
      <w:tr w:rsidR="000F2A93" w14:paraId="702CDBAE" w14:textId="77777777" w:rsidTr="00AF205A">
        <w:tc>
          <w:tcPr>
            <w:tcW w:w="8640" w:type="dxa"/>
          </w:tcPr>
          <w:p w14:paraId="7B5E6A9C" w14:textId="77777777" w:rsidR="000F2A93" w:rsidRDefault="00000000">
            <w:r>
              <w:t>Provender, Ha 5 liang ’t'sau.</w:t>
            </w:r>
          </w:p>
        </w:tc>
      </w:tr>
      <w:tr w:rsidR="000F2A93" w14:paraId="574D3931" w14:textId="77777777" w:rsidTr="00AF205A">
        <w:tc>
          <w:tcPr>
            <w:tcW w:w="8640" w:type="dxa"/>
          </w:tcPr>
          <w:p w14:paraId="03F4898B" w14:textId="77777777" w:rsidR="000F2A93" w:rsidRDefault="00000000">
            <w:r>
              <w:t>Proverb, (8 i# «dh 'nii, RS tsun</w:t>
            </w:r>
          </w:p>
        </w:tc>
      </w:tr>
      <w:tr w:rsidR="000F2A93" w14:paraId="05839E3F" w14:textId="77777777" w:rsidTr="00AF205A">
        <w:tc>
          <w:tcPr>
            <w:tcW w:w="8640" w:type="dxa"/>
          </w:tcPr>
          <w:p w14:paraId="4897E045" w14:textId="77777777" w:rsidR="000F2A93" w:rsidRDefault="00000000">
            <w:r>
              <w:t>Provide, FA fj vit be, {AF bet bare’,</w:t>
            </w:r>
          </w:p>
        </w:tc>
      </w:tr>
      <w:tr w:rsidR="000F2A93" w14:paraId="1E2A3B92" w14:textId="77777777" w:rsidTr="00AF205A">
        <w:tc>
          <w:tcPr>
            <w:tcW w:w="8640" w:type="dxa"/>
          </w:tcPr>
          <w:p w14:paraId="255A8EEF" w14:textId="77777777" w:rsidR="000F2A93" w:rsidRDefault="00000000">
            <w:r>
              <w:t>Providence, (of God) Litt te thi zang*</w:t>
            </w:r>
          </w:p>
        </w:tc>
      </w:tr>
      <w:tr w:rsidR="00AF205A" w14:paraId="007D6731" w14:textId="77777777" w:rsidTr="00AF205A">
        <w:tc>
          <w:tcPr>
            <w:tcW w:w="8640" w:type="dxa"/>
          </w:tcPr>
          <w:p w14:paraId="04B074CC" w14:textId="2BF704F2" w:rsidR="00AF205A" w:rsidRDefault="00AF205A">
            <w:r>
              <w:t xml:space="preserve">Provident, </w:t>
            </w:r>
          </w:p>
        </w:tc>
      </w:tr>
      <w:tr w:rsidR="000F2A93" w14:paraId="7CE0B3C8" w14:textId="77777777" w:rsidTr="00AF205A">
        <w:tc>
          <w:tcPr>
            <w:tcW w:w="8640" w:type="dxa"/>
          </w:tcPr>
          <w:p w14:paraId="553C1439" w14:textId="77777777" w:rsidR="000F2A93" w:rsidRDefault="00000000">
            <w:r>
              <w:t>Province, SG ‘sang, (</w:t>
            </w:r>
            <w:proofErr w:type="spellStart"/>
            <w:r>
              <w:t>eigliteen</w:t>
            </w:r>
            <w:proofErr w:type="spellEnd"/>
            <w:r>
              <w:t>) TA</w:t>
            </w:r>
          </w:p>
        </w:tc>
      </w:tr>
      <w:tr w:rsidR="000F2A93" w14:paraId="585E4A65" w14:textId="77777777" w:rsidTr="00AF205A">
        <w:tc>
          <w:tcPr>
            <w:tcW w:w="8640" w:type="dxa"/>
          </w:tcPr>
          <w:p w14:paraId="535E0122" w14:textId="77777777" w:rsidR="000F2A93" w:rsidRDefault="00000000">
            <w:r>
              <w:t>Provincial, (dialect) Sh ee hiang dar,</w:t>
            </w:r>
          </w:p>
        </w:tc>
      </w:tr>
      <w:tr w:rsidR="00AF205A" w14:paraId="3A75CBEE" w14:textId="77777777" w:rsidTr="00AF205A">
        <w:tc>
          <w:tcPr>
            <w:tcW w:w="8640" w:type="dxa"/>
          </w:tcPr>
          <w:p w14:paraId="7474A89F" w14:textId="77777777" w:rsidR="00AF205A" w:rsidRDefault="00AF205A"/>
        </w:tc>
      </w:tr>
      <w:tr w:rsidR="00AF205A" w14:paraId="05D08381" w14:textId="77777777" w:rsidTr="00AF205A">
        <w:tc>
          <w:tcPr>
            <w:tcW w:w="8640" w:type="dxa"/>
          </w:tcPr>
          <w:p w14:paraId="7B018ECF" w14:textId="7DB057EA" w:rsidR="00AF205A" w:rsidRDefault="00AF205A">
            <w:r>
              <w:t>Provisions,</w:t>
            </w:r>
          </w:p>
        </w:tc>
      </w:tr>
      <w:tr w:rsidR="00AF205A" w14:paraId="32A88AB1" w14:textId="77777777" w:rsidTr="00AF205A">
        <w:tc>
          <w:tcPr>
            <w:tcW w:w="8640" w:type="dxa"/>
          </w:tcPr>
          <w:p w14:paraId="25972664" w14:textId="0C9C55F8" w:rsidR="00AF205A" w:rsidRDefault="00AF205A"/>
        </w:tc>
      </w:tr>
      <w:tr w:rsidR="000F2A93" w14:paraId="514C6E58" w14:textId="77777777" w:rsidTr="00AF205A">
        <w:tc>
          <w:tcPr>
            <w:tcW w:w="8640" w:type="dxa"/>
          </w:tcPr>
          <w:p w14:paraId="3458E4C0" w14:textId="77777777" w:rsidR="000F2A93" w:rsidRDefault="00000000">
            <w:r>
              <w:t xml:space="preserve">Provoke, #.'24, 474 </w:t>
            </w:r>
            <w:proofErr w:type="spellStart"/>
            <w:r>
              <w:t>tsau</w:t>
            </w:r>
            <w:proofErr w:type="spellEnd"/>
            <w:r>
              <w:t xml:space="preserve"> "za, (do not</w:t>
            </w:r>
          </w:p>
        </w:tc>
      </w:tr>
      <w:tr w:rsidR="000F2A93" w14:paraId="2599D517" w14:textId="77777777" w:rsidTr="00AF205A">
        <w:tc>
          <w:tcPr>
            <w:tcW w:w="8640" w:type="dxa"/>
          </w:tcPr>
          <w:p w14:paraId="7C320294" w14:textId="20626F25" w:rsidR="000F2A93" w:rsidRDefault="00AF205A">
            <w:r>
              <w:lastRenderedPageBreak/>
              <w:t xml:space="preserve"> </w:t>
            </w:r>
          </w:p>
        </w:tc>
      </w:tr>
      <w:tr w:rsidR="000F2A93" w14:paraId="58A86A04" w14:textId="77777777" w:rsidTr="00AF205A">
        <w:tc>
          <w:tcPr>
            <w:tcW w:w="8640" w:type="dxa"/>
          </w:tcPr>
          <w:p w14:paraId="1990876F" w14:textId="77777777" w:rsidR="000F2A93" w:rsidRDefault="00000000">
            <w:r>
              <w:t>Prow, ALOE zen deu.</w:t>
            </w:r>
          </w:p>
        </w:tc>
      </w:tr>
      <w:tr w:rsidR="000F2A93" w14:paraId="7747C761" w14:textId="77777777" w:rsidTr="00AF205A">
        <w:tc>
          <w:tcPr>
            <w:tcW w:w="8640" w:type="dxa"/>
          </w:tcPr>
          <w:p w14:paraId="4FF7FA3D" w14:textId="77777777" w:rsidR="000F2A93" w:rsidRDefault="00000000">
            <w:r>
              <w:t>Proximate, (proximity) Pit ar vi‘ "giun,</w:t>
            </w:r>
          </w:p>
        </w:tc>
      </w:tr>
      <w:tr w:rsidR="000F2A93" w14:paraId="28254B86" w14:textId="77777777" w:rsidTr="00AF205A">
        <w:tc>
          <w:tcPr>
            <w:tcW w:w="8640" w:type="dxa"/>
          </w:tcPr>
          <w:p w14:paraId="17B8D08C" w14:textId="77777777" w:rsidR="000F2A93" w:rsidRDefault="00000000">
            <w:r>
              <w:t>Prudence, (discernment) fa Git kiex</w:t>
            </w:r>
          </w:p>
        </w:tc>
      </w:tr>
      <w:tr w:rsidR="000F2A93" w14:paraId="5AAAC927" w14:textId="77777777" w:rsidTr="00AF205A">
        <w:tc>
          <w:tcPr>
            <w:tcW w:w="8640" w:type="dxa"/>
          </w:tcPr>
          <w:p w14:paraId="39CF2427" w14:textId="042CA3B8" w:rsidR="000F2A93" w:rsidRDefault="00AF205A">
            <w:proofErr w:type="gramStart"/>
            <w:r>
              <w:t xml:space="preserve">Prudent, </w:t>
            </w:r>
            <w:r w:rsidR="00000000">
              <w:t xml:space="preserve"> (</w:t>
            </w:r>
            <w:proofErr w:type="gramEnd"/>
            <w:r w:rsidR="00000000">
              <w:t>wise) AA ES "yeu tsz ted‘,</w:t>
            </w:r>
          </w:p>
        </w:tc>
      </w:tr>
      <w:tr w:rsidR="000F2A93" w14:paraId="7724DDD9" w14:textId="77777777" w:rsidTr="00AF205A">
        <w:tc>
          <w:tcPr>
            <w:tcW w:w="8640" w:type="dxa"/>
          </w:tcPr>
          <w:p w14:paraId="64F3C6F7" w14:textId="52B1457B" w:rsidR="000F2A93" w:rsidRDefault="00AF205A">
            <w:r>
              <w:t>Prune</w:t>
            </w:r>
            <w:r w:rsidR="00000000">
              <w:t xml:space="preserve">, </w:t>
            </w:r>
            <w:proofErr w:type="spellStart"/>
            <w:r w:rsidR="00000000">
              <w:t>fp</w:t>
            </w:r>
            <w:proofErr w:type="spellEnd"/>
            <w:r w:rsidR="00000000">
              <w:t xml:space="preserve"> </w:t>
            </w:r>
            <w:proofErr w:type="spellStart"/>
            <w:r w:rsidR="00000000">
              <w:t>sieu</w:t>
            </w:r>
            <w:proofErr w:type="spellEnd"/>
            <w:r w:rsidR="00000000">
              <w:t xml:space="preserve"> "Hi,</w:t>
            </w:r>
          </w:p>
        </w:tc>
      </w:tr>
      <w:tr w:rsidR="000F2A93" w14:paraId="630E19FA" w14:textId="77777777" w:rsidTr="00AF205A">
        <w:tc>
          <w:tcPr>
            <w:tcW w:w="8640" w:type="dxa"/>
          </w:tcPr>
          <w:p w14:paraId="5C5FD227" w14:textId="5DF89EAF" w:rsidR="000F2A93" w:rsidRDefault="00000000">
            <w:r>
              <w:t>Pry, we t? Gas.</w:t>
            </w:r>
          </w:p>
        </w:tc>
      </w:tr>
      <w:tr w:rsidR="000F2A93" w14:paraId="4C6058B5" w14:textId="77777777" w:rsidTr="00AF205A">
        <w:tc>
          <w:tcPr>
            <w:tcW w:w="8640" w:type="dxa"/>
          </w:tcPr>
          <w:p w14:paraId="2F0776AB" w14:textId="77777777" w:rsidR="000F2A93" w:rsidRDefault="00000000">
            <w:r>
              <w:t>Psalms, ie sz, fq Sz piew, (sing) ne</w:t>
            </w:r>
          </w:p>
        </w:tc>
      </w:tr>
      <w:tr w:rsidR="000F2A93" w14:paraId="2BB45DEE" w14:textId="77777777" w:rsidTr="00AF205A">
        <w:tc>
          <w:tcPr>
            <w:tcW w:w="8640" w:type="dxa"/>
          </w:tcPr>
          <w:p w14:paraId="273808BF" w14:textId="25EC9750" w:rsidR="000F2A93" w:rsidRDefault="000F2A93"/>
        </w:tc>
      </w:tr>
      <w:tr w:rsidR="000F2A93" w14:paraId="0A68823A" w14:textId="77777777" w:rsidTr="00AF205A">
        <w:tc>
          <w:tcPr>
            <w:tcW w:w="8640" w:type="dxa"/>
          </w:tcPr>
          <w:p w14:paraId="4184456F" w14:textId="77777777" w:rsidR="000F2A93" w:rsidRDefault="00000000">
            <w:r>
              <w:t>Public, (the) FEJ\ tsing' niun, FRE</w:t>
            </w:r>
          </w:p>
        </w:tc>
      </w:tr>
      <w:tr w:rsidR="000F2A93" w14:paraId="725100D0" w14:textId="77777777" w:rsidTr="00AF205A">
        <w:tc>
          <w:tcPr>
            <w:tcW w:w="8640" w:type="dxa"/>
          </w:tcPr>
          <w:p w14:paraId="6658A8CF" w14:textId="77777777" w:rsidR="000F2A93" w:rsidRDefault="00000000">
            <w:r>
              <w:t>Publish, ERE sies yang, (to tle wor-</w:t>
            </w:r>
          </w:p>
        </w:tc>
      </w:tr>
      <w:tr w:rsidR="000F2A93" w14:paraId="1300A044" w14:textId="77777777" w:rsidTr="00AF205A">
        <w:tc>
          <w:tcPr>
            <w:tcW w:w="8640" w:type="dxa"/>
          </w:tcPr>
          <w:p w14:paraId="28990FD1" w14:textId="77777777" w:rsidR="000F2A93" w:rsidRDefault="00000000">
            <w:r>
              <w:t>Pudding, Be oD ‘tien sing.</w:t>
            </w:r>
          </w:p>
        </w:tc>
      </w:tr>
      <w:tr w:rsidR="000F2A93" w14:paraId="1C442E95" w14:textId="77777777" w:rsidTr="00AF205A">
        <w:tc>
          <w:tcPr>
            <w:tcW w:w="8640" w:type="dxa"/>
          </w:tcPr>
          <w:p w14:paraId="1A11144B" w14:textId="77777777" w:rsidR="000F2A93" w:rsidRDefault="00000000">
            <w:r>
              <w:t>Pull, fiz "14, FE Wier, (pull up) OEE</w:t>
            </w:r>
          </w:p>
        </w:tc>
      </w:tr>
      <w:tr w:rsidR="000F2A93" w14:paraId="02C79C19" w14:textId="77777777" w:rsidTr="00AF205A">
        <w:tc>
          <w:tcPr>
            <w:tcW w:w="8640" w:type="dxa"/>
          </w:tcPr>
          <w:p w14:paraId="7EBBB97B" w14:textId="77777777" w:rsidR="000F2A93" w:rsidRDefault="00000000">
            <w:r>
              <w:t>Polley, 777 HE wah t'so.</w:t>
            </w:r>
          </w:p>
        </w:tc>
      </w:tr>
      <w:tr w:rsidR="000F2A93" w14:paraId="5157AC59" w14:textId="77777777" w:rsidTr="00AF205A">
        <w:tc>
          <w:tcPr>
            <w:tcW w:w="8640" w:type="dxa"/>
          </w:tcPr>
          <w:p w14:paraId="3EBC1AA9" w14:textId="77777777" w:rsidR="000F2A93" w:rsidRDefault="00000000">
            <w:r>
              <w:t>Pulpit, fi By Se ‘kong sd dé,</w:t>
            </w:r>
          </w:p>
        </w:tc>
      </w:tr>
      <w:tr w:rsidR="000F2A93" w14:paraId="4388BA25" w14:textId="77777777" w:rsidTr="00AF205A">
        <w:tc>
          <w:tcPr>
            <w:tcW w:w="8640" w:type="dxa"/>
          </w:tcPr>
          <w:p w14:paraId="2B7BB2D7" w14:textId="77777777" w:rsidR="000F2A93" w:rsidRDefault="00000000">
            <w:r>
              <w:t>Pulsation, Fic th mah "dung.</w:t>
            </w:r>
          </w:p>
        </w:tc>
      </w:tr>
      <w:tr w:rsidR="000F2A93" w14:paraId="6BE5DA81" w14:textId="77777777" w:rsidTr="00AF205A">
        <w:tc>
          <w:tcPr>
            <w:tcW w:w="8640" w:type="dxa"/>
          </w:tcPr>
          <w:p w14:paraId="6F5A07B0" w14:textId="77777777" w:rsidR="000F2A93" w:rsidRDefault="00000000">
            <w:r>
              <w:t>Pulse, (bloodvessel) JI mah, fit ish</w:t>
            </w:r>
          </w:p>
        </w:tc>
      </w:tr>
      <w:tr w:rsidR="000F2A93" w14:paraId="4EC2CC5B" w14:textId="77777777" w:rsidTr="00AF205A">
        <w:tc>
          <w:tcPr>
            <w:tcW w:w="8640" w:type="dxa"/>
          </w:tcPr>
          <w:p w14:paraId="6BFC7288" w14:textId="77777777" w:rsidR="000F2A93" w:rsidRDefault="000F2A93"/>
        </w:tc>
      </w:tr>
      <w:tr w:rsidR="000F2A93" w14:paraId="413F9923" w14:textId="77777777" w:rsidTr="00AF205A">
        <w:tc>
          <w:tcPr>
            <w:tcW w:w="8640" w:type="dxa"/>
          </w:tcPr>
          <w:p w14:paraId="2226B021" w14:textId="77777777" w:rsidR="000F2A93" w:rsidRDefault="000F2A93"/>
        </w:tc>
      </w:tr>
      <w:tr w:rsidR="000F2A93" w14:paraId="745D06F2" w14:textId="77777777" w:rsidTr="00AF205A">
        <w:tc>
          <w:tcPr>
            <w:tcW w:w="8640" w:type="dxa"/>
          </w:tcPr>
          <w:p w14:paraId="3FE2A191" w14:textId="77777777" w:rsidR="000F2A93" w:rsidRDefault="000F2A93"/>
        </w:tc>
      </w:tr>
      <w:tr w:rsidR="000F2A93" w14:paraId="51896F01" w14:textId="77777777" w:rsidTr="00AF205A">
        <w:tc>
          <w:tcPr>
            <w:tcW w:w="8640" w:type="dxa"/>
          </w:tcPr>
          <w:p w14:paraId="2FE078DC" w14:textId="77777777" w:rsidR="000F2A93" w:rsidRDefault="000F2A93"/>
        </w:tc>
      </w:tr>
      <w:tr w:rsidR="000F2A93" w14:paraId="2C8B8254" w14:textId="77777777" w:rsidTr="00AF205A">
        <w:tc>
          <w:tcPr>
            <w:tcW w:w="8640" w:type="dxa"/>
          </w:tcPr>
          <w:p w14:paraId="20746676" w14:textId="77777777" w:rsidR="000F2A93" w:rsidRDefault="000F2A93"/>
        </w:tc>
      </w:tr>
      <w:tr w:rsidR="000F2A93" w14:paraId="2CEBFFBA" w14:textId="77777777" w:rsidTr="00AF205A">
        <w:tc>
          <w:tcPr>
            <w:tcW w:w="8640" w:type="dxa"/>
          </w:tcPr>
          <w:p w14:paraId="7F139299" w14:textId="77777777" w:rsidR="000F2A93" w:rsidRDefault="000F2A93"/>
        </w:tc>
      </w:tr>
      <w:tr w:rsidR="000F2A93" w14:paraId="462B36F9" w14:textId="77777777" w:rsidTr="00AF205A">
        <w:tc>
          <w:tcPr>
            <w:tcW w:w="8640" w:type="dxa"/>
          </w:tcPr>
          <w:p w14:paraId="74BE5E0E" w14:textId="77777777" w:rsidR="000F2A93" w:rsidRDefault="000F2A93"/>
        </w:tc>
      </w:tr>
      <w:tr w:rsidR="000F2A93" w14:paraId="3530F61D" w14:textId="77777777" w:rsidTr="00AF205A">
        <w:tc>
          <w:tcPr>
            <w:tcW w:w="8640" w:type="dxa"/>
          </w:tcPr>
          <w:p w14:paraId="02E8B9EA" w14:textId="77777777" w:rsidR="000F2A93" w:rsidRDefault="000F2A93"/>
        </w:tc>
      </w:tr>
      <w:tr w:rsidR="000F2A93" w14:paraId="6E9C7527" w14:textId="77777777" w:rsidTr="00AF205A">
        <w:tc>
          <w:tcPr>
            <w:tcW w:w="8640" w:type="dxa"/>
          </w:tcPr>
          <w:p w14:paraId="325E818B" w14:textId="77777777" w:rsidR="000F2A93" w:rsidRDefault="000F2A93"/>
        </w:tc>
      </w:tr>
      <w:tr w:rsidR="000F2A93" w14:paraId="635C01E9" w14:textId="77777777" w:rsidTr="00AF205A">
        <w:tc>
          <w:tcPr>
            <w:tcW w:w="8640" w:type="dxa"/>
          </w:tcPr>
          <w:p w14:paraId="03475A33" w14:textId="77777777" w:rsidR="000F2A93" w:rsidRDefault="000F2A93"/>
        </w:tc>
      </w:tr>
      <w:tr w:rsidR="000F2A93" w14:paraId="42858F78" w14:textId="77777777" w:rsidTr="00AF205A">
        <w:tc>
          <w:tcPr>
            <w:tcW w:w="8640" w:type="dxa"/>
          </w:tcPr>
          <w:p w14:paraId="5BC22801" w14:textId="77777777" w:rsidR="000F2A93" w:rsidRDefault="000F2A93"/>
        </w:tc>
      </w:tr>
      <w:tr w:rsidR="000F2A93" w14:paraId="11B50119" w14:textId="77777777" w:rsidTr="00AF205A">
        <w:tc>
          <w:tcPr>
            <w:tcW w:w="8640" w:type="dxa"/>
          </w:tcPr>
          <w:p w14:paraId="18DDD805" w14:textId="77777777" w:rsidR="000F2A93" w:rsidRDefault="000F2A93"/>
        </w:tc>
      </w:tr>
      <w:tr w:rsidR="000F2A93" w14:paraId="2C9707F2" w14:textId="77777777" w:rsidTr="00AF205A">
        <w:tc>
          <w:tcPr>
            <w:tcW w:w="8640" w:type="dxa"/>
          </w:tcPr>
          <w:p w14:paraId="67F7E848" w14:textId="77777777" w:rsidR="000F2A93" w:rsidRDefault="000F2A93"/>
        </w:tc>
      </w:tr>
      <w:tr w:rsidR="000F2A93" w14:paraId="7F68644D" w14:textId="77777777" w:rsidTr="00AF205A">
        <w:tc>
          <w:tcPr>
            <w:tcW w:w="8640" w:type="dxa"/>
          </w:tcPr>
          <w:p w14:paraId="39189712" w14:textId="77777777" w:rsidR="000F2A93" w:rsidRDefault="000F2A93"/>
        </w:tc>
      </w:tr>
      <w:tr w:rsidR="000F2A93" w14:paraId="50385F97" w14:textId="77777777" w:rsidTr="00AF205A">
        <w:tc>
          <w:tcPr>
            <w:tcW w:w="8640" w:type="dxa"/>
          </w:tcPr>
          <w:p w14:paraId="62DCEB36" w14:textId="77777777" w:rsidR="000F2A93" w:rsidRDefault="000F2A93"/>
        </w:tc>
      </w:tr>
      <w:tr w:rsidR="000F2A93" w14:paraId="394CA7A7" w14:textId="77777777" w:rsidTr="00AF205A">
        <w:tc>
          <w:tcPr>
            <w:tcW w:w="8640" w:type="dxa"/>
          </w:tcPr>
          <w:p w14:paraId="1DB8100E" w14:textId="77777777" w:rsidR="000F2A93" w:rsidRDefault="000F2A93"/>
        </w:tc>
      </w:tr>
      <w:tr w:rsidR="000F2A93" w14:paraId="42B701C1" w14:textId="77777777" w:rsidTr="00AF205A">
        <w:tc>
          <w:tcPr>
            <w:tcW w:w="8640" w:type="dxa"/>
          </w:tcPr>
          <w:p w14:paraId="4CC87ED8" w14:textId="77777777" w:rsidR="000F2A93" w:rsidRDefault="000F2A93"/>
        </w:tc>
      </w:tr>
      <w:tr w:rsidR="000F2A93" w14:paraId="69DA92DF" w14:textId="77777777" w:rsidTr="00AF205A">
        <w:tc>
          <w:tcPr>
            <w:tcW w:w="8640" w:type="dxa"/>
          </w:tcPr>
          <w:p w14:paraId="01CB286D" w14:textId="77777777" w:rsidR="000F2A93" w:rsidRDefault="000F2A93"/>
        </w:tc>
      </w:tr>
      <w:tr w:rsidR="000F2A93" w14:paraId="4252802C" w14:textId="77777777" w:rsidTr="00AF205A">
        <w:tc>
          <w:tcPr>
            <w:tcW w:w="8640" w:type="dxa"/>
          </w:tcPr>
          <w:p w14:paraId="0141547A" w14:textId="77777777" w:rsidR="000F2A93" w:rsidRDefault="000F2A93"/>
        </w:tc>
      </w:tr>
      <w:tr w:rsidR="000F2A93" w14:paraId="4D889CF6" w14:textId="77777777" w:rsidTr="00AF205A">
        <w:tc>
          <w:tcPr>
            <w:tcW w:w="8640" w:type="dxa"/>
          </w:tcPr>
          <w:p w14:paraId="720BE622" w14:textId="77777777" w:rsidR="000F2A93" w:rsidRDefault="000F2A93"/>
        </w:tc>
      </w:tr>
      <w:tr w:rsidR="000F2A93" w14:paraId="7FD6163A" w14:textId="77777777" w:rsidTr="00AF205A">
        <w:tc>
          <w:tcPr>
            <w:tcW w:w="8640" w:type="dxa"/>
          </w:tcPr>
          <w:p w14:paraId="0CFA77E4" w14:textId="77777777" w:rsidR="000F2A93" w:rsidRDefault="000F2A93"/>
        </w:tc>
      </w:tr>
      <w:tr w:rsidR="000F2A93" w14:paraId="03880BAE" w14:textId="77777777" w:rsidTr="00AF205A">
        <w:tc>
          <w:tcPr>
            <w:tcW w:w="8640" w:type="dxa"/>
          </w:tcPr>
          <w:p w14:paraId="531FBC4F" w14:textId="77777777" w:rsidR="000F2A93" w:rsidRDefault="000F2A93"/>
        </w:tc>
      </w:tr>
      <w:tr w:rsidR="000F2A93" w14:paraId="21914524" w14:textId="77777777" w:rsidTr="00AF205A">
        <w:tc>
          <w:tcPr>
            <w:tcW w:w="8640" w:type="dxa"/>
          </w:tcPr>
          <w:p w14:paraId="1534B1AF" w14:textId="77777777" w:rsidR="000F2A93" w:rsidRDefault="000F2A93"/>
        </w:tc>
      </w:tr>
      <w:tr w:rsidR="000F2A93" w14:paraId="3A1EF1E6" w14:textId="77777777" w:rsidTr="00AF205A">
        <w:tc>
          <w:tcPr>
            <w:tcW w:w="8640" w:type="dxa"/>
          </w:tcPr>
          <w:p w14:paraId="5D164341" w14:textId="77777777" w:rsidR="000F2A93" w:rsidRDefault="000F2A93"/>
        </w:tc>
      </w:tr>
      <w:tr w:rsidR="000F2A93" w14:paraId="4B5C70EC" w14:textId="77777777" w:rsidTr="00AF205A">
        <w:tc>
          <w:tcPr>
            <w:tcW w:w="8640" w:type="dxa"/>
          </w:tcPr>
          <w:p w14:paraId="5032E3DD" w14:textId="77777777" w:rsidR="000F2A93" w:rsidRDefault="000F2A93"/>
        </w:tc>
      </w:tr>
      <w:tr w:rsidR="000F2A93" w14:paraId="1EEC5A61" w14:textId="77777777" w:rsidTr="00AF205A">
        <w:tc>
          <w:tcPr>
            <w:tcW w:w="8640" w:type="dxa"/>
          </w:tcPr>
          <w:p w14:paraId="3464ED32" w14:textId="77777777" w:rsidR="000F2A93" w:rsidRDefault="000F2A93"/>
        </w:tc>
      </w:tr>
      <w:tr w:rsidR="000F2A93" w14:paraId="6A9518AD" w14:textId="77777777" w:rsidTr="00AF205A">
        <w:tc>
          <w:tcPr>
            <w:tcW w:w="8640" w:type="dxa"/>
          </w:tcPr>
          <w:p w14:paraId="6C53EC17" w14:textId="77777777" w:rsidR="000F2A93" w:rsidRDefault="000F2A93"/>
        </w:tc>
      </w:tr>
      <w:tr w:rsidR="000F2A93" w14:paraId="67B8C5F2" w14:textId="77777777" w:rsidTr="00AF205A">
        <w:tc>
          <w:tcPr>
            <w:tcW w:w="8640" w:type="dxa"/>
          </w:tcPr>
          <w:p w14:paraId="74E09B75" w14:textId="77777777" w:rsidR="000F2A93" w:rsidRDefault="000F2A93"/>
        </w:tc>
      </w:tr>
      <w:tr w:rsidR="000F2A93" w14:paraId="1F1742A5" w14:textId="77777777" w:rsidTr="00AF205A">
        <w:tc>
          <w:tcPr>
            <w:tcW w:w="8640" w:type="dxa"/>
          </w:tcPr>
          <w:p w14:paraId="368ECB3A" w14:textId="77777777" w:rsidR="000F2A93" w:rsidRDefault="000F2A93"/>
        </w:tc>
      </w:tr>
      <w:tr w:rsidR="000F2A93" w14:paraId="59D77A6B" w14:textId="77777777" w:rsidTr="00AF205A">
        <w:tc>
          <w:tcPr>
            <w:tcW w:w="8640" w:type="dxa"/>
          </w:tcPr>
          <w:p w14:paraId="5A646DDC" w14:textId="77777777" w:rsidR="000F2A93" w:rsidRDefault="000F2A93"/>
        </w:tc>
      </w:tr>
      <w:tr w:rsidR="000F2A93" w14:paraId="67C2CA20" w14:textId="77777777" w:rsidTr="00AF205A">
        <w:tc>
          <w:tcPr>
            <w:tcW w:w="8640" w:type="dxa"/>
          </w:tcPr>
          <w:p w14:paraId="3A80517C" w14:textId="77777777" w:rsidR="000F2A93" w:rsidRDefault="000F2A93"/>
        </w:tc>
      </w:tr>
      <w:tr w:rsidR="000F2A93" w14:paraId="1056C105" w14:textId="77777777" w:rsidTr="00AF205A">
        <w:tc>
          <w:tcPr>
            <w:tcW w:w="8640" w:type="dxa"/>
          </w:tcPr>
          <w:p w14:paraId="36D123CA" w14:textId="77777777" w:rsidR="000F2A93" w:rsidRDefault="000F2A93"/>
        </w:tc>
      </w:tr>
      <w:tr w:rsidR="000F2A93" w14:paraId="4FDAC592" w14:textId="77777777" w:rsidTr="00AF205A">
        <w:tc>
          <w:tcPr>
            <w:tcW w:w="8640" w:type="dxa"/>
          </w:tcPr>
          <w:p w14:paraId="6B379EFA" w14:textId="77777777" w:rsidR="000F2A93" w:rsidRDefault="000F2A93"/>
        </w:tc>
      </w:tr>
      <w:tr w:rsidR="000F2A93" w14:paraId="4F41CC8C" w14:textId="77777777" w:rsidTr="00AF205A">
        <w:tc>
          <w:tcPr>
            <w:tcW w:w="8640" w:type="dxa"/>
          </w:tcPr>
          <w:p w14:paraId="16DA497C" w14:textId="77777777" w:rsidR="000F2A93" w:rsidRDefault="000F2A93"/>
        </w:tc>
      </w:tr>
      <w:tr w:rsidR="000F2A93" w14:paraId="00A17883" w14:textId="77777777" w:rsidTr="00AF205A">
        <w:tc>
          <w:tcPr>
            <w:tcW w:w="8640" w:type="dxa"/>
          </w:tcPr>
          <w:p w14:paraId="2A510109" w14:textId="77777777" w:rsidR="000F2A93" w:rsidRDefault="000F2A93"/>
        </w:tc>
      </w:tr>
      <w:tr w:rsidR="000F2A93" w14:paraId="7C53134C" w14:textId="77777777" w:rsidTr="00AF205A">
        <w:tc>
          <w:tcPr>
            <w:tcW w:w="8640" w:type="dxa"/>
          </w:tcPr>
          <w:p w14:paraId="4D98DC95" w14:textId="77777777" w:rsidR="000F2A93" w:rsidRDefault="000F2A93"/>
        </w:tc>
      </w:tr>
      <w:tr w:rsidR="000F2A93" w14:paraId="308504B0" w14:textId="77777777" w:rsidTr="00AF205A">
        <w:tc>
          <w:tcPr>
            <w:tcW w:w="8640" w:type="dxa"/>
          </w:tcPr>
          <w:p w14:paraId="1A1847BE" w14:textId="77777777" w:rsidR="000F2A93" w:rsidRDefault="000F2A93"/>
        </w:tc>
      </w:tr>
      <w:tr w:rsidR="000F2A93" w14:paraId="11DD2D22" w14:textId="77777777" w:rsidTr="00AF205A">
        <w:tc>
          <w:tcPr>
            <w:tcW w:w="8640" w:type="dxa"/>
          </w:tcPr>
          <w:p w14:paraId="7A11A468" w14:textId="77777777" w:rsidR="000F2A93" w:rsidRDefault="000F2A93"/>
        </w:tc>
      </w:tr>
      <w:tr w:rsidR="000F2A93" w14:paraId="7B0DCF02" w14:textId="77777777" w:rsidTr="00AF205A">
        <w:tc>
          <w:tcPr>
            <w:tcW w:w="8640" w:type="dxa"/>
          </w:tcPr>
          <w:p w14:paraId="6D1934DC" w14:textId="77777777" w:rsidR="000F2A93" w:rsidRDefault="000F2A93"/>
        </w:tc>
      </w:tr>
      <w:tr w:rsidR="000F2A93" w14:paraId="28F79F36" w14:textId="77777777" w:rsidTr="00AF205A">
        <w:tc>
          <w:tcPr>
            <w:tcW w:w="8640" w:type="dxa"/>
          </w:tcPr>
          <w:p w14:paraId="5BCB7FED" w14:textId="77777777" w:rsidR="000F2A93" w:rsidRDefault="000F2A93"/>
        </w:tc>
      </w:tr>
      <w:tr w:rsidR="000F2A93" w14:paraId="24891524" w14:textId="77777777" w:rsidTr="00AF205A">
        <w:tc>
          <w:tcPr>
            <w:tcW w:w="8640" w:type="dxa"/>
          </w:tcPr>
          <w:p w14:paraId="3EA3949D" w14:textId="77777777" w:rsidR="000F2A93" w:rsidRDefault="000F2A93"/>
        </w:tc>
      </w:tr>
      <w:tr w:rsidR="000F2A93" w14:paraId="331903B6" w14:textId="77777777" w:rsidTr="00AF205A">
        <w:tc>
          <w:tcPr>
            <w:tcW w:w="8640" w:type="dxa"/>
          </w:tcPr>
          <w:p w14:paraId="39FCD235" w14:textId="77777777" w:rsidR="000F2A93" w:rsidRDefault="000F2A93"/>
        </w:tc>
      </w:tr>
      <w:tr w:rsidR="000F2A93" w14:paraId="3E30DE16" w14:textId="77777777" w:rsidTr="00AF205A">
        <w:tc>
          <w:tcPr>
            <w:tcW w:w="8640" w:type="dxa"/>
          </w:tcPr>
          <w:p w14:paraId="61B02964" w14:textId="77777777" w:rsidR="000F2A93" w:rsidRDefault="000F2A93"/>
        </w:tc>
      </w:tr>
      <w:tr w:rsidR="000F2A93" w14:paraId="5C8801AF" w14:textId="77777777" w:rsidTr="00AF205A">
        <w:tc>
          <w:tcPr>
            <w:tcW w:w="8640" w:type="dxa"/>
          </w:tcPr>
          <w:p w14:paraId="73C4B606" w14:textId="77777777" w:rsidR="000F2A93" w:rsidRDefault="000F2A93"/>
        </w:tc>
      </w:tr>
      <w:tr w:rsidR="000F2A93" w14:paraId="151653A1" w14:textId="77777777" w:rsidTr="00AF205A">
        <w:tc>
          <w:tcPr>
            <w:tcW w:w="8640" w:type="dxa"/>
          </w:tcPr>
          <w:p w14:paraId="68B57A00" w14:textId="77777777" w:rsidR="000F2A93" w:rsidRDefault="000F2A93"/>
        </w:tc>
      </w:tr>
      <w:tr w:rsidR="000F2A93" w14:paraId="6711579F" w14:textId="77777777" w:rsidTr="00AF205A">
        <w:tc>
          <w:tcPr>
            <w:tcW w:w="8640" w:type="dxa"/>
          </w:tcPr>
          <w:p w14:paraId="1493041C" w14:textId="77777777" w:rsidR="000F2A93" w:rsidRDefault="000F2A93"/>
        </w:tc>
      </w:tr>
      <w:tr w:rsidR="000F2A93" w14:paraId="1110532A" w14:textId="77777777" w:rsidTr="00AF205A">
        <w:tc>
          <w:tcPr>
            <w:tcW w:w="8640" w:type="dxa"/>
          </w:tcPr>
          <w:p w14:paraId="1F5B6A78" w14:textId="77777777" w:rsidR="000F2A93" w:rsidRDefault="000F2A93"/>
        </w:tc>
      </w:tr>
      <w:tr w:rsidR="000F2A93" w14:paraId="25599243" w14:textId="77777777" w:rsidTr="00AF205A">
        <w:tc>
          <w:tcPr>
            <w:tcW w:w="8640" w:type="dxa"/>
          </w:tcPr>
          <w:p w14:paraId="3A53365E" w14:textId="77777777" w:rsidR="000F2A93" w:rsidRDefault="000F2A93"/>
        </w:tc>
      </w:tr>
      <w:tr w:rsidR="000F2A93" w14:paraId="3569654A" w14:textId="77777777" w:rsidTr="00AF205A">
        <w:tc>
          <w:tcPr>
            <w:tcW w:w="8640" w:type="dxa"/>
          </w:tcPr>
          <w:p w14:paraId="784CCD35" w14:textId="77777777" w:rsidR="000F2A93" w:rsidRDefault="000F2A93"/>
        </w:tc>
      </w:tr>
      <w:tr w:rsidR="000F2A93" w14:paraId="1687B907" w14:textId="77777777" w:rsidTr="00AF205A">
        <w:tc>
          <w:tcPr>
            <w:tcW w:w="8640" w:type="dxa"/>
          </w:tcPr>
          <w:p w14:paraId="275F8540" w14:textId="77777777" w:rsidR="000F2A93" w:rsidRDefault="000F2A93"/>
        </w:tc>
      </w:tr>
      <w:tr w:rsidR="000F2A93" w14:paraId="6397DF29" w14:textId="77777777" w:rsidTr="00AF205A">
        <w:tc>
          <w:tcPr>
            <w:tcW w:w="8640" w:type="dxa"/>
          </w:tcPr>
          <w:p w14:paraId="6FD1EDAC" w14:textId="77777777" w:rsidR="000F2A93" w:rsidRDefault="000F2A93"/>
        </w:tc>
      </w:tr>
      <w:tr w:rsidR="000F2A93" w14:paraId="789B38D3" w14:textId="77777777" w:rsidTr="00AF205A">
        <w:tc>
          <w:tcPr>
            <w:tcW w:w="8640" w:type="dxa"/>
          </w:tcPr>
          <w:p w14:paraId="54591584" w14:textId="77777777" w:rsidR="000F2A93" w:rsidRDefault="000F2A93"/>
        </w:tc>
      </w:tr>
      <w:tr w:rsidR="000F2A93" w14:paraId="29EBD9E1" w14:textId="77777777" w:rsidTr="00AF205A">
        <w:tc>
          <w:tcPr>
            <w:tcW w:w="8640" w:type="dxa"/>
          </w:tcPr>
          <w:p w14:paraId="75DFE89E" w14:textId="77777777" w:rsidR="000F2A93" w:rsidRDefault="000F2A93"/>
        </w:tc>
      </w:tr>
      <w:tr w:rsidR="000F2A93" w14:paraId="528EE91D" w14:textId="77777777" w:rsidTr="00AF205A">
        <w:tc>
          <w:tcPr>
            <w:tcW w:w="8640" w:type="dxa"/>
          </w:tcPr>
          <w:p w14:paraId="5812568B" w14:textId="77777777" w:rsidR="000F2A93" w:rsidRDefault="000F2A93"/>
        </w:tc>
      </w:tr>
      <w:tr w:rsidR="000F2A93" w14:paraId="28DDD11A" w14:textId="77777777" w:rsidTr="00AF205A">
        <w:tc>
          <w:tcPr>
            <w:tcW w:w="8640" w:type="dxa"/>
          </w:tcPr>
          <w:p w14:paraId="4F91D679" w14:textId="77777777" w:rsidR="000F2A93" w:rsidRDefault="000F2A93"/>
        </w:tc>
      </w:tr>
      <w:tr w:rsidR="000F2A93" w14:paraId="30D5AE0B" w14:textId="77777777" w:rsidTr="00AF205A">
        <w:tc>
          <w:tcPr>
            <w:tcW w:w="8640" w:type="dxa"/>
          </w:tcPr>
          <w:p w14:paraId="60AB908F" w14:textId="77777777" w:rsidR="000F2A93" w:rsidRDefault="000F2A93"/>
        </w:tc>
      </w:tr>
      <w:tr w:rsidR="000F2A93" w14:paraId="7FFFB600" w14:textId="77777777" w:rsidTr="00AF205A">
        <w:tc>
          <w:tcPr>
            <w:tcW w:w="8640" w:type="dxa"/>
          </w:tcPr>
          <w:p w14:paraId="1082ABA6" w14:textId="77777777" w:rsidR="000F2A93" w:rsidRDefault="000F2A93"/>
        </w:tc>
      </w:tr>
      <w:tr w:rsidR="000F2A93" w14:paraId="6DA15D47" w14:textId="77777777" w:rsidTr="00AF205A">
        <w:tc>
          <w:tcPr>
            <w:tcW w:w="8640" w:type="dxa"/>
          </w:tcPr>
          <w:p w14:paraId="0FF60EC5" w14:textId="77777777" w:rsidR="000F2A93" w:rsidRDefault="000F2A93"/>
        </w:tc>
      </w:tr>
      <w:tr w:rsidR="000F2A93" w14:paraId="094E52BD" w14:textId="77777777" w:rsidTr="00AF205A">
        <w:tc>
          <w:tcPr>
            <w:tcW w:w="8640" w:type="dxa"/>
          </w:tcPr>
          <w:p w14:paraId="62845218" w14:textId="77777777" w:rsidR="000F2A93" w:rsidRDefault="000F2A93"/>
        </w:tc>
      </w:tr>
      <w:tr w:rsidR="000F2A93" w14:paraId="62131BC9" w14:textId="77777777" w:rsidTr="00AF205A">
        <w:tc>
          <w:tcPr>
            <w:tcW w:w="8640" w:type="dxa"/>
          </w:tcPr>
          <w:p w14:paraId="1CC8E558" w14:textId="77777777" w:rsidR="000F2A93" w:rsidRDefault="000F2A93"/>
        </w:tc>
      </w:tr>
      <w:tr w:rsidR="000F2A93" w14:paraId="1EEA4DAB" w14:textId="77777777" w:rsidTr="00AF205A">
        <w:tc>
          <w:tcPr>
            <w:tcW w:w="8640" w:type="dxa"/>
          </w:tcPr>
          <w:p w14:paraId="121DDE6A" w14:textId="77777777" w:rsidR="000F2A93" w:rsidRDefault="000F2A93"/>
        </w:tc>
      </w:tr>
      <w:tr w:rsidR="000F2A93" w14:paraId="5FF44FEE" w14:textId="77777777" w:rsidTr="00AF205A">
        <w:tc>
          <w:tcPr>
            <w:tcW w:w="8640" w:type="dxa"/>
          </w:tcPr>
          <w:p w14:paraId="1DB265B3" w14:textId="77777777" w:rsidR="000F2A93" w:rsidRDefault="000F2A93"/>
        </w:tc>
      </w:tr>
      <w:tr w:rsidR="000F2A93" w14:paraId="55783684" w14:textId="77777777" w:rsidTr="00AF205A">
        <w:tc>
          <w:tcPr>
            <w:tcW w:w="8640" w:type="dxa"/>
          </w:tcPr>
          <w:p w14:paraId="3AAB3760" w14:textId="77777777" w:rsidR="000F2A93" w:rsidRDefault="000F2A93"/>
        </w:tc>
      </w:tr>
      <w:tr w:rsidR="000F2A93" w14:paraId="727CC84E" w14:textId="77777777" w:rsidTr="00AF205A">
        <w:tc>
          <w:tcPr>
            <w:tcW w:w="8640" w:type="dxa"/>
          </w:tcPr>
          <w:p w14:paraId="7FD03B38" w14:textId="77777777" w:rsidR="000F2A93" w:rsidRDefault="000F2A93"/>
        </w:tc>
      </w:tr>
      <w:tr w:rsidR="000F2A93" w14:paraId="5639D624" w14:textId="77777777" w:rsidTr="00AF205A">
        <w:tc>
          <w:tcPr>
            <w:tcW w:w="8640" w:type="dxa"/>
          </w:tcPr>
          <w:p w14:paraId="381D4701" w14:textId="77777777" w:rsidR="000F2A93" w:rsidRDefault="000F2A93"/>
        </w:tc>
      </w:tr>
      <w:tr w:rsidR="000F2A93" w14:paraId="382EE0BD" w14:textId="77777777" w:rsidTr="00AF205A">
        <w:tc>
          <w:tcPr>
            <w:tcW w:w="8640" w:type="dxa"/>
          </w:tcPr>
          <w:p w14:paraId="03D908AF" w14:textId="77777777" w:rsidR="000F2A93" w:rsidRDefault="000F2A93"/>
        </w:tc>
      </w:tr>
      <w:tr w:rsidR="000F2A93" w14:paraId="6E7FF406" w14:textId="77777777" w:rsidTr="00AF205A">
        <w:tc>
          <w:tcPr>
            <w:tcW w:w="8640" w:type="dxa"/>
          </w:tcPr>
          <w:p w14:paraId="79709137" w14:textId="77777777" w:rsidR="000F2A93" w:rsidRDefault="000F2A93"/>
        </w:tc>
      </w:tr>
      <w:tr w:rsidR="000F2A93" w14:paraId="406E96D2" w14:textId="77777777" w:rsidTr="00AF205A">
        <w:tc>
          <w:tcPr>
            <w:tcW w:w="8640" w:type="dxa"/>
          </w:tcPr>
          <w:p w14:paraId="3DC16C90" w14:textId="77777777" w:rsidR="000F2A93" w:rsidRDefault="000F2A93"/>
        </w:tc>
      </w:tr>
      <w:tr w:rsidR="000F2A93" w14:paraId="337938B4" w14:textId="77777777" w:rsidTr="00AF205A">
        <w:tc>
          <w:tcPr>
            <w:tcW w:w="8640" w:type="dxa"/>
          </w:tcPr>
          <w:p w14:paraId="6D9CCD34" w14:textId="77777777" w:rsidR="000F2A93" w:rsidRDefault="000F2A93"/>
        </w:tc>
      </w:tr>
      <w:tr w:rsidR="000F2A93" w14:paraId="136CBC36" w14:textId="77777777" w:rsidTr="00AF205A">
        <w:tc>
          <w:tcPr>
            <w:tcW w:w="8640" w:type="dxa"/>
          </w:tcPr>
          <w:p w14:paraId="4C81321F" w14:textId="77777777" w:rsidR="000F2A93" w:rsidRDefault="000F2A93"/>
        </w:tc>
      </w:tr>
      <w:tr w:rsidR="000F2A93" w14:paraId="5386FE68" w14:textId="77777777" w:rsidTr="00AF205A">
        <w:tc>
          <w:tcPr>
            <w:tcW w:w="8640" w:type="dxa"/>
          </w:tcPr>
          <w:p w14:paraId="4D7D1B23" w14:textId="77777777" w:rsidR="000F2A93" w:rsidRDefault="000F2A93"/>
        </w:tc>
      </w:tr>
      <w:tr w:rsidR="000F2A93" w14:paraId="6E8A5A04" w14:textId="77777777" w:rsidTr="00AF205A">
        <w:tc>
          <w:tcPr>
            <w:tcW w:w="8640" w:type="dxa"/>
          </w:tcPr>
          <w:p w14:paraId="7CDABCCF" w14:textId="77777777" w:rsidR="000F2A93" w:rsidRDefault="000F2A93"/>
        </w:tc>
      </w:tr>
      <w:tr w:rsidR="000F2A93" w14:paraId="0707D2FE" w14:textId="77777777" w:rsidTr="00AF205A">
        <w:tc>
          <w:tcPr>
            <w:tcW w:w="8640" w:type="dxa"/>
          </w:tcPr>
          <w:p w14:paraId="4CAC3F5E" w14:textId="77777777" w:rsidR="000F2A93" w:rsidRDefault="000F2A93"/>
        </w:tc>
      </w:tr>
      <w:tr w:rsidR="000F2A93" w14:paraId="7D80FE84" w14:textId="77777777" w:rsidTr="00AF205A">
        <w:tc>
          <w:tcPr>
            <w:tcW w:w="8640" w:type="dxa"/>
          </w:tcPr>
          <w:p w14:paraId="52360595" w14:textId="77777777" w:rsidR="000F2A93" w:rsidRDefault="000F2A93"/>
        </w:tc>
      </w:tr>
      <w:tr w:rsidR="000F2A93" w14:paraId="19BB5A40" w14:textId="77777777" w:rsidTr="00AF205A">
        <w:tc>
          <w:tcPr>
            <w:tcW w:w="8640" w:type="dxa"/>
          </w:tcPr>
          <w:p w14:paraId="58B1028A" w14:textId="77777777" w:rsidR="000F2A93" w:rsidRDefault="000F2A93"/>
        </w:tc>
      </w:tr>
      <w:tr w:rsidR="000F2A93" w14:paraId="707532F3" w14:textId="77777777" w:rsidTr="00AF205A">
        <w:tc>
          <w:tcPr>
            <w:tcW w:w="8640" w:type="dxa"/>
          </w:tcPr>
          <w:p w14:paraId="4382153A" w14:textId="77777777" w:rsidR="000F2A93" w:rsidRDefault="000F2A93"/>
        </w:tc>
      </w:tr>
      <w:tr w:rsidR="000F2A93" w14:paraId="70F0ED89" w14:textId="77777777" w:rsidTr="00AF205A">
        <w:tc>
          <w:tcPr>
            <w:tcW w:w="8640" w:type="dxa"/>
          </w:tcPr>
          <w:p w14:paraId="5B308F29" w14:textId="77777777" w:rsidR="000F2A93" w:rsidRDefault="000F2A93"/>
        </w:tc>
      </w:tr>
      <w:tr w:rsidR="000F2A93" w14:paraId="4D56FBC1" w14:textId="77777777" w:rsidTr="00AF205A">
        <w:tc>
          <w:tcPr>
            <w:tcW w:w="8640" w:type="dxa"/>
          </w:tcPr>
          <w:p w14:paraId="65D59236" w14:textId="77777777" w:rsidR="000F2A93" w:rsidRDefault="000F2A93"/>
        </w:tc>
      </w:tr>
      <w:tr w:rsidR="000F2A93" w14:paraId="652A044C" w14:textId="77777777" w:rsidTr="00AF205A">
        <w:tc>
          <w:tcPr>
            <w:tcW w:w="8640" w:type="dxa"/>
          </w:tcPr>
          <w:p w14:paraId="1D0508A9" w14:textId="77777777" w:rsidR="000F2A93" w:rsidRDefault="000F2A93"/>
        </w:tc>
      </w:tr>
      <w:tr w:rsidR="000F2A93" w14:paraId="7F2709B1" w14:textId="77777777" w:rsidTr="00AF205A">
        <w:tc>
          <w:tcPr>
            <w:tcW w:w="8640" w:type="dxa"/>
          </w:tcPr>
          <w:p w14:paraId="17F3CDB3" w14:textId="77777777" w:rsidR="000F2A93" w:rsidRDefault="000F2A93"/>
        </w:tc>
      </w:tr>
      <w:tr w:rsidR="000F2A93" w14:paraId="31BCA771" w14:textId="77777777" w:rsidTr="00AF205A">
        <w:tc>
          <w:tcPr>
            <w:tcW w:w="8640" w:type="dxa"/>
          </w:tcPr>
          <w:p w14:paraId="17ABB7F3" w14:textId="77777777" w:rsidR="000F2A93" w:rsidRDefault="000F2A93"/>
        </w:tc>
      </w:tr>
      <w:tr w:rsidR="000F2A93" w14:paraId="4A970BFB" w14:textId="77777777" w:rsidTr="00AF205A">
        <w:tc>
          <w:tcPr>
            <w:tcW w:w="8640" w:type="dxa"/>
          </w:tcPr>
          <w:p w14:paraId="2D705C70" w14:textId="77777777" w:rsidR="000F2A93" w:rsidRDefault="000F2A93"/>
        </w:tc>
      </w:tr>
      <w:tr w:rsidR="000F2A93" w14:paraId="40878F96" w14:textId="77777777" w:rsidTr="00AF205A">
        <w:tc>
          <w:tcPr>
            <w:tcW w:w="8640" w:type="dxa"/>
          </w:tcPr>
          <w:p w14:paraId="1FB3671D" w14:textId="77777777" w:rsidR="000F2A93" w:rsidRDefault="000F2A93"/>
        </w:tc>
      </w:tr>
      <w:tr w:rsidR="000F2A93" w14:paraId="2782E15E" w14:textId="77777777" w:rsidTr="00AF205A">
        <w:tc>
          <w:tcPr>
            <w:tcW w:w="8640" w:type="dxa"/>
          </w:tcPr>
          <w:p w14:paraId="2B9C5558" w14:textId="77777777" w:rsidR="000F2A93" w:rsidRDefault="000F2A93"/>
        </w:tc>
      </w:tr>
      <w:tr w:rsidR="000F2A93" w14:paraId="77C29E2D" w14:textId="77777777" w:rsidTr="00AF205A">
        <w:tc>
          <w:tcPr>
            <w:tcW w:w="8640" w:type="dxa"/>
          </w:tcPr>
          <w:p w14:paraId="630CA92A" w14:textId="77777777" w:rsidR="000F2A93" w:rsidRDefault="000F2A93"/>
        </w:tc>
      </w:tr>
      <w:tr w:rsidR="000F2A93" w14:paraId="74E54A59" w14:textId="77777777" w:rsidTr="00AF205A">
        <w:tc>
          <w:tcPr>
            <w:tcW w:w="8640" w:type="dxa"/>
          </w:tcPr>
          <w:p w14:paraId="003B1019" w14:textId="77777777" w:rsidR="000F2A93" w:rsidRDefault="000F2A93"/>
        </w:tc>
      </w:tr>
      <w:tr w:rsidR="000F2A93" w14:paraId="2045752B" w14:textId="77777777" w:rsidTr="00AF205A">
        <w:tc>
          <w:tcPr>
            <w:tcW w:w="8640" w:type="dxa"/>
          </w:tcPr>
          <w:p w14:paraId="1B622C2D" w14:textId="77777777" w:rsidR="000F2A93" w:rsidRDefault="000F2A93"/>
        </w:tc>
      </w:tr>
      <w:tr w:rsidR="000F2A93" w14:paraId="34CE17D4" w14:textId="77777777" w:rsidTr="00AF205A">
        <w:tc>
          <w:tcPr>
            <w:tcW w:w="8640" w:type="dxa"/>
          </w:tcPr>
          <w:p w14:paraId="23ACBCA7" w14:textId="77777777" w:rsidR="000F2A93" w:rsidRDefault="000F2A93"/>
        </w:tc>
      </w:tr>
      <w:tr w:rsidR="000F2A93" w14:paraId="5DA54F1F" w14:textId="77777777" w:rsidTr="00AF205A">
        <w:tc>
          <w:tcPr>
            <w:tcW w:w="8640" w:type="dxa"/>
          </w:tcPr>
          <w:p w14:paraId="6174EC97" w14:textId="77777777" w:rsidR="000F2A93" w:rsidRDefault="000F2A93"/>
        </w:tc>
      </w:tr>
      <w:tr w:rsidR="000F2A93" w14:paraId="0C66C0FE" w14:textId="77777777" w:rsidTr="00AF205A">
        <w:tc>
          <w:tcPr>
            <w:tcW w:w="8640" w:type="dxa"/>
          </w:tcPr>
          <w:p w14:paraId="29D9322D" w14:textId="77777777" w:rsidR="000F2A93" w:rsidRDefault="000F2A93"/>
        </w:tc>
      </w:tr>
      <w:tr w:rsidR="000F2A93" w14:paraId="5D49D64F" w14:textId="77777777" w:rsidTr="00AF205A">
        <w:tc>
          <w:tcPr>
            <w:tcW w:w="8640" w:type="dxa"/>
          </w:tcPr>
          <w:p w14:paraId="5D067F2D" w14:textId="77777777" w:rsidR="000F2A93" w:rsidRDefault="000F2A93"/>
        </w:tc>
      </w:tr>
      <w:tr w:rsidR="000F2A93" w14:paraId="0C4CB1FC" w14:textId="77777777" w:rsidTr="00AF205A">
        <w:tc>
          <w:tcPr>
            <w:tcW w:w="8640" w:type="dxa"/>
          </w:tcPr>
          <w:p w14:paraId="74AF834A" w14:textId="77777777" w:rsidR="000F2A93" w:rsidRDefault="000F2A93"/>
        </w:tc>
      </w:tr>
      <w:tr w:rsidR="000F2A93" w14:paraId="5149DC55" w14:textId="77777777" w:rsidTr="00AF205A">
        <w:tc>
          <w:tcPr>
            <w:tcW w:w="8640" w:type="dxa"/>
          </w:tcPr>
          <w:p w14:paraId="7554CD03" w14:textId="77777777" w:rsidR="000F2A93" w:rsidRDefault="000F2A93"/>
        </w:tc>
      </w:tr>
      <w:tr w:rsidR="000F2A93" w14:paraId="3EB717CB" w14:textId="77777777" w:rsidTr="00AF205A">
        <w:tc>
          <w:tcPr>
            <w:tcW w:w="8640" w:type="dxa"/>
          </w:tcPr>
          <w:p w14:paraId="1996869E" w14:textId="77777777" w:rsidR="000F2A93" w:rsidRDefault="000F2A93"/>
        </w:tc>
      </w:tr>
      <w:tr w:rsidR="000F2A93" w14:paraId="7565D3BC" w14:textId="77777777" w:rsidTr="00AF205A">
        <w:tc>
          <w:tcPr>
            <w:tcW w:w="8640" w:type="dxa"/>
          </w:tcPr>
          <w:p w14:paraId="111889A9" w14:textId="77777777" w:rsidR="000F2A93" w:rsidRDefault="000F2A93"/>
        </w:tc>
      </w:tr>
      <w:tr w:rsidR="000F2A93" w14:paraId="5B87B08F" w14:textId="77777777" w:rsidTr="00AF205A">
        <w:tc>
          <w:tcPr>
            <w:tcW w:w="8640" w:type="dxa"/>
          </w:tcPr>
          <w:p w14:paraId="5E78CE1A" w14:textId="77777777" w:rsidR="000F2A93" w:rsidRDefault="000F2A93"/>
        </w:tc>
      </w:tr>
      <w:tr w:rsidR="000F2A93" w14:paraId="67153864" w14:textId="77777777" w:rsidTr="00AF205A">
        <w:tc>
          <w:tcPr>
            <w:tcW w:w="8640" w:type="dxa"/>
          </w:tcPr>
          <w:p w14:paraId="7F8D341D" w14:textId="77777777" w:rsidR="000F2A93" w:rsidRDefault="000F2A93"/>
        </w:tc>
      </w:tr>
      <w:tr w:rsidR="000F2A93" w14:paraId="796AA87A" w14:textId="77777777" w:rsidTr="00AF205A">
        <w:tc>
          <w:tcPr>
            <w:tcW w:w="8640" w:type="dxa"/>
          </w:tcPr>
          <w:p w14:paraId="342137E9" w14:textId="77777777" w:rsidR="000F2A93" w:rsidRDefault="000F2A93"/>
        </w:tc>
      </w:tr>
      <w:tr w:rsidR="000F2A93" w14:paraId="051674E1" w14:textId="77777777" w:rsidTr="00AF205A">
        <w:tc>
          <w:tcPr>
            <w:tcW w:w="8640" w:type="dxa"/>
          </w:tcPr>
          <w:p w14:paraId="0BCE516D" w14:textId="77777777" w:rsidR="000F2A93" w:rsidRDefault="000F2A93"/>
        </w:tc>
      </w:tr>
      <w:tr w:rsidR="000F2A93" w14:paraId="7C69AA8A" w14:textId="77777777" w:rsidTr="00AF205A">
        <w:tc>
          <w:tcPr>
            <w:tcW w:w="8640" w:type="dxa"/>
          </w:tcPr>
          <w:p w14:paraId="498E8AA5" w14:textId="77777777" w:rsidR="000F2A93" w:rsidRDefault="000F2A93"/>
        </w:tc>
      </w:tr>
      <w:tr w:rsidR="000F2A93" w14:paraId="7AFEE34D" w14:textId="77777777" w:rsidTr="00AF205A">
        <w:tc>
          <w:tcPr>
            <w:tcW w:w="8640" w:type="dxa"/>
          </w:tcPr>
          <w:p w14:paraId="7CC05EB9" w14:textId="77777777" w:rsidR="000F2A93" w:rsidRDefault="000F2A93"/>
        </w:tc>
      </w:tr>
      <w:tr w:rsidR="000F2A93" w14:paraId="3589DD94" w14:textId="77777777" w:rsidTr="00AF205A">
        <w:tc>
          <w:tcPr>
            <w:tcW w:w="8640" w:type="dxa"/>
          </w:tcPr>
          <w:p w14:paraId="1F630A2B" w14:textId="77777777" w:rsidR="000F2A93" w:rsidRDefault="000F2A93"/>
        </w:tc>
      </w:tr>
      <w:tr w:rsidR="000F2A93" w14:paraId="5A2A6BB3" w14:textId="77777777" w:rsidTr="00AF205A">
        <w:tc>
          <w:tcPr>
            <w:tcW w:w="8640" w:type="dxa"/>
          </w:tcPr>
          <w:p w14:paraId="050634F6" w14:textId="77777777" w:rsidR="000F2A93" w:rsidRDefault="000F2A93"/>
        </w:tc>
      </w:tr>
      <w:tr w:rsidR="000F2A93" w14:paraId="51074BCE" w14:textId="77777777" w:rsidTr="00AF205A">
        <w:tc>
          <w:tcPr>
            <w:tcW w:w="8640" w:type="dxa"/>
          </w:tcPr>
          <w:p w14:paraId="2872A3EC" w14:textId="77777777" w:rsidR="000F2A93" w:rsidRDefault="000F2A93"/>
        </w:tc>
      </w:tr>
      <w:tr w:rsidR="000F2A93" w14:paraId="7059F805" w14:textId="77777777" w:rsidTr="00AF205A">
        <w:tc>
          <w:tcPr>
            <w:tcW w:w="8640" w:type="dxa"/>
          </w:tcPr>
          <w:p w14:paraId="1FF40B15" w14:textId="77777777" w:rsidR="000F2A93" w:rsidRDefault="000F2A93"/>
        </w:tc>
      </w:tr>
    </w:tbl>
    <w:p w14:paraId="468CDE63" w14:textId="77777777" w:rsidR="0007626D" w:rsidRDefault="0007626D"/>
    <w:sectPr w:rsidR="000762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349139">
    <w:abstractNumId w:val="8"/>
  </w:num>
  <w:num w:numId="2" w16cid:durableId="724185983">
    <w:abstractNumId w:val="6"/>
  </w:num>
  <w:num w:numId="3" w16cid:durableId="1158764469">
    <w:abstractNumId w:val="5"/>
  </w:num>
  <w:num w:numId="4" w16cid:durableId="1036003655">
    <w:abstractNumId w:val="4"/>
  </w:num>
  <w:num w:numId="5" w16cid:durableId="1681195017">
    <w:abstractNumId w:val="7"/>
  </w:num>
  <w:num w:numId="6" w16cid:durableId="1760056641">
    <w:abstractNumId w:val="3"/>
  </w:num>
  <w:num w:numId="7" w16cid:durableId="1495225423">
    <w:abstractNumId w:val="2"/>
  </w:num>
  <w:num w:numId="8" w16cid:durableId="2057311797">
    <w:abstractNumId w:val="1"/>
  </w:num>
  <w:num w:numId="9" w16cid:durableId="6357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26D"/>
    <w:rsid w:val="000F2A93"/>
    <w:rsid w:val="0015074B"/>
    <w:rsid w:val="0029639D"/>
    <w:rsid w:val="00326F90"/>
    <w:rsid w:val="00AA1D8D"/>
    <w:rsid w:val="00AF205A"/>
    <w:rsid w:val="00B47730"/>
    <w:rsid w:val="00CB0664"/>
    <w:rsid w:val="00EE69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26FCEF"/>
  <w14:defaultImageDpi w14:val="300"/>
  <w15:docId w15:val="{0FF6148E-EDF9-4999-A45F-FCC47774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2024-08-09T13:11:00Z</dcterms:modified>
  <cp:category/>
</cp:coreProperties>
</file>