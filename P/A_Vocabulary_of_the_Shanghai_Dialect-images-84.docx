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E6723" w14:paraId="75E88290" w14:textId="77777777" w:rsidTr="00FE6367">
        <w:tc>
          <w:tcPr>
            <w:tcW w:w="8640" w:type="dxa"/>
          </w:tcPr>
          <w:p w14:paraId="467E49F8" w14:textId="688CE8B6" w:rsidR="00FE6723" w:rsidRDefault="00FE6723"/>
        </w:tc>
      </w:tr>
      <w:tr w:rsidR="00FE6723" w14:paraId="4E705AE5" w14:textId="77777777" w:rsidTr="00FE6367">
        <w:tc>
          <w:tcPr>
            <w:tcW w:w="8640" w:type="dxa"/>
          </w:tcPr>
          <w:p w14:paraId="73E5B57C" w14:textId="00C869E9" w:rsidR="00FE6723" w:rsidRDefault="00FE6367">
            <w:proofErr w:type="gramStart"/>
            <w:r>
              <w:t xml:space="preserve">Pacify, </w:t>
            </w:r>
            <w:r w:rsidR="00000000">
              <w:t xml:space="preserve"> (</w:t>
            </w:r>
            <w:proofErr w:type="gramEnd"/>
            <w:r w:rsidR="00000000">
              <w:t>be pacified)</w:t>
            </w:r>
          </w:p>
        </w:tc>
      </w:tr>
      <w:tr w:rsidR="00FE6723" w14:paraId="2A860A38" w14:textId="77777777" w:rsidTr="00FE6367">
        <w:tc>
          <w:tcPr>
            <w:tcW w:w="8640" w:type="dxa"/>
          </w:tcPr>
          <w:p w14:paraId="475BDEFA" w14:textId="73DFCE65" w:rsidR="00FE6723" w:rsidRDefault="00FE6367">
            <w:r>
              <w:t xml:space="preserve"> </w:t>
            </w:r>
          </w:p>
        </w:tc>
      </w:tr>
      <w:tr w:rsidR="00FE6723" w14:paraId="62FEF207" w14:textId="77777777" w:rsidTr="00FE6367">
        <w:tc>
          <w:tcPr>
            <w:tcW w:w="8640" w:type="dxa"/>
          </w:tcPr>
          <w:p w14:paraId="7342C14F" w14:textId="26118433" w:rsidR="00FE6723" w:rsidRDefault="00000000">
            <w:proofErr w:type="gramStart"/>
            <w:r>
              <w:t xml:space="preserve">Pack, </w:t>
            </w:r>
            <w:r w:rsidR="00FE6367">
              <w:t xml:space="preserve"> </w:t>
            </w:r>
            <w:r>
              <w:t>pau</w:t>
            </w:r>
            <w:proofErr w:type="gramEnd"/>
            <w:r>
              <w:t>, #4 von, (a bundle) ih</w:t>
            </w:r>
          </w:p>
        </w:tc>
      </w:tr>
      <w:tr w:rsidR="00FE6723" w14:paraId="019200B9" w14:textId="77777777" w:rsidTr="00FE6367">
        <w:tc>
          <w:tcPr>
            <w:tcW w:w="8640" w:type="dxa"/>
          </w:tcPr>
          <w:p w14:paraId="6997D9F8" w14:textId="77777777" w:rsidR="00FE6723" w:rsidRDefault="00000000">
            <w:r>
              <w:t>Pack, (to) #3 pau, #§ voh, pe tsong</w:t>
            </w:r>
          </w:p>
        </w:tc>
      </w:tr>
      <w:tr w:rsidR="00FE6723" w14:paraId="7FDEF777" w14:textId="77777777" w:rsidTr="00FE6367">
        <w:tc>
          <w:tcPr>
            <w:tcW w:w="8640" w:type="dxa"/>
          </w:tcPr>
          <w:p w14:paraId="593275D3" w14:textId="77777777" w:rsidR="00FE6723" w:rsidRDefault="00000000">
            <w:r>
              <w:t>Packet, (of letters) —f4f% ih pau</w:t>
            </w:r>
          </w:p>
        </w:tc>
      </w:tr>
      <w:tr w:rsidR="00FE6723" w14:paraId="556517F8" w14:textId="77777777" w:rsidTr="00FE6367">
        <w:tc>
          <w:tcPr>
            <w:tcW w:w="8640" w:type="dxa"/>
          </w:tcPr>
          <w:p w14:paraId="27C89767" w14:textId="77777777" w:rsidR="00FE6723" w:rsidRDefault="00000000">
            <w:r>
              <w:t>Packthread, eh mu zungs.</w:t>
            </w:r>
          </w:p>
        </w:tc>
      </w:tr>
      <w:tr w:rsidR="00FE6723" w14:paraId="4024E8A0" w14:textId="77777777" w:rsidTr="00FE6367">
        <w:tc>
          <w:tcPr>
            <w:tcW w:w="8640" w:type="dxa"/>
          </w:tcPr>
          <w:p w14:paraId="22555EDC" w14:textId="6BF8531E" w:rsidR="00FE6723" w:rsidRDefault="00000000">
            <w:r>
              <w:t xml:space="preserve">Paddee, HZ </w:t>
            </w:r>
            <w:proofErr w:type="spellStart"/>
            <w:proofErr w:type="gramStart"/>
            <w:r>
              <w:t>dau</w:t>
            </w:r>
            <w:proofErr w:type="spellEnd"/>
            <w:r>
              <w:t>‘</w:t>
            </w:r>
            <w:proofErr w:type="gramEnd"/>
            <w:r>
              <w:t>, (fields) PY dan‘</w:t>
            </w:r>
          </w:p>
        </w:tc>
      </w:tr>
      <w:tr w:rsidR="00FE6723" w14:paraId="23B37E11" w14:textId="77777777" w:rsidTr="00FE6367">
        <w:tc>
          <w:tcPr>
            <w:tcW w:w="8640" w:type="dxa"/>
          </w:tcPr>
          <w:p w14:paraId="62FD1FA2" w14:textId="77777777" w:rsidR="00FE6723" w:rsidRDefault="00000000">
            <w:r>
              <w:t>Padlock, $1 ‘st, A tian‘ su.</w:t>
            </w:r>
          </w:p>
        </w:tc>
      </w:tr>
      <w:tr w:rsidR="00FE6723" w14:paraId="4528195C" w14:textId="77777777" w:rsidTr="00FE6367">
        <w:tc>
          <w:tcPr>
            <w:tcW w:w="8640" w:type="dxa"/>
          </w:tcPr>
          <w:p w14:paraId="37F82173" w14:textId="77777777" w:rsidR="00FE6723" w:rsidRDefault="00000000">
            <w:r>
              <w:t>Pagan, (nations) F¥ (3 (4 {AB -L pa</w:t>
            </w:r>
          </w:p>
        </w:tc>
      </w:tr>
      <w:tr w:rsidR="00FE6723" w14:paraId="76AD0B16" w14:textId="77777777" w:rsidTr="00FE6367">
        <w:tc>
          <w:tcPr>
            <w:tcW w:w="8640" w:type="dxa"/>
          </w:tcPr>
          <w:p w14:paraId="2E61BD6F" w14:textId="0D86B33C" w:rsidR="00FE6723" w:rsidRDefault="00FE6367">
            <w:r>
              <w:t xml:space="preserve"> </w:t>
            </w:r>
          </w:p>
        </w:tc>
      </w:tr>
      <w:tr w:rsidR="00FE6723" w14:paraId="7CD4CB0C" w14:textId="77777777" w:rsidTr="00FE6367">
        <w:tc>
          <w:tcPr>
            <w:tcW w:w="8640" w:type="dxa"/>
          </w:tcPr>
          <w:p w14:paraId="678F3AEF" w14:textId="77777777" w:rsidR="00FE6723" w:rsidRDefault="00000000">
            <w:r>
              <w:t>Page, (leaf of book) #4 sa yih,</w:t>
            </w:r>
          </w:p>
        </w:tc>
      </w:tr>
      <w:tr w:rsidR="00FE6723" w14:paraId="31CB9B82" w14:textId="77777777" w:rsidTr="00FE6367">
        <w:tc>
          <w:tcPr>
            <w:tcW w:w="8640" w:type="dxa"/>
          </w:tcPr>
          <w:p w14:paraId="0A7E7E9A" w14:textId="77777777" w:rsidR="00FE6723" w:rsidRDefault="00000000">
            <w:r>
              <w:t>Pagoda, #8 t’ah, 54 ‘pau tak.</w:t>
            </w:r>
          </w:p>
        </w:tc>
      </w:tr>
      <w:tr w:rsidR="00FE6723" w14:paraId="5159161D" w14:textId="77777777" w:rsidTr="00FE6367">
        <w:tc>
          <w:tcPr>
            <w:tcW w:w="8640" w:type="dxa"/>
          </w:tcPr>
          <w:p w14:paraId="6B19A197" w14:textId="77777777" w:rsidR="00FE6723" w:rsidRDefault="00000000">
            <w:r>
              <w:t>Pail, BY "ding:</w:t>
            </w:r>
          </w:p>
        </w:tc>
      </w:tr>
      <w:tr w:rsidR="00FE6723" w14:paraId="0F0A411D" w14:textId="77777777" w:rsidTr="00FE6367">
        <w:tc>
          <w:tcPr>
            <w:tcW w:w="8640" w:type="dxa"/>
          </w:tcPr>
          <w:p w14:paraId="61B244E7" w14:textId="4A86ABD0" w:rsidR="00FE6723" w:rsidRDefault="00FE6367">
            <w:r>
              <w:t xml:space="preserve"> </w:t>
            </w:r>
          </w:p>
        </w:tc>
      </w:tr>
      <w:tr w:rsidR="00FE6723" w14:paraId="5B410508" w14:textId="77777777" w:rsidTr="00FE6367">
        <w:tc>
          <w:tcPr>
            <w:tcW w:w="8640" w:type="dxa"/>
          </w:tcPr>
          <w:p w14:paraId="1770BE4B" w14:textId="77777777" w:rsidR="00FE6723" w:rsidRDefault="00000000">
            <w:r>
              <w:t>Pain, 15 tung’.</w:t>
            </w:r>
          </w:p>
        </w:tc>
      </w:tr>
      <w:tr w:rsidR="00FE6723" w14:paraId="698CDA3E" w14:textId="77777777" w:rsidTr="00FE6367">
        <w:tc>
          <w:tcPr>
            <w:tcW w:w="8640" w:type="dxa"/>
          </w:tcPr>
          <w:p w14:paraId="686AF02D" w14:textId="77777777" w:rsidR="00FE6723" w:rsidRDefault="00000000">
            <w:r>
              <w:t>Paint, eS t'sih, (colours) En f ngas</w:t>
            </w:r>
          </w:p>
        </w:tc>
      </w:tr>
      <w:tr w:rsidR="00FE6723" w14:paraId="4142DA36" w14:textId="77777777" w:rsidTr="00FE6367">
        <w:tc>
          <w:tcPr>
            <w:tcW w:w="8640" w:type="dxa"/>
          </w:tcPr>
          <w:p w14:paraId="5B9D6BF1" w14:textId="77777777" w:rsidR="00FE6723" w:rsidRDefault="00000000">
            <w:r>
              <w:t>Paint, (to) jar w6', [Bl wo! da, $F we:</w:t>
            </w:r>
          </w:p>
        </w:tc>
      </w:tr>
      <w:tr w:rsidR="00FE6723" w14:paraId="4C39CDD0" w14:textId="77777777" w:rsidTr="00FE6367">
        <w:tc>
          <w:tcPr>
            <w:tcW w:w="8640" w:type="dxa"/>
          </w:tcPr>
          <w:p w14:paraId="3CBA2568" w14:textId="77777777" w:rsidR="00FE6723" w:rsidRDefault="00000000">
            <w:r>
              <w:t>Painter, ie LL wo’ king,</w:t>
            </w:r>
          </w:p>
        </w:tc>
      </w:tr>
      <w:tr w:rsidR="00FE6723" w14:paraId="7CB27A27" w14:textId="77777777" w:rsidTr="00FE6367">
        <w:tc>
          <w:tcPr>
            <w:tcW w:w="8640" w:type="dxa"/>
          </w:tcPr>
          <w:p w14:paraId="609985E5" w14:textId="09AD9FC1" w:rsidR="00FE6723" w:rsidRDefault="00000000">
            <w:proofErr w:type="gramStart"/>
            <w:r>
              <w:t xml:space="preserve">Pair, </w:t>
            </w:r>
            <w:r w:rsidR="00FE6367">
              <w:t xml:space="preserve"> </w:t>
            </w:r>
            <w:r>
              <w:t xml:space="preserve"> </w:t>
            </w:r>
            <w:proofErr w:type="gramEnd"/>
            <w:r>
              <w:t>in te‘, (of shoes) TE EE</w:t>
            </w:r>
          </w:p>
        </w:tc>
      </w:tr>
      <w:tr w:rsidR="00FE6723" w14:paraId="70A17FF6" w14:textId="77777777" w:rsidTr="00FE6367">
        <w:tc>
          <w:tcPr>
            <w:tcW w:w="8640" w:type="dxa"/>
          </w:tcPr>
          <w:p w14:paraId="660533CF" w14:textId="77777777" w:rsidR="00FE6723" w:rsidRDefault="00000000">
            <w:r>
              <w:t>Pair, (to) pu p’ih ’ngeu, BE pe</w:t>
            </w:r>
          </w:p>
        </w:tc>
      </w:tr>
      <w:tr w:rsidR="00FE6723" w14:paraId="4B842AE5" w14:textId="77777777" w:rsidTr="00FE6367">
        <w:tc>
          <w:tcPr>
            <w:tcW w:w="8640" w:type="dxa"/>
          </w:tcPr>
          <w:p w14:paraId="7EB6F28E" w14:textId="77777777" w:rsidR="00FE6723" w:rsidRDefault="00000000">
            <w:r>
              <w:t>Palace, ‘= ARE king dien', (used in tra-</w:t>
            </w:r>
          </w:p>
        </w:tc>
      </w:tr>
      <w:tr w:rsidR="00FE6723" w14:paraId="2FCC9868" w14:textId="77777777" w:rsidTr="00FE6367">
        <w:tc>
          <w:tcPr>
            <w:tcW w:w="8640" w:type="dxa"/>
          </w:tcPr>
          <w:p w14:paraId="286E7008" w14:textId="77777777" w:rsidR="00FE6723" w:rsidRDefault="00000000">
            <w:r>
              <w:t>Palatable, REE ‘hau k’iuh, v | cal</w:t>
            </w:r>
          </w:p>
        </w:tc>
      </w:tr>
      <w:tr w:rsidR="00FE6723" w14:paraId="270824DE" w14:textId="77777777" w:rsidTr="00FE6367">
        <w:tc>
          <w:tcPr>
            <w:tcW w:w="8640" w:type="dxa"/>
          </w:tcPr>
          <w:p w14:paraId="56FF9BC8" w14:textId="77777777" w:rsidR="00FE6723" w:rsidRDefault="00000000">
            <w:r>
              <w:t>Pale, eae fah wong, eat wong win,</w:t>
            </w:r>
          </w:p>
        </w:tc>
      </w:tr>
      <w:tr w:rsidR="00FE6723" w14:paraId="571339AB" w14:textId="77777777" w:rsidTr="00FE6367">
        <w:tc>
          <w:tcPr>
            <w:tcW w:w="8640" w:type="dxa"/>
          </w:tcPr>
          <w:p w14:paraId="7E7B30FC" w14:textId="77777777" w:rsidR="00FE6723" w:rsidRDefault="00000000">
            <w:r>
              <w:t>Palisade, HJ#a t’sah law.</w:t>
            </w:r>
          </w:p>
        </w:tc>
      </w:tr>
      <w:tr w:rsidR="00FE6723" w14:paraId="451D5BBA" w14:textId="77777777" w:rsidTr="00FE6367">
        <w:tc>
          <w:tcPr>
            <w:tcW w:w="8640" w:type="dxa"/>
          </w:tcPr>
          <w:p w14:paraId="1798345C" w14:textId="77777777" w:rsidR="00FE6723" w:rsidRDefault="00000000">
            <w:r>
              <w:lastRenderedPageBreak/>
              <w:t>Palsy, Ft Fal, tian fang.</w:t>
            </w:r>
          </w:p>
        </w:tc>
      </w:tr>
      <w:tr w:rsidR="00FE6723" w14:paraId="5B0EE501" w14:textId="77777777" w:rsidTr="00FE6367">
        <w:tc>
          <w:tcPr>
            <w:tcW w:w="8640" w:type="dxa"/>
          </w:tcPr>
          <w:p w14:paraId="1254D227" w14:textId="77777777" w:rsidR="00FE6723" w:rsidRDefault="00000000">
            <w:r>
              <w:t>Pan, (of iron) BREE -F; vih wok "tsz,</w:t>
            </w:r>
          </w:p>
        </w:tc>
      </w:tr>
      <w:tr w:rsidR="00FE6723" w14:paraId="35B2E803" w14:textId="77777777" w:rsidTr="00FE6367">
        <w:tc>
          <w:tcPr>
            <w:tcW w:w="8640" w:type="dxa"/>
          </w:tcPr>
          <w:p w14:paraId="65743219" w14:textId="77777777" w:rsidR="00FE6723" w:rsidRDefault="00000000">
            <w:r>
              <w:t>Pane, (of glass) — Fi ih fong</w:t>
            </w:r>
          </w:p>
        </w:tc>
      </w:tr>
      <w:tr w:rsidR="00FE6723" w14:paraId="3D52940D" w14:textId="77777777" w:rsidTr="00FE6367">
        <w:tc>
          <w:tcPr>
            <w:tcW w:w="8640" w:type="dxa"/>
          </w:tcPr>
          <w:p w14:paraId="2B7B8964" w14:textId="26930741" w:rsidR="00FE6723" w:rsidRDefault="00000000">
            <w:r>
              <w:t>Pan</w:t>
            </w:r>
            <w:r w:rsidR="00FE6367">
              <w:t>ic,</w:t>
            </w:r>
            <w:r>
              <w:t xml:space="preserve"> (all in a) Beith ie Bi dzéx hak</w:t>
            </w:r>
          </w:p>
        </w:tc>
      </w:tr>
      <w:tr w:rsidR="00FE6723" w14:paraId="2832D506" w14:textId="77777777" w:rsidTr="00FE6367">
        <w:tc>
          <w:tcPr>
            <w:tcW w:w="8640" w:type="dxa"/>
          </w:tcPr>
          <w:p w14:paraId="24067E95" w14:textId="77777777" w:rsidR="00FE6723" w:rsidRDefault="00000000">
            <w:r>
              <w:t>Panoply, ZR FA owe kah.</w:t>
            </w:r>
          </w:p>
        </w:tc>
      </w:tr>
      <w:tr w:rsidR="00FE6723" w14:paraId="7A635DBF" w14:textId="77777777" w:rsidTr="00FE6367">
        <w:tc>
          <w:tcPr>
            <w:tcW w:w="8640" w:type="dxa"/>
          </w:tcPr>
          <w:p w14:paraId="4123182D" w14:textId="77777777" w:rsidR="00FE6723" w:rsidRDefault="00000000">
            <w:r>
              <w:t>Pant, fig ’t’stx.</w:t>
            </w:r>
          </w:p>
        </w:tc>
      </w:tr>
      <w:tr w:rsidR="00FE6723" w14:paraId="7B9AD0D8" w14:textId="77777777" w:rsidTr="00FE6367">
        <w:tc>
          <w:tcPr>
            <w:tcW w:w="8640" w:type="dxa"/>
          </w:tcPr>
          <w:p w14:paraId="51105BB3" w14:textId="77777777" w:rsidR="00FE6723" w:rsidRDefault="00000000">
            <w:r>
              <w:t>Panther, FJ pau’.</w:t>
            </w:r>
          </w:p>
        </w:tc>
      </w:tr>
      <w:tr w:rsidR="00FE6723" w14:paraId="3CAAC5B7" w14:textId="77777777" w:rsidTr="00FE6367">
        <w:tc>
          <w:tcPr>
            <w:tcW w:w="8640" w:type="dxa"/>
          </w:tcPr>
          <w:p w14:paraId="7D4AE11B" w14:textId="77777777" w:rsidR="00FE6723" w:rsidRDefault="00000000">
            <w:r>
              <w:t>Pantry, AA He ké sang vong.</w:t>
            </w:r>
          </w:p>
        </w:tc>
      </w:tr>
      <w:tr w:rsidR="00FE6723" w14:paraId="227943EA" w14:textId="77777777" w:rsidTr="00FE6367">
        <w:tc>
          <w:tcPr>
            <w:tcW w:w="8640" w:type="dxa"/>
          </w:tcPr>
          <w:p w14:paraId="7E6FCF86" w14:textId="55F4CBE3" w:rsidR="00FE6723" w:rsidRDefault="00000000">
            <w:r>
              <w:t>Paper, Fale ’</w:t>
            </w:r>
            <w:proofErr w:type="spellStart"/>
            <w:r>
              <w:t>tgz</w:t>
            </w:r>
            <w:proofErr w:type="spellEnd"/>
            <w:r>
              <w:t>, (money to burn) FE</w:t>
            </w:r>
          </w:p>
        </w:tc>
      </w:tr>
    </w:tbl>
    <w:p w14:paraId="66F183B6" w14:textId="77777777" w:rsidR="00FA7C4C" w:rsidRDefault="00FA7C4C"/>
    <w:sectPr w:rsidR="00FA7C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8319654">
    <w:abstractNumId w:val="8"/>
  </w:num>
  <w:num w:numId="2" w16cid:durableId="2016878022">
    <w:abstractNumId w:val="6"/>
  </w:num>
  <w:num w:numId="3" w16cid:durableId="1500076493">
    <w:abstractNumId w:val="5"/>
  </w:num>
  <w:num w:numId="4" w16cid:durableId="89156672">
    <w:abstractNumId w:val="4"/>
  </w:num>
  <w:num w:numId="5" w16cid:durableId="2037343112">
    <w:abstractNumId w:val="7"/>
  </w:num>
  <w:num w:numId="6" w16cid:durableId="117995589">
    <w:abstractNumId w:val="3"/>
  </w:num>
  <w:num w:numId="7" w16cid:durableId="69276906">
    <w:abstractNumId w:val="2"/>
  </w:num>
  <w:num w:numId="8" w16cid:durableId="946159455">
    <w:abstractNumId w:val="1"/>
  </w:num>
  <w:num w:numId="9" w16cid:durableId="91528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70590"/>
    <w:rsid w:val="00FA7C4C"/>
    <w:rsid w:val="00FC693F"/>
    <w:rsid w:val="00FE6367"/>
    <w:rsid w:val="00FE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CFB84A"/>
  <w14:defaultImageDpi w14:val="300"/>
  <w15:docId w15:val="{3BCE1B21-DCF6-4C3A-A626-60A3CA3F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2024-08-09T07:20:00Z</dcterms:modified>
  <cp:category/>
</cp:coreProperties>
</file>