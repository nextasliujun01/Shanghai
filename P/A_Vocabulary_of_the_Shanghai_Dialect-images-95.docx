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2FA7" w14:paraId="0A6384FD" w14:textId="77777777" w:rsidTr="004A0B54">
        <w:tc>
          <w:tcPr>
            <w:tcW w:w="8640" w:type="dxa"/>
          </w:tcPr>
          <w:p w14:paraId="4FD06FF2" w14:textId="6F535B3E" w:rsidR="007E2FA7" w:rsidRDefault="004A0B54">
            <w:r>
              <w:t xml:space="preserve">Privately, </w:t>
            </w:r>
          </w:p>
        </w:tc>
      </w:tr>
      <w:tr w:rsidR="007E2FA7" w14:paraId="1B693FE4" w14:textId="77777777" w:rsidTr="004A0B54">
        <w:tc>
          <w:tcPr>
            <w:tcW w:w="8640" w:type="dxa"/>
          </w:tcPr>
          <w:p w14:paraId="26F18ADE" w14:textId="77777777" w:rsidR="007E2FA7" w:rsidRDefault="00000000">
            <w:r>
              <w:t>Privy-council, ‘EL HEU kitn ki t's’,</w:t>
            </w:r>
          </w:p>
        </w:tc>
      </w:tr>
      <w:tr w:rsidR="007E2FA7" w14:paraId="2C2428E5" w14:textId="77777777" w:rsidTr="004A0B54">
        <w:tc>
          <w:tcPr>
            <w:tcW w:w="8640" w:type="dxa"/>
          </w:tcPr>
          <w:p w14:paraId="2FC4CE1E" w14:textId="77777777" w:rsidR="007E2FA7" w:rsidRDefault="00000000">
            <w:r>
              <w:t>Prize, ‘A "song, ay "song sz‘,</w:t>
            </w:r>
          </w:p>
        </w:tc>
      </w:tr>
      <w:tr w:rsidR="007E2FA7" w14:paraId="2B4D84CC" w14:textId="77777777" w:rsidTr="004A0B54">
        <w:tc>
          <w:tcPr>
            <w:tcW w:w="8640" w:type="dxa"/>
          </w:tcPr>
          <w:p w14:paraId="0241A46C" w14:textId="1957C0E3" w:rsidR="007E2FA7" w:rsidRDefault="00000000">
            <w:r>
              <w:t>Prize, (to) UBSEEA ‘1 wé "pau pé',</w:t>
            </w:r>
          </w:p>
        </w:tc>
      </w:tr>
      <w:tr w:rsidR="004A0B54" w14:paraId="02CD7525" w14:textId="77777777" w:rsidTr="004A0B54">
        <w:tc>
          <w:tcPr>
            <w:tcW w:w="8640" w:type="dxa"/>
          </w:tcPr>
          <w:p w14:paraId="5CC4BE82" w14:textId="52A028B5" w:rsidR="004A0B54" w:rsidRDefault="004A0B54">
            <w:r>
              <w:t>Probable,</w:t>
            </w:r>
          </w:p>
        </w:tc>
      </w:tr>
      <w:tr w:rsidR="004A0B54" w14:paraId="7654CD51" w14:textId="77777777" w:rsidTr="004A0B54">
        <w:tc>
          <w:tcPr>
            <w:tcW w:w="8640" w:type="dxa"/>
          </w:tcPr>
          <w:p w14:paraId="5EF19E5A" w14:textId="52FF556A" w:rsidR="004A0B54" w:rsidRDefault="004A0B54">
            <w:r>
              <w:t xml:space="preserve">Probation, </w:t>
            </w:r>
          </w:p>
        </w:tc>
      </w:tr>
      <w:tr w:rsidR="007E2FA7" w14:paraId="21CAFA39" w14:textId="77777777" w:rsidTr="004A0B54">
        <w:tc>
          <w:tcPr>
            <w:tcW w:w="8640" w:type="dxa"/>
          </w:tcPr>
          <w:p w14:paraId="57EC5D7A" w14:textId="77777777" w:rsidR="007E2FA7" w:rsidRDefault="00000000">
            <w:r>
              <w:t xml:space="preserve">Probe, ps4 </w:t>
            </w:r>
            <w:proofErr w:type="spellStart"/>
            <w:r>
              <w:t>tsun</w:t>
            </w:r>
            <w:proofErr w:type="spellEnd"/>
            <w:r>
              <w:t>, (for the eye) Srey</w:t>
            </w:r>
          </w:p>
        </w:tc>
      </w:tr>
      <w:tr w:rsidR="007E2FA7" w14:paraId="03A49918" w14:textId="77777777" w:rsidTr="004A0B54">
        <w:tc>
          <w:tcPr>
            <w:tcW w:w="8640" w:type="dxa"/>
          </w:tcPr>
          <w:p w14:paraId="02EE1B93" w14:textId="77777777" w:rsidR="007E2FA7" w:rsidRDefault="00000000">
            <w:r>
              <w:t>Probe, (to) ffl] kwah, ERY) t’én t’suh.</w:t>
            </w:r>
          </w:p>
        </w:tc>
      </w:tr>
      <w:tr w:rsidR="007E2FA7" w14:paraId="6184FA55" w14:textId="77777777" w:rsidTr="004A0B54">
        <w:tc>
          <w:tcPr>
            <w:tcW w:w="8640" w:type="dxa"/>
          </w:tcPr>
          <w:p w14:paraId="5C91D428" w14:textId="77777777" w:rsidR="007E2FA7" w:rsidRDefault="00000000">
            <w:r>
              <w:t>Probity, #e3H nf dau, JEIR tsung:</w:t>
            </w:r>
          </w:p>
        </w:tc>
      </w:tr>
      <w:tr w:rsidR="007E2FA7" w14:paraId="03F4498C" w14:textId="77777777" w:rsidTr="004A0B54">
        <w:tc>
          <w:tcPr>
            <w:tcW w:w="8640" w:type="dxa"/>
          </w:tcPr>
          <w:p w14:paraId="45846A71" w14:textId="77777777" w:rsidR="007E2FA7" w:rsidRDefault="00000000">
            <w:r>
              <w:t>Proceed, ig zong‘ zien k’s*, By</w:t>
            </w:r>
          </w:p>
        </w:tc>
      </w:tr>
      <w:tr w:rsidR="007E2FA7" w14:paraId="5F163BDB" w14:textId="77777777" w:rsidTr="004A0B54">
        <w:tc>
          <w:tcPr>
            <w:tcW w:w="8640" w:type="dxa"/>
          </w:tcPr>
          <w:p w14:paraId="4DB620D4" w14:textId="0CCC1466" w:rsidR="007E2FA7" w:rsidRDefault="00000000">
            <w:proofErr w:type="gramStart"/>
            <w:r>
              <w:t>Procession</w:t>
            </w:r>
            <w:r w:rsidR="004A0B54">
              <w:t xml:space="preserve">, </w:t>
            </w:r>
            <w:r>
              <w:t xml:space="preserve"> (</w:t>
            </w:r>
            <w:proofErr w:type="gramEnd"/>
            <w:r>
              <w:t xml:space="preserve">of idols)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t’seh</w:t>
            </w:r>
            <w:proofErr w:type="spellEnd"/>
            <w:r>
              <w:t xml:space="preserve"> wé'‘, j.</w:t>
            </w:r>
          </w:p>
        </w:tc>
      </w:tr>
      <w:tr w:rsidR="007E2FA7" w14:paraId="5C180A32" w14:textId="77777777" w:rsidTr="004A0B54">
        <w:tc>
          <w:tcPr>
            <w:tcW w:w="8640" w:type="dxa"/>
          </w:tcPr>
          <w:p w14:paraId="73032E67" w14:textId="1ECAA089" w:rsidR="007E2FA7" w:rsidRDefault="004A0B54">
            <w:proofErr w:type="gramStart"/>
            <w:r>
              <w:t xml:space="preserve">Proclaim </w:t>
            </w:r>
            <w:r w:rsidR="00000000">
              <w:t>,</w:t>
            </w:r>
            <w:proofErr w:type="gramEnd"/>
            <w:r w:rsidR="00000000">
              <w:t xml:space="preserve"> (cry out) Tee PU da‘</w:t>
            </w:r>
          </w:p>
        </w:tc>
      </w:tr>
      <w:tr w:rsidR="007E2FA7" w14:paraId="7C88F599" w14:textId="77777777" w:rsidTr="004A0B54">
        <w:tc>
          <w:tcPr>
            <w:tcW w:w="8640" w:type="dxa"/>
          </w:tcPr>
          <w:p w14:paraId="214C05D8" w14:textId="77777777" w:rsidR="007E2FA7" w:rsidRDefault="00000000">
            <w:r>
              <w:t>Proclamation, PS kau‘ zz‘, (imperi-</w:t>
            </w:r>
          </w:p>
        </w:tc>
      </w:tr>
      <w:tr w:rsidR="007E2FA7" w14:paraId="7BE665BA" w14:textId="77777777" w:rsidTr="004A0B54">
        <w:tc>
          <w:tcPr>
            <w:tcW w:w="8640" w:type="dxa"/>
          </w:tcPr>
          <w:p w14:paraId="2D42EF63" w14:textId="77777777" w:rsidR="007E2FA7" w:rsidRDefault="00000000">
            <w:r>
              <w:t>Procrastinate, EE iE dzz yien, aid tan |</w:t>
            </w:r>
          </w:p>
        </w:tc>
      </w:tr>
      <w:tr w:rsidR="007E2FA7" w14:paraId="475CD930" w14:textId="77777777" w:rsidTr="004A0B54">
        <w:tc>
          <w:tcPr>
            <w:tcW w:w="8640" w:type="dxa"/>
          </w:tcPr>
          <w:p w14:paraId="50D99CAF" w14:textId="0C375703" w:rsidR="007E2FA7" w:rsidRDefault="007E2FA7"/>
        </w:tc>
      </w:tr>
      <w:tr w:rsidR="007E2FA7" w14:paraId="67AC637D" w14:textId="77777777" w:rsidTr="004A0B54">
        <w:tc>
          <w:tcPr>
            <w:tcW w:w="8640" w:type="dxa"/>
          </w:tcPr>
          <w:p w14:paraId="5004EAB1" w14:textId="77777777" w:rsidR="007E2FA7" w:rsidRDefault="00000000">
            <w:r>
              <w:t>Prodigal, (son) ey bé’tsz, JE long</w:t>
            </w:r>
          </w:p>
        </w:tc>
      </w:tr>
      <w:tr w:rsidR="007E2FA7" w14:paraId="2E71A12C" w14:textId="77777777" w:rsidTr="004A0B54">
        <w:tc>
          <w:tcPr>
            <w:tcW w:w="8640" w:type="dxa"/>
          </w:tcPr>
          <w:p w14:paraId="5B718E6C" w14:textId="4211CC48" w:rsidR="007E2FA7" w:rsidRDefault="007E2FA7"/>
        </w:tc>
      </w:tr>
      <w:tr w:rsidR="007E2FA7" w14:paraId="4D5C0EBB" w14:textId="77777777" w:rsidTr="004A0B54">
        <w:tc>
          <w:tcPr>
            <w:tcW w:w="8640" w:type="dxa"/>
          </w:tcPr>
          <w:p w14:paraId="5840E9F4" w14:textId="77777777" w:rsidR="007E2FA7" w:rsidRDefault="00000000">
            <w:r>
              <w:t>Produce, (to) AE fy ae sang t’seh 14,</w:t>
            </w:r>
          </w:p>
        </w:tc>
      </w:tr>
      <w:tr w:rsidR="007E2FA7" w14:paraId="2F8F608B" w14:textId="77777777" w:rsidTr="004A0B54">
        <w:tc>
          <w:tcPr>
            <w:tcW w:w="8640" w:type="dxa"/>
          </w:tcPr>
          <w:p w14:paraId="5FADF4A6" w14:textId="77777777" w:rsidR="007E2FA7" w:rsidRDefault="00000000">
            <w:r>
              <w:t>Produce, (a country) + ie "ta 't’saz,</w:t>
            </w:r>
          </w:p>
        </w:tc>
      </w:tr>
      <w:tr w:rsidR="007E2FA7" w14:paraId="454F056D" w14:textId="77777777" w:rsidTr="004A0B54">
        <w:tc>
          <w:tcPr>
            <w:tcW w:w="8640" w:type="dxa"/>
          </w:tcPr>
          <w:p w14:paraId="2A777EFA" w14:textId="77777777" w:rsidR="007E2FA7" w:rsidRDefault="00000000">
            <w:r>
              <w:t>Profane, (a sacred name) SARE</w:t>
            </w:r>
          </w:p>
        </w:tc>
      </w:tr>
      <w:tr w:rsidR="007E2FA7" w14:paraId="467BF9B6" w14:textId="77777777" w:rsidTr="004A0B54">
        <w:tc>
          <w:tcPr>
            <w:tcW w:w="8640" w:type="dxa"/>
          </w:tcPr>
          <w:p w14:paraId="039000D1" w14:textId="2B31BB17" w:rsidR="007E2FA7" w:rsidRDefault="004A0B54">
            <w:r>
              <w:t xml:space="preserve"> </w:t>
            </w:r>
          </w:p>
        </w:tc>
      </w:tr>
      <w:tr w:rsidR="007E2FA7" w14:paraId="15224ECE" w14:textId="77777777" w:rsidTr="004A0B54">
        <w:tc>
          <w:tcPr>
            <w:tcW w:w="8640" w:type="dxa"/>
          </w:tcPr>
          <w:p w14:paraId="1D27A644" w14:textId="77777777" w:rsidR="007E2FA7" w:rsidRDefault="00000000">
            <w:r>
              <w:t>Profess, (to be) EUR AREY 22 ké</w:t>
            </w:r>
          </w:p>
        </w:tc>
      </w:tr>
      <w:tr w:rsidR="007E2FA7" w14:paraId="101DEB3A" w14:textId="77777777" w:rsidTr="004A0B54">
        <w:tc>
          <w:tcPr>
            <w:tcW w:w="8640" w:type="dxa"/>
          </w:tcPr>
          <w:p w14:paraId="6035EEFB" w14:textId="77777777" w:rsidR="007E2FA7" w:rsidRDefault="00000000">
            <w:r>
              <w:t>Proficiency, (make) -f3 #£ ’tsangtsing’,</w:t>
            </w:r>
          </w:p>
        </w:tc>
      </w:tr>
      <w:tr w:rsidR="007E2FA7" w14:paraId="34312736" w14:textId="77777777" w:rsidTr="004A0B54">
        <w:tc>
          <w:tcPr>
            <w:tcW w:w="8640" w:type="dxa"/>
          </w:tcPr>
          <w:p w14:paraId="66D5D3F4" w14:textId="2018E4D2" w:rsidR="007E2FA7" w:rsidRDefault="00000000">
            <w:r>
              <w:t xml:space="preserve">Profit, Fi 8. </w:t>
            </w:r>
            <w:proofErr w:type="gramStart"/>
            <w:r>
              <w:t>li‘ sih</w:t>
            </w:r>
            <w:proofErr w:type="gramEnd"/>
            <w:r>
              <w:t xml:space="preserve"> $8 1i* </w:t>
            </w:r>
            <w:proofErr w:type="spellStart"/>
            <w:r>
              <w:t>dien</w:t>
            </w:r>
            <w:proofErr w:type="spellEnd"/>
            <w:r>
              <w:t>, (capi</w:t>
            </w:r>
            <w:r w:rsidR="004A0B54">
              <w:t xml:space="preserve">tal small and profit great) ye) </w:t>
            </w:r>
            <w:proofErr w:type="spellStart"/>
            <w:r w:rsidR="004A0B54">
              <w:t>Py</w:t>
            </w:r>
            <w:proofErr w:type="spellEnd"/>
            <w:r w:rsidR="004A0B54">
              <w:t xml:space="preserve"> |</w:t>
            </w:r>
          </w:p>
        </w:tc>
      </w:tr>
      <w:tr w:rsidR="007E2FA7" w14:paraId="67CC09BD" w14:textId="77777777" w:rsidTr="004A0B54">
        <w:tc>
          <w:tcPr>
            <w:tcW w:w="8640" w:type="dxa"/>
          </w:tcPr>
          <w:p w14:paraId="5CBA07D9" w14:textId="0894D73B" w:rsidR="007E2FA7" w:rsidRDefault="007E2FA7"/>
        </w:tc>
      </w:tr>
      <w:tr w:rsidR="007E2FA7" w14:paraId="71800A1F" w14:textId="77777777" w:rsidTr="004A0B54">
        <w:tc>
          <w:tcPr>
            <w:tcW w:w="8640" w:type="dxa"/>
          </w:tcPr>
          <w:p w14:paraId="199E85CF" w14:textId="77777777" w:rsidR="007E2FA7" w:rsidRDefault="00000000">
            <w:r>
              <w:lastRenderedPageBreak/>
              <w:t>Profligate yipees fong‘ sz‘,</w:t>
            </w:r>
          </w:p>
        </w:tc>
      </w:tr>
      <w:tr w:rsidR="007E2FA7" w14:paraId="293A5A0D" w14:textId="77777777" w:rsidTr="004A0B54">
        <w:tc>
          <w:tcPr>
            <w:tcW w:w="8640" w:type="dxa"/>
          </w:tcPr>
          <w:p w14:paraId="581142BE" w14:textId="77777777" w:rsidR="007E2FA7" w:rsidRDefault="00000000">
            <w:r>
              <w:t>Profound, pee sun au‘, Rp sun</w:t>
            </w:r>
          </w:p>
        </w:tc>
      </w:tr>
      <w:tr w:rsidR="007E2FA7" w14:paraId="39A5DC27" w14:textId="77777777" w:rsidTr="004A0B54">
        <w:tc>
          <w:tcPr>
            <w:tcW w:w="8640" w:type="dxa"/>
          </w:tcPr>
          <w:p w14:paraId="3E9D7532" w14:textId="3CA703A3" w:rsidR="007E2FA7" w:rsidRDefault="00000000">
            <w:r>
              <w:t xml:space="preserve">Progenitor, </w:t>
            </w:r>
            <w:proofErr w:type="spellStart"/>
            <w:r>
              <w:t>ies</w:t>
            </w:r>
            <w:proofErr w:type="spellEnd"/>
            <w:r>
              <w:t xml:space="preserve"> "</w:t>
            </w:r>
            <w:proofErr w:type="spellStart"/>
            <w:r>
              <w:t>tsi</w:t>
            </w:r>
            <w:proofErr w:type="spellEnd"/>
            <w:r>
              <w:t xml:space="preserve"> </w:t>
            </w:r>
            <w:proofErr w:type="spellStart"/>
            <w:r>
              <w:t>tsing</w:t>
            </w:r>
            <w:proofErr w:type="spellEnd"/>
            <w:r>
              <w:t>, yi" tsa</w:t>
            </w:r>
          </w:p>
        </w:tc>
      </w:tr>
      <w:tr w:rsidR="007E2FA7" w14:paraId="0E8E0B12" w14:textId="77777777" w:rsidTr="004A0B54">
        <w:tc>
          <w:tcPr>
            <w:tcW w:w="8640" w:type="dxa"/>
          </w:tcPr>
          <w:p w14:paraId="2AFB879B" w14:textId="77777777" w:rsidR="007E2FA7" w:rsidRDefault="00000000">
            <w:r>
              <w:t>Progeny, fE{U "heu dé‘, FF teu i.</w:t>
            </w:r>
          </w:p>
        </w:tc>
      </w:tr>
      <w:tr w:rsidR="007E2FA7" w14:paraId="3A0D3503" w14:textId="77777777" w:rsidTr="004A0B54">
        <w:tc>
          <w:tcPr>
            <w:tcW w:w="8640" w:type="dxa"/>
          </w:tcPr>
          <w:p w14:paraId="7A4B6922" w14:textId="5C9B3063" w:rsidR="007E2FA7" w:rsidRDefault="00000000">
            <w:proofErr w:type="gramStart"/>
            <w:r>
              <w:t>Prognostic</w:t>
            </w:r>
            <w:r w:rsidR="004A0B54">
              <w:t xml:space="preserve">, </w:t>
            </w:r>
            <w:r>
              <w:t xml:space="preserve"> Ok</w:t>
            </w:r>
            <w:proofErr w:type="gramEnd"/>
            <w:r>
              <w:t xml:space="preserve"> BE vau‘ deu, ya sien</w:t>
            </w:r>
          </w:p>
        </w:tc>
      </w:tr>
      <w:tr w:rsidR="007E2FA7" w14:paraId="48456FB3" w14:textId="77777777" w:rsidTr="004A0B54">
        <w:tc>
          <w:tcPr>
            <w:tcW w:w="8640" w:type="dxa"/>
          </w:tcPr>
          <w:p w14:paraId="27B79114" w14:textId="77777777" w:rsidR="007E2FA7" w:rsidRDefault="00000000">
            <w:r>
              <w:t>Prognosticate, (power to) + ws</w:t>
            </w:r>
          </w:p>
        </w:tc>
      </w:tr>
      <w:tr w:rsidR="007E2FA7" w14:paraId="315419C4" w14:textId="77777777" w:rsidTr="004A0B54">
        <w:tc>
          <w:tcPr>
            <w:tcW w:w="8640" w:type="dxa"/>
          </w:tcPr>
          <w:p w14:paraId="2ADB1227" w14:textId="77777777" w:rsidR="007E2FA7" w:rsidRDefault="00000000">
            <w:r>
              <w:t>Progress, ike zien Aang, (growing</w:t>
            </w:r>
          </w:p>
        </w:tc>
      </w:tr>
      <w:tr w:rsidR="007E2FA7" w14:paraId="35101C69" w14:textId="77777777" w:rsidTr="004A0B54">
        <w:tc>
          <w:tcPr>
            <w:tcW w:w="8640" w:type="dxa"/>
          </w:tcPr>
          <w:p w14:paraId="026D4581" w14:textId="2C56E727" w:rsidR="007E2FA7" w:rsidRDefault="00000000">
            <w:r>
              <w:t xml:space="preserve">Prohibit, #E </w:t>
            </w:r>
            <w:proofErr w:type="spellStart"/>
            <w:r>
              <w:t>jk</w:t>
            </w:r>
            <w:proofErr w:type="spellEnd"/>
            <w:r>
              <w:t xml:space="preserve"> </w:t>
            </w:r>
            <w:proofErr w:type="spellStart"/>
            <w:r>
              <w:t>kiun</w:t>
            </w:r>
            <w:proofErr w:type="spellEnd"/>
            <w:r>
              <w:t>’ 'tsz.</w:t>
            </w:r>
          </w:p>
        </w:tc>
      </w:tr>
      <w:tr w:rsidR="007E2FA7" w14:paraId="265DB9B4" w14:textId="77777777" w:rsidTr="004A0B54">
        <w:tc>
          <w:tcPr>
            <w:tcW w:w="8640" w:type="dxa"/>
          </w:tcPr>
          <w:p w14:paraId="461ECAFA" w14:textId="77777777" w:rsidR="007E2FA7" w:rsidRDefault="00000000">
            <w:r>
              <w:t>Prohibited place, #&amp;}# kiun‘ di‘.</w:t>
            </w:r>
          </w:p>
        </w:tc>
      </w:tr>
      <w:tr w:rsidR="007E2FA7" w14:paraId="393E7A4A" w14:textId="77777777" w:rsidTr="004A0B54">
        <w:tc>
          <w:tcPr>
            <w:tcW w:w="8640" w:type="dxa"/>
          </w:tcPr>
          <w:p w14:paraId="74AA02E8" w14:textId="041C402D" w:rsidR="007E2FA7" w:rsidRDefault="00000000">
            <w:r>
              <w:t>Prohibition, (transgress a) JERE ’van</w:t>
            </w:r>
          </w:p>
        </w:tc>
      </w:tr>
      <w:tr w:rsidR="007E2FA7" w14:paraId="16671E3B" w14:textId="77777777" w:rsidTr="004A0B54">
        <w:tc>
          <w:tcPr>
            <w:tcW w:w="8640" w:type="dxa"/>
          </w:tcPr>
          <w:p w14:paraId="2CE6340A" w14:textId="77777777" w:rsidR="007E2FA7" w:rsidRDefault="007E2FA7"/>
        </w:tc>
      </w:tr>
      <w:tr w:rsidR="007E2FA7" w14:paraId="3EDAA979" w14:textId="77777777" w:rsidTr="004A0B54">
        <w:tc>
          <w:tcPr>
            <w:tcW w:w="8640" w:type="dxa"/>
          </w:tcPr>
          <w:p w14:paraId="0CFF7290" w14:textId="77777777" w:rsidR="007E2FA7" w:rsidRDefault="007E2FA7"/>
        </w:tc>
      </w:tr>
      <w:tr w:rsidR="007E2FA7" w14:paraId="6BFA5C9C" w14:textId="77777777" w:rsidTr="004A0B54">
        <w:tc>
          <w:tcPr>
            <w:tcW w:w="8640" w:type="dxa"/>
          </w:tcPr>
          <w:p w14:paraId="65A45268" w14:textId="77777777" w:rsidR="007E2FA7" w:rsidRDefault="007E2FA7"/>
        </w:tc>
      </w:tr>
      <w:tr w:rsidR="007E2FA7" w14:paraId="1CEA58BB" w14:textId="77777777" w:rsidTr="004A0B54">
        <w:tc>
          <w:tcPr>
            <w:tcW w:w="8640" w:type="dxa"/>
          </w:tcPr>
          <w:p w14:paraId="7EBFBE09" w14:textId="77777777" w:rsidR="007E2FA7" w:rsidRDefault="007E2FA7"/>
        </w:tc>
      </w:tr>
      <w:tr w:rsidR="007E2FA7" w14:paraId="65DE7D96" w14:textId="77777777" w:rsidTr="004A0B54">
        <w:tc>
          <w:tcPr>
            <w:tcW w:w="8640" w:type="dxa"/>
          </w:tcPr>
          <w:p w14:paraId="655AC257" w14:textId="77777777" w:rsidR="007E2FA7" w:rsidRDefault="007E2FA7"/>
        </w:tc>
      </w:tr>
      <w:tr w:rsidR="007E2FA7" w14:paraId="3A76887A" w14:textId="77777777" w:rsidTr="004A0B54">
        <w:tc>
          <w:tcPr>
            <w:tcW w:w="8640" w:type="dxa"/>
          </w:tcPr>
          <w:p w14:paraId="2384D89B" w14:textId="77777777" w:rsidR="007E2FA7" w:rsidRDefault="007E2FA7"/>
        </w:tc>
      </w:tr>
      <w:tr w:rsidR="007E2FA7" w14:paraId="75406010" w14:textId="77777777" w:rsidTr="004A0B54">
        <w:tc>
          <w:tcPr>
            <w:tcW w:w="8640" w:type="dxa"/>
          </w:tcPr>
          <w:p w14:paraId="705E85D0" w14:textId="77777777" w:rsidR="007E2FA7" w:rsidRDefault="007E2FA7"/>
        </w:tc>
      </w:tr>
      <w:tr w:rsidR="007E2FA7" w14:paraId="7076CAB6" w14:textId="77777777" w:rsidTr="004A0B54">
        <w:tc>
          <w:tcPr>
            <w:tcW w:w="8640" w:type="dxa"/>
          </w:tcPr>
          <w:p w14:paraId="41B24E68" w14:textId="77777777" w:rsidR="007E2FA7" w:rsidRDefault="007E2FA7"/>
        </w:tc>
      </w:tr>
      <w:tr w:rsidR="007E2FA7" w14:paraId="2A513A6E" w14:textId="77777777" w:rsidTr="004A0B54">
        <w:tc>
          <w:tcPr>
            <w:tcW w:w="8640" w:type="dxa"/>
          </w:tcPr>
          <w:p w14:paraId="184BADA4" w14:textId="77777777" w:rsidR="007E2FA7" w:rsidRDefault="007E2FA7"/>
        </w:tc>
      </w:tr>
      <w:tr w:rsidR="007E2FA7" w14:paraId="4574A761" w14:textId="77777777" w:rsidTr="004A0B54">
        <w:tc>
          <w:tcPr>
            <w:tcW w:w="8640" w:type="dxa"/>
          </w:tcPr>
          <w:p w14:paraId="093B5D3D" w14:textId="77777777" w:rsidR="007E2FA7" w:rsidRDefault="007E2FA7"/>
        </w:tc>
      </w:tr>
      <w:tr w:rsidR="007E2FA7" w14:paraId="465D3E04" w14:textId="77777777" w:rsidTr="004A0B54">
        <w:tc>
          <w:tcPr>
            <w:tcW w:w="8640" w:type="dxa"/>
          </w:tcPr>
          <w:p w14:paraId="27461340" w14:textId="77777777" w:rsidR="007E2FA7" w:rsidRDefault="007E2FA7"/>
        </w:tc>
      </w:tr>
      <w:tr w:rsidR="007E2FA7" w14:paraId="4398BFFB" w14:textId="77777777" w:rsidTr="004A0B54">
        <w:tc>
          <w:tcPr>
            <w:tcW w:w="8640" w:type="dxa"/>
          </w:tcPr>
          <w:p w14:paraId="0220E909" w14:textId="77777777" w:rsidR="007E2FA7" w:rsidRDefault="007E2FA7"/>
        </w:tc>
      </w:tr>
      <w:tr w:rsidR="007E2FA7" w14:paraId="54B5CD11" w14:textId="77777777" w:rsidTr="004A0B54">
        <w:tc>
          <w:tcPr>
            <w:tcW w:w="8640" w:type="dxa"/>
          </w:tcPr>
          <w:p w14:paraId="5609E57D" w14:textId="77777777" w:rsidR="007E2FA7" w:rsidRDefault="007E2FA7"/>
        </w:tc>
      </w:tr>
      <w:tr w:rsidR="007E2FA7" w14:paraId="68B2192C" w14:textId="77777777" w:rsidTr="004A0B54">
        <w:tc>
          <w:tcPr>
            <w:tcW w:w="8640" w:type="dxa"/>
          </w:tcPr>
          <w:p w14:paraId="5D88EB27" w14:textId="77777777" w:rsidR="007E2FA7" w:rsidRDefault="007E2FA7"/>
        </w:tc>
      </w:tr>
      <w:tr w:rsidR="007E2FA7" w14:paraId="2EAB7787" w14:textId="77777777" w:rsidTr="004A0B54">
        <w:tc>
          <w:tcPr>
            <w:tcW w:w="8640" w:type="dxa"/>
          </w:tcPr>
          <w:p w14:paraId="137C9D4E" w14:textId="77777777" w:rsidR="007E2FA7" w:rsidRDefault="007E2FA7"/>
        </w:tc>
      </w:tr>
      <w:tr w:rsidR="007E2FA7" w14:paraId="6247B28D" w14:textId="77777777" w:rsidTr="004A0B54">
        <w:tc>
          <w:tcPr>
            <w:tcW w:w="8640" w:type="dxa"/>
          </w:tcPr>
          <w:p w14:paraId="031546BF" w14:textId="77777777" w:rsidR="007E2FA7" w:rsidRDefault="007E2FA7"/>
        </w:tc>
      </w:tr>
      <w:tr w:rsidR="007E2FA7" w14:paraId="68E83947" w14:textId="77777777" w:rsidTr="004A0B54">
        <w:tc>
          <w:tcPr>
            <w:tcW w:w="8640" w:type="dxa"/>
          </w:tcPr>
          <w:p w14:paraId="7399A8A8" w14:textId="77777777" w:rsidR="007E2FA7" w:rsidRDefault="007E2FA7"/>
        </w:tc>
      </w:tr>
      <w:tr w:rsidR="007E2FA7" w14:paraId="4A14DAF3" w14:textId="77777777" w:rsidTr="004A0B54">
        <w:tc>
          <w:tcPr>
            <w:tcW w:w="8640" w:type="dxa"/>
          </w:tcPr>
          <w:p w14:paraId="2FEA4990" w14:textId="77777777" w:rsidR="007E2FA7" w:rsidRDefault="007E2FA7"/>
        </w:tc>
      </w:tr>
      <w:tr w:rsidR="007E2FA7" w14:paraId="020CA6D1" w14:textId="77777777" w:rsidTr="004A0B54">
        <w:tc>
          <w:tcPr>
            <w:tcW w:w="8640" w:type="dxa"/>
          </w:tcPr>
          <w:p w14:paraId="1D207A9D" w14:textId="77777777" w:rsidR="007E2FA7" w:rsidRDefault="007E2FA7"/>
        </w:tc>
      </w:tr>
      <w:tr w:rsidR="007E2FA7" w14:paraId="4CB3C65B" w14:textId="77777777" w:rsidTr="004A0B54">
        <w:tc>
          <w:tcPr>
            <w:tcW w:w="8640" w:type="dxa"/>
          </w:tcPr>
          <w:p w14:paraId="3A6841DE" w14:textId="77777777" w:rsidR="007E2FA7" w:rsidRDefault="007E2FA7"/>
        </w:tc>
      </w:tr>
      <w:tr w:rsidR="007E2FA7" w14:paraId="0CF57D77" w14:textId="77777777" w:rsidTr="004A0B54">
        <w:tc>
          <w:tcPr>
            <w:tcW w:w="8640" w:type="dxa"/>
          </w:tcPr>
          <w:p w14:paraId="27CD6056" w14:textId="77777777" w:rsidR="007E2FA7" w:rsidRDefault="007E2FA7"/>
        </w:tc>
      </w:tr>
      <w:tr w:rsidR="007E2FA7" w14:paraId="2B3DD581" w14:textId="77777777" w:rsidTr="004A0B54">
        <w:tc>
          <w:tcPr>
            <w:tcW w:w="8640" w:type="dxa"/>
          </w:tcPr>
          <w:p w14:paraId="40DAF6E0" w14:textId="77777777" w:rsidR="007E2FA7" w:rsidRDefault="007E2FA7"/>
        </w:tc>
      </w:tr>
      <w:tr w:rsidR="007E2FA7" w14:paraId="3F09FA20" w14:textId="77777777" w:rsidTr="004A0B54">
        <w:tc>
          <w:tcPr>
            <w:tcW w:w="8640" w:type="dxa"/>
          </w:tcPr>
          <w:p w14:paraId="7E347F70" w14:textId="77777777" w:rsidR="007E2FA7" w:rsidRDefault="007E2FA7"/>
        </w:tc>
      </w:tr>
      <w:tr w:rsidR="007E2FA7" w14:paraId="73278DFC" w14:textId="77777777" w:rsidTr="004A0B54">
        <w:tc>
          <w:tcPr>
            <w:tcW w:w="8640" w:type="dxa"/>
          </w:tcPr>
          <w:p w14:paraId="7CCD8300" w14:textId="77777777" w:rsidR="007E2FA7" w:rsidRDefault="007E2FA7"/>
        </w:tc>
      </w:tr>
      <w:tr w:rsidR="007E2FA7" w14:paraId="5282C839" w14:textId="77777777" w:rsidTr="004A0B54">
        <w:tc>
          <w:tcPr>
            <w:tcW w:w="8640" w:type="dxa"/>
          </w:tcPr>
          <w:p w14:paraId="4F7EE778" w14:textId="77777777" w:rsidR="007E2FA7" w:rsidRDefault="007E2FA7"/>
        </w:tc>
      </w:tr>
      <w:tr w:rsidR="007E2FA7" w14:paraId="30FB9BA8" w14:textId="77777777" w:rsidTr="004A0B54">
        <w:tc>
          <w:tcPr>
            <w:tcW w:w="8640" w:type="dxa"/>
          </w:tcPr>
          <w:p w14:paraId="7E48268B" w14:textId="77777777" w:rsidR="007E2FA7" w:rsidRDefault="007E2FA7"/>
        </w:tc>
      </w:tr>
      <w:tr w:rsidR="007E2FA7" w14:paraId="773A7090" w14:textId="77777777" w:rsidTr="004A0B54">
        <w:tc>
          <w:tcPr>
            <w:tcW w:w="8640" w:type="dxa"/>
          </w:tcPr>
          <w:p w14:paraId="3F8F4AEE" w14:textId="77777777" w:rsidR="007E2FA7" w:rsidRDefault="007E2FA7"/>
        </w:tc>
      </w:tr>
      <w:tr w:rsidR="007E2FA7" w14:paraId="6857636D" w14:textId="77777777" w:rsidTr="004A0B54">
        <w:tc>
          <w:tcPr>
            <w:tcW w:w="8640" w:type="dxa"/>
          </w:tcPr>
          <w:p w14:paraId="17FD37EE" w14:textId="77777777" w:rsidR="007E2FA7" w:rsidRDefault="007E2FA7"/>
        </w:tc>
      </w:tr>
      <w:tr w:rsidR="007E2FA7" w14:paraId="18A47A02" w14:textId="77777777" w:rsidTr="004A0B54">
        <w:tc>
          <w:tcPr>
            <w:tcW w:w="8640" w:type="dxa"/>
          </w:tcPr>
          <w:p w14:paraId="7B8E2EC0" w14:textId="77777777" w:rsidR="007E2FA7" w:rsidRDefault="007E2FA7"/>
        </w:tc>
      </w:tr>
      <w:tr w:rsidR="007E2FA7" w14:paraId="2A65222B" w14:textId="77777777" w:rsidTr="004A0B54">
        <w:tc>
          <w:tcPr>
            <w:tcW w:w="8640" w:type="dxa"/>
          </w:tcPr>
          <w:p w14:paraId="78E954BF" w14:textId="77777777" w:rsidR="007E2FA7" w:rsidRDefault="007E2FA7"/>
        </w:tc>
      </w:tr>
      <w:tr w:rsidR="007E2FA7" w14:paraId="1BF31D83" w14:textId="77777777" w:rsidTr="004A0B54">
        <w:tc>
          <w:tcPr>
            <w:tcW w:w="8640" w:type="dxa"/>
          </w:tcPr>
          <w:p w14:paraId="04DC8BFD" w14:textId="77777777" w:rsidR="007E2FA7" w:rsidRDefault="007E2FA7"/>
        </w:tc>
      </w:tr>
      <w:tr w:rsidR="007E2FA7" w14:paraId="56A821F7" w14:textId="77777777" w:rsidTr="004A0B54">
        <w:tc>
          <w:tcPr>
            <w:tcW w:w="8640" w:type="dxa"/>
          </w:tcPr>
          <w:p w14:paraId="58BFF1B2" w14:textId="77777777" w:rsidR="007E2FA7" w:rsidRDefault="007E2FA7"/>
        </w:tc>
      </w:tr>
      <w:tr w:rsidR="007E2FA7" w14:paraId="2B86EF0F" w14:textId="77777777" w:rsidTr="004A0B54">
        <w:tc>
          <w:tcPr>
            <w:tcW w:w="8640" w:type="dxa"/>
          </w:tcPr>
          <w:p w14:paraId="0B2BD494" w14:textId="77777777" w:rsidR="007E2FA7" w:rsidRDefault="007E2FA7"/>
        </w:tc>
      </w:tr>
      <w:tr w:rsidR="007E2FA7" w14:paraId="4747803B" w14:textId="77777777" w:rsidTr="004A0B54">
        <w:tc>
          <w:tcPr>
            <w:tcW w:w="8640" w:type="dxa"/>
          </w:tcPr>
          <w:p w14:paraId="728DDC40" w14:textId="77777777" w:rsidR="007E2FA7" w:rsidRDefault="007E2FA7"/>
        </w:tc>
      </w:tr>
      <w:tr w:rsidR="007E2FA7" w14:paraId="6ABF9DA7" w14:textId="77777777" w:rsidTr="004A0B54">
        <w:tc>
          <w:tcPr>
            <w:tcW w:w="8640" w:type="dxa"/>
          </w:tcPr>
          <w:p w14:paraId="1D0F3060" w14:textId="77777777" w:rsidR="007E2FA7" w:rsidRDefault="007E2FA7"/>
        </w:tc>
      </w:tr>
      <w:tr w:rsidR="007E2FA7" w14:paraId="03161F8A" w14:textId="77777777" w:rsidTr="004A0B54">
        <w:tc>
          <w:tcPr>
            <w:tcW w:w="8640" w:type="dxa"/>
          </w:tcPr>
          <w:p w14:paraId="540FF425" w14:textId="77777777" w:rsidR="007E2FA7" w:rsidRDefault="007E2FA7"/>
        </w:tc>
      </w:tr>
      <w:tr w:rsidR="007E2FA7" w14:paraId="4B64D7EF" w14:textId="77777777" w:rsidTr="004A0B54">
        <w:tc>
          <w:tcPr>
            <w:tcW w:w="8640" w:type="dxa"/>
          </w:tcPr>
          <w:p w14:paraId="02C49A6C" w14:textId="77777777" w:rsidR="007E2FA7" w:rsidRDefault="007E2FA7"/>
        </w:tc>
      </w:tr>
      <w:tr w:rsidR="007E2FA7" w14:paraId="441A015D" w14:textId="77777777" w:rsidTr="004A0B54">
        <w:tc>
          <w:tcPr>
            <w:tcW w:w="8640" w:type="dxa"/>
          </w:tcPr>
          <w:p w14:paraId="76BCCD39" w14:textId="77777777" w:rsidR="007E2FA7" w:rsidRDefault="007E2FA7"/>
        </w:tc>
      </w:tr>
      <w:tr w:rsidR="007E2FA7" w14:paraId="55A47367" w14:textId="77777777" w:rsidTr="004A0B54">
        <w:tc>
          <w:tcPr>
            <w:tcW w:w="8640" w:type="dxa"/>
          </w:tcPr>
          <w:p w14:paraId="34B317CA" w14:textId="77777777" w:rsidR="007E2FA7" w:rsidRDefault="007E2FA7"/>
        </w:tc>
      </w:tr>
      <w:tr w:rsidR="007E2FA7" w14:paraId="1CB3F494" w14:textId="77777777" w:rsidTr="004A0B54">
        <w:tc>
          <w:tcPr>
            <w:tcW w:w="8640" w:type="dxa"/>
          </w:tcPr>
          <w:p w14:paraId="20EC1A26" w14:textId="77777777" w:rsidR="007E2FA7" w:rsidRDefault="007E2FA7"/>
        </w:tc>
      </w:tr>
      <w:tr w:rsidR="007E2FA7" w14:paraId="193C77A8" w14:textId="77777777" w:rsidTr="004A0B54">
        <w:tc>
          <w:tcPr>
            <w:tcW w:w="8640" w:type="dxa"/>
          </w:tcPr>
          <w:p w14:paraId="3EBAA443" w14:textId="77777777" w:rsidR="007E2FA7" w:rsidRDefault="007E2FA7"/>
        </w:tc>
      </w:tr>
      <w:tr w:rsidR="007E2FA7" w14:paraId="576DF9C1" w14:textId="77777777" w:rsidTr="004A0B54">
        <w:tc>
          <w:tcPr>
            <w:tcW w:w="8640" w:type="dxa"/>
          </w:tcPr>
          <w:p w14:paraId="3FC72F4A" w14:textId="77777777" w:rsidR="007E2FA7" w:rsidRDefault="007E2FA7"/>
        </w:tc>
      </w:tr>
      <w:tr w:rsidR="007E2FA7" w14:paraId="4D670AAB" w14:textId="77777777" w:rsidTr="004A0B54">
        <w:tc>
          <w:tcPr>
            <w:tcW w:w="8640" w:type="dxa"/>
          </w:tcPr>
          <w:p w14:paraId="31135315" w14:textId="77777777" w:rsidR="007E2FA7" w:rsidRDefault="007E2FA7"/>
        </w:tc>
      </w:tr>
      <w:tr w:rsidR="007E2FA7" w14:paraId="7EB4E3A7" w14:textId="77777777" w:rsidTr="004A0B54">
        <w:tc>
          <w:tcPr>
            <w:tcW w:w="8640" w:type="dxa"/>
          </w:tcPr>
          <w:p w14:paraId="05112B40" w14:textId="77777777" w:rsidR="007E2FA7" w:rsidRDefault="007E2FA7"/>
        </w:tc>
      </w:tr>
      <w:tr w:rsidR="007E2FA7" w14:paraId="01ECE0D9" w14:textId="77777777" w:rsidTr="004A0B54">
        <w:tc>
          <w:tcPr>
            <w:tcW w:w="8640" w:type="dxa"/>
          </w:tcPr>
          <w:p w14:paraId="7C8E80B7" w14:textId="77777777" w:rsidR="007E2FA7" w:rsidRDefault="007E2FA7"/>
        </w:tc>
      </w:tr>
      <w:tr w:rsidR="007E2FA7" w14:paraId="35B61A6D" w14:textId="77777777" w:rsidTr="004A0B54">
        <w:tc>
          <w:tcPr>
            <w:tcW w:w="8640" w:type="dxa"/>
          </w:tcPr>
          <w:p w14:paraId="777A9BC0" w14:textId="77777777" w:rsidR="007E2FA7" w:rsidRDefault="007E2FA7"/>
        </w:tc>
      </w:tr>
      <w:tr w:rsidR="007E2FA7" w14:paraId="4AD8AEA3" w14:textId="77777777" w:rsidTr="004A0B54">
        <w:tc>
          <w:tcPr>
            <w:tcW w:w="8640" w:type="dxa"/>
          </w:tcPr>
          <w:p w14:paraId="262093F4" w14:textId="77777777" w:rsidR="007E2FA7" w:rsidRDefault="007E2FA7"/>
        </w:tc>
      </w:tr>
      <w:tr w:rsidR="007E2FA7" w14:paraId="10977E4B" w14:textId="77777777" w:rsidTr="004A0B54">
        <w:tc>
          <w:tcPr>
            <w:tcW w:w="8640" w:type="dxa"/>
          </w:tcPr>
          <w:p w14:paraId="75B0897D" w14:textId="77777777" w:rsidR="007E2FA7" w:rsidRDefault="007E2FA7"/>
        </w:tc>
      </w:tr>
      <w:tr w:rsidR="007E2FA7" w14:paraId="62589E88" w14:textId="77777777" w:rsidTr="004A0B54">
        <w:tc>
          <w:tcPr>
            <w:tcW w:w="8640" w:type="dxa"/>
          </w:tcPr>
          <w:p w14:paraId="1ED4BCB8" w14:textId="77777777" w:rsidR="007E2FA7" w:rsidRDefault="007E2FA7"/>
        </w:tc>
      </w:tr>
      <w:tr w:rsidR="007E2FA7" w14:paraId="6D69656F" w14:textId="77777777" w:rsidTr="004A0B54">
        <w:tc>
          <w:tcPr>
            <w:tcW w:w="8640" w:type="dxa"/>
          </w:tcPr>
          <w:p w14:paraId="7CC6B061" w14:textId="77777777" w:rsidR="007E2FA7" w:rsidRDefault="007E2FA7"/>
        </w:tc>
      </w:tr>
      <w:tr w:rsidR="007E2FA7" w14:paraId="692BE2DD" w14:textId="77777777" w:rsidTr="004A0B54">
        <w:tc>
          <w:tcPr>
            <w:tcW w:w="8640" w:type="dxa"/>
          </w:tcPr>
          <w:p w14:paraId="7F653840" w14:textId="77777777" w:rsidR="007E2FA7" w:rsidRDefault="007E2FA7"/>
        </w:tc>
      </w:tr>
      <w:tr w:rsidR="007E2FA7" w14:paraId="66759530" w14:textId="77777777" w:rsidTr="004A0B54">
        <w:tc>
          <w:tcPr>
            <w:tcW w:w="8640" w:type="dxa"/>
          </w:tcPr>
          <w:p w14:paraId="53AB1C9D" w14:textId="77777777" w:rsidR="007E2FA7" w:rsidRDefault="007E2FA7"/>
        </w:tc>
      </w:tr>
      <w:tr w:rsidR="007E2FA7" w14:paraId="5CC9729C" w14:textId="77777777" w:rsidTr="004A0B54">
        <w:tc>
          <w:tcPr>
            <w:tcW w:w="8640" w:type="dxa"/>
          </w:tcPr>
          <w:p w14:paraId="47E950B1" w14:textId="77777777" w:rsidR="007E2FA7" w:rsidRDefault="007E2FA7"/>
        </w:tc>
      </w:tr>
      <w:tr w:rsidR="007E2FA7" w14:paraId="7DB7D387" w14:textId="77777777" w:rsidTr="004A0B54">
        <w:tc>
          <w:tcPr>
            <w:tcW w:w="8640" w:type="dxa"/>
          </w:tcPr>
          <w:p w14:paraId="373EC27C" w14:textId="77777777" w:rsidR="007E2FA7" w:rsidRDefault="007E2FA7"/>
        </w:tc>
      </w:tr>
      <w:tr w:rsidR="007E2FA7" w14:paraId="3E231B57" w14:textId="77777777" w:rsidTr="004A0B54">
        <w:tc>
          <w:tcPr>
            <w:tcW w:w="8640" w:type="dxa"/>
          </w:tcPr>
          <w:p w14:paraId="103AE2FF" w14:textId="77777777" w:rsidR="007E2FA7" w:rsidRDefault="007E2FA7"/>
        </w:tc>
      </w:tr>
      <w:tr w:rsidR="007E2FA7" w14:paraId="25436AC0" w14:textId="77777777" w:rsidTr="004A0B54">
        <w:tc>
          <w:tcPr>
            <w:tcW w:w="8640" w:type="dxa"/>
          </w:tcPr>
          <w:p w14:paraId="63DCB61D" w14:textId="77777777" w:rsidR="007E2FA7" w:rsidRDefault="007E2FA7"/>
        </w:tc>
      </w:tr>
      <w:tr w:rsidR="007E2FA7" w14:paraId="427721C3" w14:textId="77777777" w:rsidTr="004A0B54">
        <w:tc>
          <w:tcPr>
            <w:tcW w:w="8640" w:type="dxa"/>
          </w:tcPr>
          <w:p w14:paraId="26631707" w14:textId="77777777" w:rsidR="007E2FA7" w:rsidRDefault="007E2FA7"/>
        </w:tc>
      </w:tr>
      <w:tr w:rsidR="007E2FA7" w14:paraId="7AC7AEF5" w14:textId="77777777" w:rsidTr="004A0B54">
        <w:tc>
          <w:tcPr>
            <w:tcW w:w="8640" w:type="dxa"/>
          </w:tcPr>
          <w:p w14:paraId="6F5714D9" w14:textId="77777777" w:rsidR="007E2FA7" w:rsidRDefault="007E2FA7"/>
        </w:tc>
      </w:tr>
      <w:tr w:rsidR="007E2FA7" w14:paraId="7F1EF7EE" w14:textId="77777777" w:rsidTr="004A0B54">
        <w:tc>
          <w:tcPr>
            <w:tcW w:w="8640" w:type="dxa"/>
          </w:tcPr>
          <w:p w14:paraId="598FDD05" w14:textId="77777777" w:rsidR="007E2FA7" w:rsidRDefault="007E2FA7"/>
        </w:tc>
      </w:tr>
      <w:tr w:rsidR="007E2FA7" w14:paraId="2BE003E1" w14:textId="77777777" w:rsidTr="004A0B54">
        <w:tc>
          <w:tcPr>
            <w:tcW w:w="8640" w:type="dxa"/>
          </w:tcPr>
          <w:p w14:paraId="621A73F9" w14:textId="77777777" w:rsidR="007E2FA7" w:rsidRDefault="007E2FA7"/>
        </w:tc>
      </w:tr>
      <w:tr w:rsidR="007E2FA7" w14:paraId="75B8B26D" w14:textId="77777777" w:rsidTr="004A0B54">
        <w:tc>
          <w:tcPr>
            <w:tcW w:w="8640" w:type="dxa"/>
          </w:tcPr>
          <w:p w14:paraId="4C01A235" w14:textId="77777777" w:rsidR="007E2FA7" w:rsidRDefault="007E2FA7"/>
        </w:tc>
      </w:tr>
      <w:tr w:rsidR="007E2FA7" w14:paraId="678E8541" w14:textId="77777777" w:rsidTr="004A0B54">
        <w:tc>
          <w:tcPr>
            <w:tcW w:w="8640" w:type="dxa"/>
          </w:tcPr>
          <w:p w14:paraId="49A2045F" w14:textId="77777777" w:rsidR="007E2FA7" w:rsidRDefault="007E2FA7"/>
        </w:tc>
      </w:tr>
      <w:tr w:rsidR="007E2FA7" w14:paraId="11557EFA" w14:textId="77777777" w:rsidTr="004A0B54">
        <w:tc>
          <w:tcPr>
            <w:tcW w:w="8640" w:type="dxa"/>
          </w:tcPr>
          <w:p w14:paraId="619AF929" w14:textId="77777777" w:rsidR="007E2FA7" w:rsidRDefault="007E2FA7"/>
        </w:tc>
      </w:tr>
      <w:tr w:rsidR="007E2FA7" w14:paraId="2AE44316" w14:textId="77777777" w:rsidTr="004A0B54">
        <w:tc>
          <w:tcPr>
            <w:tcW w:w="8640" w:type="dxa"/>
          </w:tcPr>
          <w:p w14:paraId="17F4F193" w14:textId="77777777" w:rsidR="007E2FA7" w:rsidRDefault="007E2FA7"/>
        </w:tc>
      </w:tr>
      <w:tr w:rsidR="007E2FA7" w14:paraId="0066A089" w14:textId="77777777" w:rsidTr="004A0B54">
        <w:tc>
          <w:tcPr>
            <w:tcW w:w="8640" w:type="dxa"/>
          </w:tcPr>
          <w:p w14:paraId="11EE5CB1" w14:textId="77777777" w:rsidR="007E2FA7" w:rsidRDefault="007E2FA7"/>
        </w:tc>
      </w:tr>
      <w:tr w:rsidR="007E2FA7" w14:paraId="5A08ACC6" w14:textId="77777777" w:rsidTr="004A0B54">
        <w:tc>
          <w:tcPr>
            <w:tcW w:w="8640" w:type="dxa"/>
          </w:tcPr>
          <w:p w14:paraId="7C295E04" w14:textId="77777777" w:rsidR="007E2FA7" w:rsidRDefault="007E2FA7"/>
        </w:tc>
      </w:tr>
      <w:tr w:rsidR="007E2FA7" w14:paraId="37649A60" w14:textId="77777777" w:rsidTr="004A0B54">
        <w:tc>
          <w:tcPr>
            <w:tcW w:w="8640" w:type="dxa"/>
          </w:tcPr>
          <w:p w14:paraId="19D910C2" w14:textId="77777777" w:rsidR="007E2FA7" w:rsidRDefault="007E2FA7"/>
        </w:tc>
      </w:tr>
      <w:tr w:rsidR="007E2FA7" w14:paraId="25C9D501" w14:textId="77777777" w:rsidTr="004A0B54">
        <w:tc>
          <w:tcPr>
            <w:tcW w:w="8640" w:type="dxa"/>
          </w:tcPr>
          <w:p w14:paraId="29831BAF" w14:textId="77777777" w:rsidR="007E2FA7" w:rsidRDefault="007E2FA7"/>
        </w:tc>
      </w:tr>
      <w:tr w:rsidR="007E2FA7" w14:paraId="715989AB" w14:textId="77777777" w:rsidTr="004A0B54">
        <w:tc>
          <w:tcPr>
            <w:tcW w:w="8640" w:type="dxa"/>
          </w:tcPr>
          <w:p w14:paraId="4AFD4554" w14:textId="77777777" w:rsidR="007E2FA7" w:rsidRDefault="007E2FA7"/>
        </w:tc>
      </w:tr>
      <w:tr w:rsidR="007E2FA7" w14:paraId="04083644" w14:textId="77777777" w:rsidTr="004A0B54">
        <w:tc>
          <w:tcPr>
            <w:tcW w:w="8640" w:type="dxa"/>
          </w:tcPr>
          <w:p w14:paraId="13036361" w14:textId="77777777" w:rsidR="007E2FA7" w:rsidRDefault="007E2FA7"/>
        </w:tc>
      </w:tr>
      <w:tr w:rsidR="007E2FA7" w14:paraId="5C5652D7" w14:textId="77777777" w:rsidTr="004A0B54">
        <w:tc>
          <w:tcPr>
            <w:tcW w:w="8640" w:type="dxa"/>
          </w:tcPr>
          <w:p w14:paraId="4A1680C1" w14:textId="77777777" w:rsidR="007E2FA7" w:rsidRDefault="007E2FA7"/>
        </w:tc>
      </w:tr>
      <w:tr w:rsidR="007E2FA7" w14:paraId="1391C2A6" w14:textId="77777777" w:rsidTr="004A0B54">
        <w:tc>
          <w:tcPr>
            <w:tcW w:w="8640" w:type="dxa"/>
          </w:tcPr>
          <w:p w14:paraId="76B4DD11" w14:textId="77777777" w:rsidR="007E2FA7" w:rsidRDefault="007E2FA7"/>
        </w:tc>
      </w:tr>
      <w:tr w:rsidR="007E2FA7" w14:paraId="457C2A3D" w14:textId="77777777" w:rsidTr="004A0B54">
        <w:tc>
          <w:tcPr>
            <w:tcW w:w="8640" w:type="dxa"/>
          </w:tcPr>
          <w:p w14:paraId="59E51C51" w14:textId="77777777" w:rsidR="007E2FA7" w:rsidRDefault="007E2FA7"/>
        </w:tc>
      </w:tr>
      <w:tr w:rsidR="007E2FA7" w14:paraId="461787D8" w14:textId="77777777" w:rsidTr="004A0B54">
        <w:tc>
          <w:tcPr>
            <w:tcW w:w="8640" w:type="dxa"/>
          </w:tcPr>
          <w:p w14:paraId="476D45B2" w14:textId="77777777" w:rsidR="007E2FA7" w:rsidRDefault="007E2FA7"/>
        </w:tc>
      </w:tr>
      <w:tr w:rsidR="007E2FA7" w14:paraId="4FF74B02" w14:textId="77777777" w:rsidTr="004A0B54">
        <w:tc>
          <w:tcPr>
            <w:tcW w:w="8640" w:type="dxa"/>
          </w:tcPr>
          <w:p w14:paraId="0FC33C91" w14:textId="77777777" w:rsidR="007E2FA7" w:rsidRDefault="007E2FA7"/>
        </w:tc>
      </w:tr>
      <w:tr w:rsidR="007E2FA7" w14:paraId="36DC11E5" w14:textId="77777777" w:rsidTr="004A0B54">
        <w:tc>
          <w:tcPr>
            <w:tcW w:w="8640" w:type="dxa"/>
          </w:tcPr>
          <w:p w14:paraId="5D057EBD" w14:textId="77777777" w:rsidR="007E2FA7" w:rsidRDefault="007E2FA7"/>
        </w:tc>
      </w:tr>
      <w:tr w:rsidR="007E2FA7" w14:paraId="354DC390" w14:textId="77777777" w:rsidTr="004A0B54">
        <w:tc>
          <w:tcPr>
            <w:tcW w:w="8640" w:type="dxa"/>
          </w:tcPr>
          <w:p w14:paraId="33A753FC" w14:textId="77777777" w:rsidR="007E2FA7" w:rsidRDefault="007E2FA7"/>
        </w:tc>
      </w:tr>
      <w:tr w:rsidR="007E2FA7" w14:paraId="51B748CE" w14:textId="77777777" w:rsidTr="004A0B54">
        <w:tc>
          <w:tcPr>
            <w:tcW w:w="8640" w:type="dxa"/>
          </w:tcPr>
          <w:p w14:paraId="03543D10" w14:textId="77777777" w:rsidR="007E2FA7" w:rsidRDefault="007E2FA7"/>
        </w:tc>
      </w:tr>
      <w:tr w:rsidR="007E2FA7" w14:paraId="2BCC4E78" w14:textId="77777777" w:rsidTr="004A0B54">
        <w:tc>
          <w:tcPr>
            <w:tcW w:w="8640" w:type="dxa"/>
          </w:tcPr>
          <w:p w14:paraId="7F70F74D" w14:textId="77777777" w:rsidR="007E2FA7" w:rsidRDefault="007E2FA7"/>
        </w:tc>
      </w:tr>
      <w:tr w:rsidR="007E2FA7" w14:paraId="6FFA4084" w14:textId="77777777" w:rsidTr="004A0B54">
        <w:tc>
          <w:tcPr>
            <w:tcW w:w="8640" w:type="dxa"/>
          </w:tcPr>
          <w:p w14:paraId="57EB110F" w14:textId="77777777" w:rsidR="007E2FA7" w:rsidRDefault="007E2FA7"/>
        </w:tc>
      </w:tr>
      <w:tr w:rsidR="007E2FA7" w14:paraId="3F428578" w14:textId="77777777" w:rsidTr="004A0B54">
        <w:tc>
          <w:tcPr>
            <w:tcW w:w="8640" w:type="dxa"/>
          </w:tcPr>
          <w:p w14:paraId="6E8A0083" w14:textId="77777777" w:rsidR="007E2FA7" w:rsidRDefault="007E2FA7"/>
        </w:tc>
      </w:tr>
      <w:tr w:rsidR="007E2FA7" w14:paraId="0C17F977" w14:textId="77777777" w:rsidTr="004A0B54">
        <w:tc>
          <w:tcPr>
            <w:tcW w:w="8640" w:type="dxa"/>
          </w:tcPr>
          <w:p w14:paraId="76072B60" w14:textId="77777777" w:rsidR="007E2FA7" w:rsidRDefault="007E2FA7"/>
        </w:tc>
      </w:tr>
      <w:tr w:rsidR="007E2FA7" w14:paraId="75816126" w14:textId="77777777" w:rsidTr="004A0B54">
        <w:tc>
          <w:tcPr>
            <w:tcW w:w="8640" w:type="dxa"/>
          </w:tcPr>
          <w:p w14:paraId="0EC9F9D0" w14:textId="77777777" w:rsidR="007E2FA7" w:rsidRDefault="007E2FA7"/>
        </w:tc>
      </w:tr>
      <w:tr w:rsidR="007E2FA7" w14:paraId="5B034DAA" w14:textId="77777777" w:rsidTr="004A0B54">
        <w:tc>
          <w:tcPr>
            <w:tcW w:w="8640" w:type="dxa"/>
          </w:tcPr>
          <w:p w14:paraId="7F78DEAB" w14:textId="77777777" w:rsidR="007E2FA7" w:rsidRDefault="007E2FA7"/>
        </w:tc>
      </w:tr>
      <w:tr w:rsidR="007E2FA7" w14:paraId="04367434" w14:textId="77777777" w:rsidTr="004A0B54">
        <w:tc>
          <w:tcPr>
            <w:tcW w:w="8640" w:type="dxa"/>
          </w:tcPr>
          <w:p w14:paraId="28C7633A" w14:textId="77777777" w:rsidR="007E2FA7" w:rsidRDefault="007E2FA7"/>
        </w:tc>
      </w:tr>
      <w:tr w:rsidR="007E2FA7" w14:paraId="080ADFD4" w14:textId="77777777" w:rsidTr="004A0B54">
        <w:tc>
          <w:tcPr>
            <w:tcW w:w="8640" w:type="dxa"/>
          </w:tcPr>
          <w:p w14:paraId="381490FC" w14:textId="77777777" w:rsidR="007E2FA7" w:rsidRDefault="007E2FA7"/>
        </w:tc>
      </w:tr>
      <w:tr w:rsidR="007E2FA7" w14:paraId="4BBF2865" w14:textId="77777777" w:rsidTr="004A0B54">
        <w:tc>
          <w:tcPr>
            <w:tcW w:w="8640" w:type="dxa"/>
          </w:tcPr>
          <w:p w14:paraId="2439780C" w14:textId="77777777" w:rsidR="007E2FA7" w:rsidRDefault="007E2FA7"/>
        </w:tc>
      </w:tr>
      <w:tr w:rsidR="007E2FA7" w14:paraId="0CEAABBD" w14:textId="77777777" w:rsidTr="004A0B54">
        <w:tc>
          <w:tcPr>
            <w:tcW w:w="8640" w:type="dxa"/>
          </w:tcPr>
          <w:p w14:paraId="7F7D81D4" w14:textId="77777777" w:rsidR="007E2FA7" w:rsidRDefault="007E2FA7"/>
        </w:tc>
      </w:tr>
    </w:tbl>
    <w:p w14:paraId="21CB1FBE" w14:textId="77777777" w:rsidR="005A70EA" w:rsidRDefault="005A70EA"/>
    <w:sectPr w:rsidR="005A7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957850">
    <w:abstractNumId w:val="8"/>
  </w:num>
  <w:num w:numId="2" w16cid:durableId="1267735443">
    <w:abstractNumId w:val="6"/>
  </w:num>
  <w:num w:numId="3" w16cid:durableId="1603301443">
    <w:abstractNumId w:val="5"/>
  </w:num>
  <w:num w:numId="4" w16cid:durableId="716012658">
    <w:abstractNumId w:val="4"/>
  </w:num>
  <w:num w:numId="5" w16cid:durableId="780418982">
    <w:abstractNumId w:val="7"/>
  </w:num>
  <w:num w:numId="6" w16cid:durableId="693581365">
    <w:abstractNumId w:val="3"/>
  </w:num>
  <w:num w:numId="7" w16cid:durableId="31274344">
    <w:abstractNumId w:val="2"/>
  </w:num>
  <w:num w:numId="8" w16cid:durableId="572932980">
    <w:abstractNumId w:val="1"/>
  </w:num>
  <w:num w:numId="9" w16cid:durableId="23809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B54"/>
    <w:rsid w:val="005A70EA"/>
    <w:rsid w:val="007E2FA7"/>
    <w:rsid w:val="00937C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ABEB0"/>
  <w14:defaultImageDpi w14:val="300"/>
  <w15:docId w15:val="{B96DECA9-DC51-41C0-B967-2F6092B1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2024-08-09T13:03:00Z</dcterms:modified>
  <cp:category/>
</cp:coreProperties>
</file>