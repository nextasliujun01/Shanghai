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DB46C9" w14:paraId="6BECA6A1" w14:textId="77777777">
        <w:tc>
          <w:tcPr>
            <w:tcW w:w="8640" w:type="dxa"/>
          </w:tcPr>
          <w:p w14:paraId="029D69B3" w14:textId="22257B70" w:rsidR="00DB46C9" w:rsidRDefault="00DB46C9"/>
        </w:tc>
      </w:tr>
      <w:tr w:rsidR="00DB46C9" w14:paraId="47A3A645" w14:textId="77777777">
        <w:tc>
          <w:tcPr>
            <w:tcW w:w="8640" w:type="dxa"/>
          </w:tcPr>
          <w:p w14:paraId="70C16DF1" w14:textId="5AAA5E2A" w:rsidR="00DB46C9" w:rsidRDefault="008202E9">
            <w:r>
              <w:t xml:space="preserve">Kaleidoscope, van’ </w:t>
            </w:r>
            <w:proofErr w:type="spellStart"/>
            <w:r>
              <w:t>hwó</w:t>
            </w:r>
            <w:proofErr w:type="spellEnd"/>
            <w:r>
              <w:t xml:space="preserve"> </w:t>
            </w:r>
            <w:proofErr w:type="spellStart"/>
            <w:r>
              <w:t>dúng</w:t>
            </w:r>
            <w:proofErr w:type="spellEnd"/>
            <w:r>
              <w:t xml:space="preserve">, </w:t>
            </w:r>
          </w:p>
        </w:tc>
      </w:tr>
      <w:tr w:rsidR="00DB46C9" w14:paraId="4DCA6755" w14:textId="77777777">
        <w:tc>
          <w:tcPr>
            <w:tcW w:w="8640" w:type="dxa"/>
          </w:tcPr>
          <w:p w14:paraId="6C2E784F" w14:textId="77777777" w:rsidR="00DB46C9" w:rsidRDefault="00000000">
            <w:r>
              <w:t>Kalender, £2 JE wong lih, FFAS lin</w:t>
            </w:r>
          </w:p>
        </w:tc>
      </w:tr>
      <w:tr w:rsidR="00DB46C9" w14:paraId="1D3D2408" w14:textId="77777777">
        <w:tc>
          <w:tcPr>
            <w:tcW w:w="8640" w:type="dxa"/>
          </w:tcPr>
          <w:p w14:paraId="68EB12CD" w14:textId="77777777" w:rsidR="00DB46C9" w:rsidRDefault="00000000">
            <w:r>
              <w:t>Kalpa, JJ) kih.</w:t>
            </w:r>
          </w:p>
        </w:tc>
      </w:tr>
      <w:tr w:rsidR="00DB46C9" w14:paraId="76BB726C" w14:textId="77777777">
        <w:tc>
          <w:tcPr>
            <w:tcW w:w="8640" w:type="dxa"/>
          </w:tcPr>
          <w:p w14:paraId="4D9C0D6A" w14:textId="77777777" w:rsidR="00DB46C9" w:rsidRDefault="00000000">
            <w:r>
              <w:t>Keel, JHEEE zén ti.</w:t>
            </w:r>
          </w:p>
        </w:tc>
      </w:tr>
      <w:tr w:rsidR="00DB46C9" w14:paraId="72534317" w14:textId="77777777">
        <w:tc>
          <w:tcPr>
            <w:tcW w:w="8640" w:type="dxa"/>
          </w:tcPr>
          <w:p w14:paraId="10218E0D" w14:textId="77777777" w:rsidR="00DB46C9" w:rsidRDefault="00000000">
            <w:r>
              <w:t>Keen, tft k'wa', ~</w:t>
            </w:r>
          </w:p>
        </w:tc>
      </w:tr>
      <w:tr w:rsidR="00DB46C9" w14:paraId="16FB8603" w14:textId="77777777">
        <w:tc>
          <w:tcPr>
            <w:tcW w:w="8640" w:type="dxa"/>
          </w:tcPr>
          <w:p w14:paraId="7F41B64C" w14:textId="77777777" w:rsidR="00DB46C9" w:rsidRDefault="00000000">
            <w:r>
              <w:t>Keep, Ay of k’6u ‘seu, Coirth day) oF</w:t>
            </w:r>
          </w:p>
        </w:tc>
      </w:tr>
      <w:tr w:rsidR="00DB46C9" w14:paraId="19BE12F0" w14:textId="77777777">
        <w:tc>
          <w:tcPr>
            <w:tcW w:w="8640" w:type="dxa"/>
          </w:tcPr>
          <w:p w14:paraId="4A50D311" w14:textId="77777777" w:rsidR="00DB46C9" w:rsidRDefault="00DB46C9"/>
        </w:tc>
      </w:tr>
      <w:tr w:rsidR="00DB46C9" w14:paraId="2D5F6661" w14:textId="77777777">
        <w:tc>
          <w:tcPr>
            <w:tcW w:w="8640" w:type="dxa"/>
          </w:tcPr>
          <w:p w14:paraId="2BE939E9" w14:textId="77777777" w:rsidR="00DB46C9" w:rsidRDefault="00DB46C9"/>
        </w:tc>
      </w:tr>
      <w:tr w:rsidR="00DB46C9" w14:paraId="29DC011E" w14:textId="77777777">
        <w:tc>
          <w:tcPr>
            <w:tcW w:w="8640" w:type="dxa"/>
          </w:tcPr>
          <w:p w14:paraId="3FE75CB2" w14:textId="77777777" w:rsidR="00DB46C9" w:rsidRDefault="00DB46C9"/>
        </w:tc>
      </w:tr>
      <w:tr w:rsidR="00DB46C9" w14:paraId="0870D9D8" w14:textId="77777777">
        <w:tc>
          <w:tcPr>
            <w:tcW w:w="8640" w:type="dxa"/>
          </w:tcPr>
          <w:p w14:paraId="78239750" w14:textId="77777777" w:rsidR="00DB46C9" w:rsidRDefault="00DB46C9"/>
        </w:tc>
      </w:tr>
      <w:tr w:rsidR="00DB46C9" w14:paraId="009B3DF9" w14:textId="77777777">
        <w:tc>
          <w:tcPr>
            <w:tcW w:w="8640" w:type="dxa"/>
          </w:tcPr>
          <w:p w14:paraId="6C61D7A8" w14:textId="77777777" w:rsidR="00DB46C9" w:rsidRDefault="00DB46C9"/>
        </w:tc>
      </w:tr>
      <w:tr w:rsidR="00DB46C9" w14:paraId="012FA4B6" w14:textId="77777777">
        <w:tc>
          <w:tcPr>
            <w:tcW w:w="8640" w:type="dxa"/>
          </w:tcPr>
          <w:p w14:paraId="5EA52956" w14:textId="77777777" w:rsidR="00DB46C9" w:rsidRDefault="00DB46C9"/>
        </w:tc>
      </w:tr>
      <w:tr w:rsidR="00DB46C9" w14:paraId="5AE796C0" w14:textId="77777777">
        <w:tc>
          <w:tcPr>
            <w:tcW w:w="8640" w:type="dxa"/>
          </w:tcPr>
          <w:p w14:paraId="1BCE783E" w14:textId="77777777" w:rsidR="00DB46C9" w:rsidRDefault="00DB46C9"/>
        </w:tc>
      </w:tr>
      <w:tr w:rsidR="00DB46C9" w14:paraId="69E0B1E4" w14:textId="77777777">
        <w:tc>
          <w:tcPr>
            <w:tcW w:w="8640" w:type="dxa"/>
          </w:tcPr>
          <w:p w14:paraId="018F19E2" w14:textId="77777777" w:rsidR="00DB46C9" w:rsidRDefault="00DB46C9"/>
        </w:tc>
      </w:tr>
      <w:tr w:rsidR="00DB46C9" w14:paraId="0A271C09" w14:textId="77777777">
        <w:tc>
          <w:tcPr>
            <w:tcW w:w="8640" w:type="dxa"/>
          </w:tcPr>
          <w:p w14:paraId="6C1559E8" w14:textId="77777777" w:rsidR="00DB46C9" w:rsidRDefault="00DB46C9"/>
        </w:tc>
      </w:tr>
      <w:tr w:rsidR="00DB46C9" w14:paraId="41390B63" w14:textId="77777777">
        <w:tc>
          <w:tcPr>
            <w:tcW w:w="8640" w:type="dxa"/>
          </w:tcPr>
          <w:p w14:paraId="196B3766" w14:textId="77777777" w:rsidR="00DB46C9" w:rsidRDefault="00DB46C9"/>
        </w:tc>
      </w:tr>
      <w:tr w:rsidR="00DB46C9" w14:paraId="17A9EBAF" w14:textId="77777777">
        <w:tc>
          <w:tcPr>
            <w:tcW w:w="8640" w:type="dxa"/>
          </w:tcPr>
          <w:p w14:paraId="4476ABCF" w14:textId="77777777" w:rsidR="00DB46C9" w:rsidRDefault="00DB46C9"/>
        </w:tc>
      </w:tr>
      <w:tr w:rsidR="00DB46C9" w14:paraId="1CED0D84" w14:textId="77777777">
        <w:tc>
          <w:tcPr>
            <w:tcW w:w="8640" w:type="dxa"/>
          </w:tcPr>
          <w:p w14:paraId="6CC356FD" w14:textId="77777777" w:rsidR="00DB46C9" w:rsidRDefault="00DB46C9"/>
        </w:tc>
      </w:tr>
      <w:tr w:rsidR="00DB46C9" w14:paraId="35A49D75" w14:textId="77777777">
        <w:tc>
          <w:tcPr>
            <w:tcW w:w="8640" w:type="dxa"/>
          </w:tcPr>
          <w:p w14:paraId="4D2C401E" w14:textId="77777777" w:rsidR="00DB46C9" w:rsidRDefault="00DB46C9"/>
        </w:tc>
      </w:tr>
      <w:tr w:rsidR="00DB46C9" w14:paraId="422B1161" w14:textId="77777777">
        <w:tc>
          <w:tcPr>
            <w:tcW w:w="8640" w:type="dxa"/>
          </w:tcPr>
          <w:p w14:paraId="07397430" w14:textId="77777777" w:rsidR="00DB46C9" w:rsidRDefault="00DB46C9"/>
        </w:tc>
      </w:tr>
      <w:tr w:rsidR="00DB46C9" w14:paraId="74DE0C3E" w14:textId="77777777">
        <w:tc>
          <w:tcPr>
            <w:tcW w:w="8640" w:type="dxa"/>
          </w:tcPr>
          <w:p w14:paraId="09469C12" w14:textId="77777777" w:rsidR="00DB46C9" w:rsidRDefault="00DB46C9"/>
        </w:tc>
      </w:tr>
      <w:tr w:rsidR="00DB46C9" w14:paraId="654BCC82" w14:textId="77777777">
        <w:tc>
          <w:tcPr>
            <w:tcW w:w="8640" w:type="dxa"/>
          </w:tcPr>
          <w:p w14:paraId="05889F16" w14:textId="77777777" w:rsidR="00DB46C9" w:rsidRDefault="00DB46C9"/>
        </w:tc>
      </w:tr>
      <w:tr w:rsidR="00DB46C9" w14:paraId="75464270" w14:textId="77777777">
        <w:tc>
          <w:tcPr>
            <w:tcW w:w="8640" w:type="dxa"/>
          </w:tcPr>
          <w:p w14:paraId="27F175F0" w14:textId="77777777" w:rsidR="00DB46C9" w:rsidRDefault="00DB46C9"/>
        </w:tc>
      </w:tr>
      <w:tr w:rsidR="00DB46C9" w14:paraId="119D1644" w14:textId="77777777">
        <w:tc>
          <w:tcPr>
            <w:tcW w:w="8640" w:type="dxa"/>
          </w:tcPr>
          <w:p w14:paraId="236FC31E" w14:textId="77777777" w:rsidR="00DB46C9" w:rsidRDefault="00DB46C9"/>
        </w:tc>
      </w:tr>
      <w:tr w:rsidR="00DB46C9" w14:paraId="0FFBEE72" w14:textId="77777777">
        <w:tc>
          <w:tcPr>
            <w:tcW w:w="8640" w:type="dxa"/>
          </w:tcPr>
          <w:p w14:paraId="526BE34D" w14:textId="77777777" w:rsidR="00DB46C9" w:rsidRDefault="00DB46C9"/>
        </w:tc>
      </w:tr>
      <w:tr w:rsidR="00DB46C9" w14:paraId="005F498B" w14:textId="77777777">
        <w:tc>
          <w:tcPr>
            <w:tcW w:w="8640" w:type="dxa"/>
          </w:tcPr>
          <w:p w14:paraId="4EF74D5A" w14:textId="77777777" w:rsidR="00DB46C9" w:rsidRDefault="00DB46C9"/>
        </w:tc>
      </w:tr>
      <w:tr w:rsidR="00DB46C9" w14:paraId="0C980D31" w14:textId="77777777">
        <w:tc>
          <w:tcPr>
            <w:tcW w:w="8640" w:type="dxa"/>
          </w:tcPr>
          <w:p w14:paraId="629516C9" w14:textId="77777777" w:rsidR="00DB46C9" w:rsidRDefault="00DB46C9"/>
        </w:tc>
      </w:tr>
      <w:tr w:rsidR="00DB46C9" w14:paraId="44A8F632" w14:textId="77777777">
        <w:tc>
          <w:tcPr>
            <w:tcW w:w="8640" w:type="dxa"/>
          </w:tcPr>
          <w:p w14:paraId="403ECF71" w14:textId="77777777" w:rsidR="00DB46C9" w:rsidRDefault="00DB46C9"/>
        </w:tc>
      </w:tr>
      <w:tr w:rsidR="00DB46C9" w14:paraId="26AE3733" w14:textId="77777777">
        <w:tc>
          <w:tcPr>
            <w:tcW w:w="8640" w:type="dxa"/>
          </w:tcPr>
          <w:p w14:paraId="20F9B555" w14:textId="77777777" w:rsidR="00DB46C9" w:rsidRDefault="00DB46C9"/>
        </w:tc>
      </w:tr>
      <w:tr w:rsidR="00DB46C9" w14:paraId="0262BFCD" w14:textId="77777777">
        <w:tc>
          <w:tcPr>
            <w:tcW w:w="8640" w:type="dxa"/>
          </w:tcPr>
          <w:p w14:paraId="048877A6" w14:textId="77777777" w:rsidR="00DB46C9" w:rsidRDefault="00DB46C9"/>
        </w:tc>
      </w:tr>
      <w:tr w:rsidR="00DB46C9" w14:paraId="3047D5C7" w14:textId="77777777">
        <w:tc>
          <w:tcPr>
            <w:tcW w:w="8640" w:type="dxa"/>
          </w:tcPr>
          <w:p w14:paraId="2164BA32" w14:textId="77777777" w:rsidR="00DB46C9" w:rsidRDefault="00DB46C9"/>
        </w:tc>
      </w:tr>
      <w:tr w:rsidR="00DB46C9" w14:paraId="26FBCE7B" w14:textId="77777777">
        <w:tc>
          <w:tcPr>
            <w:tcW w:w="8640" w:type="dxa"/>
          </w:tcPr>
          <w:p w14:paraId="4EE0F3F5" w14:textId="77777777" w:rsidR="00DB46C9" w:rsidRDefault="00DB46C9"/>
        </w:tc>
      </w:tr>
      <w:tr w:rsidR="00DB46C9" w14:paraId="49B1C922" w14:textId="77777777">
        <w:tc>
          <w:tcPr>
            <w:tcW w:w="8640" w:type="dxa"/>
          </w:tcPr>
          <w:p w14:paraId="252CFB4F" w14:textId="77777777" w:rsidR="00DB46C9" w:rsidRDefault="00DB46C9"/>
        </w:tc>
      </w:tr>
      <w:tr w:rsidR="00DB46C9" w14:paraId="323E44EB" w14:textId="77777777">
        <w:tc>
          <w:tcPr>
            <w:tcW w:w="8640" w:type="dxa"/>
          </w:tcPr>
          <w:p w14:paraId="447E0979" w14:textId="77777777" w:rsidR="00DB46C9" w:rsidRDefault="00DB46C9"/>
        </w:tc>
      </w:tr>
      <w:tr w:rsidR="00DB46C9" w14:paraId="43E0C908" w14:textId="77777777">
        <w:tc>
          <w:tcPr>
            <w:tcW w:w="8640" w:type="dxa"/>
          </w:tcPr>
          <w:p w14:paraId="19E6BCAC" w14:textId="77777777" w:rsidR="00DB46C9" w:rsidRDefault="00DB46C9"/>
        </w:tc>
      </w:tr>
      <w:tr w:rsidR="00DB46C9" w14:paraId="3D478E8A" w14:textId="77777777">
        <w:tc>
          <w:tcPr>
            <w:tcW w:w="8640" w:type="dxa"/>
          </w:tcPr>
          <w:p w14:paraId="218D1ABD" w14:textId="77777777" w:rsidR="00DB46C9" w:rsidRDefault="00DB46C9"/>
        </w:tc>
      </w:tr>
      <w:tr w:rsidR="00DB46C9" w14:paraId="53FE64A9" w14:textId="77777777">
        <w:tc>
          <w:tcPr>
            <w:tcW w:w="8640" w:type="dxa"/>
          </w:tcPr>
          <w:p w14:paraId="7D3421B7" w14:textId="77777777" w:rsidR="00DB46C9" w:rsidRDefault="00DB46C9"/>
        </w:tc>
      </w:tr>
      <w:tr w:rsidR="00DB46C9" w14:paraId="04BF039B" w14:textId="77777777">
        <w:tc>
          <w:tcPr>
            <w:tcW w:w="8640" w:type="dxa"/>
          </w:tcPr>
          <w:p w14:paraId="616898E9" w14:textId="77777777" w:rsidR="00DB46C9" w:rsidRDefault="00DB46C9"/>
        </w:tc>
      </w:tr>
      <w:tr w:rsidR="00DB46C9" w14:paraId="48D5A1D9" w14:textId="77777777">
        <w:tc>
          <w:tcPr>
            <w:tcW w:w="8640" w:type="dxa"/>
          </w:tcPr>
          <w:p w14:paraId="2EFA066F" w14:textId="77777777" w:rsidR="00DB46C9" w:rsidRDefault="00DB46C9"/>
        </w:tc>
      </w:tr>
      <w:tr w:rsidR="00DB46C9" w14:paraId="3B063FFD" w14:textId="77777777">
        <w:tc>
          <w:tcPr>
            <w:tcW w:w="8640" w:type="dxa"/>
          </w:tcPr>
          <w:p w14:paraId="46AECD49" w14:textId="77777777" w:rsidR="00DB46C9" w:rsidRDefault="00DB46C9"/>
        </w:tc>
      </w:tr>
      <w:tr w:rsidR="00DB46C9" w14:paraId="78BDBF06" w14:textId="77777777">
        <w:tc>
          <w:tcPr>
            <w:tcW w:w="8640" w:type="dxa"/>
          </w:tcPr>
          <w:p w14:paraId="79D197E9" w14:textId="77777777" w:rsidR="00DB46C9" w:rsidRDefault="00DB46C9"/>
        </w:tc>
      </w:tr>
      <w:tr w:rsidR="00DB46C9" w14:paraId="64C57547" w14:textId="77777777">
        <w:tc>
          <w:tcPr>
            <w:tcW w:w="8640" w:type="dxa"/>
          </w:tcPr>
          <w:p w14:paraId="22565346" w14:textId="77777777" w:rsidR="00DB46C9" w:rsidRDefault="00DB46C9"/>
        </w:tc>
      </w:tr>
      <w:tr w:rsidR="00DB46C9" w14:paraId="2096FF2C" w14:textId="77777777">
        <w:tc>
          <w:tcPr>
            <w:tcW w:w="8640" w:type="dxa"/>
          </w:tcPr>
          <w:p w14:paraId="0630FE43" w14:textId="77777777" w:rsidR="00DB46C9" w:rsidRDefault="00DB46C9"/>
        </w:tc>
      </w:tr>
      <w:tr w:rsidR="00DB46C9" w14:paraId="231933C1" w14:textId="77777777">
        <w:tc>
          <w:tcPr>
            <w:tcW w:w="8640" w:type="dxa"/>
          </w:tcPr>
          <w:p w14:paraId="5BC8029D" w14:textId="77777777" w:rsidR="00DB46C9" w:rsidRDefault="00DB46C9"/>
        </w:tc>
      </w:tr>
      <w:tr w:rsidR="00DB46C9" w14:paraId="5DD35A73" w14:textId="77777777">
        <w:tc>
          <w:tcPr>
            <w:tcW w:w="8640" w:type="dxa"/>
          </w:tcPr>
          <w:p w14:paraId="18E32A1D" w14:textId="77777777" w:rsidR="00DB46C9" w:rsidRDefault="00DB46C9"/>
        </w:tc>
      </w:tr>
      <w:tr w:rsidR="00DB46C9" w14:paraId="463AAE14" w14:textId="77777777">
        <w:tc>
          <w:tcPr>
            <w:tcW w:w="8640" w:type="dxa"/>
          </w:tcPr>
          <w:p w14:paraId="1041C54C" w14:textId="77777777" w:rsidR="00DB46C9" w:rsidRDefault="00DB46C9"/>
        </w:tc>
      </w:tr>
      <w:tr w:rsidR="00DB46C9" w14:paraId="1465DB67" w14:textId="77777777">
        <w:tc>
          <w:tcPr>
            <w:tcW w:w="8640" w:type="dxa"/>
          </w:tcPr>
          <w:p w14:paraId="54351B51" w14:textId="77777777" w:rsidR="00DB46C9" w:rsidRDefault="00DB46C9"/>
        </w:tc>
      </w:tr>
      <w:tr w:rsidR="00DB46C9" w14:paraId="3FDBB02E" w14:textId="77777777">
        <w:tc>
          <w:tcPr>
            <w:tcW w:w="8640" w:type="dxa"/>
          </w:tcPr>
          <w:p w14:paraId="229EC441" w14:textId="77777777" w:rsidR="00DB46C9" w:rsidRDefault="00DB46C9"/>
        </w:tc>
      </w:tr>
      <w:tr w:rsidR="00DB46C9" w14:paraId="02095EC1" w14:textId="77777777">
        <w:tc>
          <w:tcPr>
            <w:tcW w:w="8640" w:type="dxa"/>
          </w:tcPr>
          <w:p w14:paraId="6A02A1E3" w14:textId="77777777" w:rsidR="00DB46C9" w:rsidRDefault="00DB46C9"/>
        </w:tc>
      </w:tr>
      <w:tr w:rsidR="00DB46C9" w14:paraId="4D6EDA17" w14:textId="77777777">
        <w:tc>
          <w:tcPr>
            <w:tcW w:w="8640" w:type="dxa"/>
          </w:tcPr>
          <w:p w14:paraId="3C84CB0F" w14:textId="77777777" w:rsidR="00DB46C9" w:rsidRDefault="00DB46C9"/>
        </w:tc>
      </w:tr>
      <w:tr w:rsidR="00DB46C9" w14:paraId="22CD66A6" w14:textId="77777777">
        <w:tc>
          <w:tcPr>
            <w:tcW w:w="8640" w:type="dxa"/>
          </w:tcPr>
          <w:p w14:paraId="30B17474" w14:textId="77777777" w:rsidR="00DB46C9" w:rsidRDefault="00DB46C9"/>
        </w:tc>
      </w:tr>
      <w:tr w:rsidR="00DB46C9" w14:paraId="22B10838" w14:textId="77777777">
        <w:tc>
          <w:tcPr>
            <w:tcW w:w="8640" w:type="dxa"/>
          </w:tcPr>
          <w:p w14:paraId="3CE7C659" w14:textId="77777777" w:rsidR="00DB46C9" w:rsidRDefault="00DB46C9"/>
        </w:tc>
      </w:tr>
      <w:tr w:rsidR="00DB46C9" w14:paraId="7E688774" w14:textId="77777777">
        <w:tc>
          <w:tcPr>
            <w:tcW w:w="8640" w:type="dxa"/>
          </w:tcPr>
          <w:p w14:paraId="7C95158C" w14:textId="77777777" w:rsidR="00DB46C9" w:rsidRDefault="00DB46C9"/>
        </w:tc>
      </w:tr>
      <w:tr w:rsidR="00DB46C9" w14:paraId="1B7B2595" w14:textId="77777777">
        <w:tc>
          <w:tcPr>
            <w:tcW w:w="8640" w:type="dxa"/>
          </w:tcPr>
          <w:p w14:paraId="0B21670D" w14:textId="77777777" w:rsidR="00DB46C9" w:rsidRDefault="00DB46C9"/>
        </w:tc>
      </w:tr>
      <w:tr w:rsidR="00DB46C9" w14:paraId="4405372D" w14:textId="77777777">
        <w:tc>
          <w:tcPr>
            <w:tcW w:w="8640" w:type="dxa"/>
          </w:tcPr>
          <w:p w14:paraId="5E5D8005" w14:textId="77777777" w:rsidR="00DB46C9" w:rsidRDefault="00DB46C9"/>
        </w:tc>
      </w:tr>
      <w:tr w:rsidR="00DB46C9" w14:paraId="267DB2B4" w14:textId="77777777">
        <w:tc>
          <w:tcPr>
            <w:tcW w:w="8640" w:type="dxa"/>
          </w:tcPr>
          <w:p w14:paraId="1722A0C0" w14:textId="77777777" w:rsidR="00DB46C9" w:rsidRDefault="00DB46C9"/>
        </w:tc>
      </w:tr>
      <w:tr w:rsidR="00DB46C9" w14:paraId="325C503D" w14:textId="77777777">
        <w:tc>
          <w:tcPr>
            <w:tcW w:w="8640" w:type="dxa"/>
          </w:tcPr>
          <w:p w14:paraId="3F3D6BC6" w14:textId="77777777" w:rsidR="00DB46C9" w:rsidRDefault="00DB46C9"/>
        </w:tc>
      </w:tr>
      <w:tr w:rsidR="00DB46C9" w14:paraId="1762C683" w14:textId="77777777">
        <w:tc>
          <w:tcPr>
            <w:tcW w:w="8640" w:type="dxa"/>
          </w:tcPr>
          <w:p w14:paraId="1A7F0EAD" w14:textId="77777777" w:rsidR="00DB46C9" w:rsidRDefault="00DB46C9"/>
        </w:tc>
      </w:tr>
      <w:tr w:rsidR="00DB46C9" w14:paraId="4547536D" w14:textId="77777777">
        <w:tc>
          <w:tcPr>
            <w:tcW w:w="8640" w:type="dxa"/>
          </w:tcPr>
          <w:p w14:paraId="436643E4" w14:textId="77777777" w:rsidR="00DB46C9" w:rsidRDefault="00DB46C9"/>
        </w:tc>
      </w:tr>
      <w:tr w:rsidR="00DB46C9" w14:paraId="42DC452A" w14:textId="77777777">
        <w:tc>
          <w:tcPr>
            <w:tcW w:w="8640" w:type="dxa"/>
          </w:tcPr>
          <w:p w14:paraId="5C584F04" w14:textId="77777777" w:rsidR="00DB46C9" w:rsidRDefault="00DB46C9"/>
        </w:tc>
      </w:tr>
      <w:tr w:rsidR="00DB46C9" w14:paraId="5F3B67B6" w14:textId="77777777">
        <w:tc>
          <w:tcPr>
            <w:tcW w:w="8640" w:type="dxa"/>
          </w:tcPr>
          <w:p w14:paraId="175627A3" w14:textId="77777777" w:rsidR="00DB46C9" w:rsidRDefault="00DB46C9"/>
        </w:tc>
      </w:tr>
      <w:tr w:rsidR="00DB46C9" w14:paraId="6B325AF4" w14:textId="77777777">
        <w:tc>
          <w:tcPr>
            <w:tcW w:w="8640" w:type="dxa"/>
          </w:tcPr>
          <w:p w14:paraId="0506A69C" w14:textId="77777777" w:rsidR="00DB46C9" w:rsidRDefault="00DB46C9"/>
        </w:tc>
      </w:tr>
      <w:tr w:rsidR="00DB46C9" w14:paraId="50CBF55B" w14:textId="77777777">
        <w:tc>
          <w:tcPr>
            <w:tcW w:w="8640" w:type="dxa"/>
          </w:tcPr>
          <w:p w14:paraId="05D829E5" w14:textId="77777777" w:rsidR="00DB46C9" w:rsidRDefault="00DB46C9"/>
        </w:tc>
      </w:tr>
      <w:tr w:rsidR="00DB46C9" w14:paraId="31EFCA15" w14:textId="77777777">
        <w:tc>
          <w:tcPr>
            <w:tcW w:w="8640" w:type="dxa"/>
          </w:tcPr>
          <w:p w14:paraId="3B90829E" w14:textId="77777777" w:rsidR="00DB46C9" w:rsidRDefault="00DB46C9"/>
        </w:tc>
      </w:tr>
      <w:tr w:rsidR="00DB46C9" w14:paraId="3EB51DDE" w14:textId="77777777">
        <w:tc>
          <w:tcPr>
            <w:tcW w:w="8640" w:type="dxa"/>
          </w:tcPr>
          <w:p w14:paraId="57284392" w14:textId="77777777" w:rsidR="00DB46C9" w:rsidRDefault="00DB46C9"/>
        </w:tc>
      </w:tr>
      <w:tr w:rsidR="00DB46C9" w14:paraId="6813E20A" w14:textId="77777777">
        <w:tc>
          <w:tcPr>
            <w:tcW w:w="8640" w:type="dxa"/>
          </w:tcPr>
          <w:p w14:paraId="4547A1B8" w14:textId="77777777" w:rsidR="00DB46C9" w:rsidRDefault="00DB46C9"/>
        </w:tc>
      </w:tr>
      <w:tr w:rsidR="00DB46C9" w14:paraId="1580096E" w14:textId="77777777">
        <w:tc>
          <w:tcPr>
            <w:tcW w:w="8640" w:type="dxa"/>
          </w:tcPr>
          <w:p w14:paraId="5DD37D70" w14:textId="77777777" w:rsidR="00DB46C9" w:rsidRDefault="00DB46C9"/>
        </w:tc>
      </w:tr>
      <w:tr w:rsidR="00DB46C9" w14:paraId="6CE5AFEE" w14:textId="77777777">
        <w:tc>
          <w:tcPr>
            <w:tcW w:w="8640" w:type="dxa"/>
          </w:tcPr>
          <w:p w14:paraId="6BF68F55" w14:textId="77777777" w:rsidR="00DB46C9" w:rsidRDefault="00DB46C9"/>
        </w:tc>
      </w:tr>
      <w:tr w:rsidR="00DB46C9" w14:paraId="554C5A87" w14:textId="77777777">
        <w:tc>
          <w:tcPr>
            <w:tcW w:w="8640" w:type="dxa"/>
          </w:tcPr>
          <w:p w14:paraId="429B27A2" w14:textId="77777777" w:rsidR="00DB46C9" w:rsidRDefault="00DB46C9"/>
        </w:tc>
      </w:tr>
      <w:tr w:rsidR="00DB46C9" w14:paraId="5B228E32" w14:textId="77777777">
        <w:tc>
          <w:tcPr>
            <w:tcW w:w="8640" w:type="dxa"/>
          </w:tcPr>
          <w:p w14:paraId="6D39BD5D" w14:textId="77777777" w:rsidR="00DB46C9" w:rsidRDefault="00DB46C9"/>
        </w:tc>
      </w:tr>
      <w:tr w:rsidR="00DB46C9" w14:paraId="7D1BC421" w14:textId="77777777">
        <w:tc>
          <w:tcPr>
            <w:tcW w:w="8640" w:type="dxa"/>
          </w:tcPr>
          <w:p w14:paraId="57B60647" w14:textId="77777777" w:rsidR="00DB46C9" w:rsidRDefault="00DB46C9"/>
        </w:tc>
      </w:tr>
      <w:tr w:rsidR="00DB46C9" w14:paraId="12142B65" w14:textId="77777777">
        <w:tc>
          <w:tcPr>
            <w:tcW w:w="8640" w:type="dxa"/>
          </w:tcPr>
          <w:p w14:paraId="2D402D3C" w14:textId="77777777" w:rsidR="00DB46C9" w:rsidRDefault="00DB46C9"/>
        </w:tc>
      </w:tr>
      <w:tr w:rsidR="00DB46C9" w14:paraId="40F31F82" w14:textId="77777777">
        <w:tc>
          <w:tcPr>
            <w:tcW w:w="8640" w:type="dxa"/>
          </w:tcPr>
          <w:p w14:paraId="2AD177F1" w14:textId="77777777" w:rsidR="00DB46C9" w:rsidRDefault="00DB46C9"/>
        </w:tc>
      </w:tr>
      <w:tr w:rsidR="00DB46C9" w14:paraId="6046B4F1" w14:textId="77777777">
        <w:tc>
          <w:tcPr>
            <w:tcW w:w="8640" w:type="dxa"/>
          </w:tcPr>
          <w:p w14:paraId="4A0C9897" w14:textId="77777777" w:rsidR="00DB46C9" w:rsidRDefault="00DB46C9"/>
        </w:tc>
      </w:tr>
      <w:tr w:rsidR="00DB46C9" w14:paraId="5852AD5A" w14:textId="77777777">
        <w:tc>
          <w:tcPr>
            <w:tcW w:w="8640" w:type="dxa"/>
          </w:tcPr>
          <w:p w14:paraId="13986476" w14:textId="77777777" w:rsidR="00DB46C9" w:rsidRDefault="00DB46C9"/>
        </w:tc>
      </w:tr>
      <w:tr w:rsidR="00DB46C9" w14:paraId="520B0D16" w14:textId="77777777">
        <w:tc>
          <w:tcPr>
            <w:tcW w:w="8640" w:type="dxa"/>
          </w:tcPr>
          <w:p w14:paraId="76D12F28" w14:textId="77777777" w:rsidR="00DB46C9" w:rsidRDefault="00DB46C9"/>
        </w:tc>
      </w:tr>
      <w:tr w:rsidR="00DB46C9" w14:paraId="1ED68023" w14:textId="77777777">
        <w:tc>
          <w:tcPr>
            <w:tcW w:w="8640" w:type="dxa"/>
          </w:tcPr>
          <w:p w14:paraId="0D01F311" w14:textId="77777777" w:rsidR="00DB46C9" w:rsidRDefault="00DB46C9"/>
        </w:tc>
      </w:tr>
      <w:tr w:rsidR="00DB46C9" w14:paraId="2D589482" w14:textId="77777777">
        <w:tc>
          <w:tcPr>
            <w:tcW w:w="8640" w:type="dxa"/>
          </w:tcPr>
          <w:p w14:paraId="25FE7198" w14:textId="77777777" w:rsidR="00DB46C9" w:rsidRDefault="00DB46C9"/>
        </w:tc>
      </w:tr>
      <w:tr w:rsidR="00DB46C9" w14:paraId="2D5C3CF0" w14:textId="77777777">
        <w:tc>
          <w:tcPr>
            <w:tcW w:w="8640" w:type="dxa"/>
          </w:tcPr>
          <w:p w14:paraId="3A461339" w14:textId="77777777" w:rsidR="00DB46C9" w:rsidRDefault="00DB46C9"/>
        </w:tc>
      </w:tr>
      <w:tr w:rsidR="00DB46C9" w14:paraId="30E3911E" w14:textId="77777777">
        <w:tc>
          <w:tcPr>
            <w:tcW w:w="8640" w:type="dxa"/>
          </w:tcPr>
          <w:p w14:paraId="469A84C0" w14:textId="77777777" w:rsidR="00DB46C9" w:rsidRDefault="00DB46C9"/>
        </w:tc>
      </w:tr>
      <w:tr w:rsidR="00DB46C9" w14:paraId="160F430B" w14:textId="77777777">
        <w:tc>
          <w:tcPr>
            <w:tcW w:w="8640" w:type="dxa"/>
          </w:tcPr>
          <w:p w14:paraId="2542FDCC" w14:textId="77777777" w:rsidR="00DB46C9" w:rsidRDefault="00DB46C9"/>
        </w:tc>
      </w:tr>
      <w:tr w:rsidR="00DB46C9" w14:paraId="2625CACD" w14:textId="77777777">
        <w:tc>
          <w:tcPr>
            <w:tcW w:w="8640" w:type="dxa"/>
          </w:tcPr>
          <w:p w14:paraId="628BBEDB" w14:textId="77777777" w:rsidR="00DB46C9" w:rsidRDefault="00DB46C9"/>
        </w:tc>
      </w:tr>
      <w:tr w:rsidR="00DB46C9" w14:paraId="7DBD5CE4" w14:textId="77777777">
        <w:tc>
          <w:tcPr>
            <w:tcW w:w="8640" w:type="dxa"/>
          </w:tcPr>
          <w:p w14:paraId="12E1DBE3" w14:textId="77777777" w:rsidR="00DB46C9" w:rsidRDefault="00DB46C9"/>
        </w:tc>
      </w:tr>
      <w:tr w:rsidR="00DB46C9" w14:paraId="26375F23" w14:textId="77777777">
        <w:tc>
          <w:tcPr>
            <w:tcW w:w="8640" w:type="dxa"/>
          </w:tcPr>
          <w:p w14:paraId="64A19754" w14:textId="77777777" w:rsidR="00DB46C9" w:rsidRDefault="00DB46C9"/>
        </w:tc>
      </w:tr>
      <w:tr w:rsidR="00DB46C9" w14:paraId="62631975" w14:textId="77777777">
        <w:tc>
          <w:tcPr>
            <w:tcW w:w="8640" w:type="dxa"/>
          </w:tcPr>
          <w:p w14:paraId="35499197" w14:textId="77777777" w:rsidR="00DB46C9" w:rsidRDefault="00DB46C9"/>
        </w:tc>
      </w:tr>
      <w:tr w:rsidR="00DB46C9" w14:paraId="09888A69" w14:textId="77777777">
        <w:tc>
          <w:tcPr>
            <w:tcW w:w="8640" w:type="dxa"/>
          </w:tcPr>
          <w:p w14:paraId="0ED481E9" w14:textId="77777777" w:rsidR="00DB46C9" w:rsidRDefault="00DB46C9"/>
        </w:tc>
      </w:tr>
      <w:tr w:rsidR="00DB46C9" w14:paraId="6C207CE8" w14:textId="77777777">
        <w:tc>
          <w:tcPr>
            <w:tcW w:w="8640" w:type="dxa"/>
          </w:tcPr>
          <w:p w14:paraId="56328B8D" w14:textId="77777777" w:rsidR="00DB46C9" w:rsidRDefault="00DB46C9"/>
        </w:tc>
      </w:tr>
      <w:tr w:rsidR="00DB46C9" w14:paraId="75D5EB47" w14:textId="77777777">
        <w:tc>
          <w:tcPr>
            <w:tcW w:w="8640" w:type="dxa"/>
          </w:tcPr>
          <w:p w14:paraId="3564C492" w14:textId="77777777" w:rsidR="00DB46C9" w:rsidRDefault="00DB46C9"/>
        </w:tc>
      </w:tr>
      <w:tr w:rsidR="00DB46C9" w14:paraId="3DD45DEF" w14:textId="77777777">
        <w:tc>
          <w:tcPr>
            <w:tcW w:w="8640" w:type="dxa"/>
          </w:tcPr>
          <w:p w14:paraId="2AB0059F" w14:textId="77777777" w:rsidR="00DB46C9" w:rsidRDefault="00DB46C9"/>
        </w:tc>
      </w:tr>
      <w:tr w:rsidR="00DB46C9" w14:paraId="6A1D4D75" w14:textId="77777777">
        <w:tc>
          <w:tcPr>
            <w:tcW w:w="8640" w:type="dxa"/>
          </w:tcPr>
          <w:p w14:paraId="17246402" w14:textId="77777777" w:rsidR="00DB46C9" w:rsidRDefault="00DB46C9"/>
        </w:tc>
      </w:tr>
      <w:tr w:rsidR="00DB46C9" w14:paraId="6010D38A" w14:textId="77777777">
        <w:tc>
          <w:tcPr>
            <w:tcW w:w="8640" w:type="dxa"/>
          </w:tcPr>
          <w:p w14:paraId="01316C35" w14:textId="77777777" w:rsidR="00DB46C9" w:rsidRDefault="00DB46C9"/>
        </w:tc>
      </w:tr>
      <w:tr w:rsidR="00DB46C9" w14:paraId="3B1B4D68" w14:textId="77777777">
        <w:tc>
          <w:tcPr>
            <w:tcW w:w="8640" w:type="dxa"/>
          </w:tcPr>
          <w:p w14:paraId="00904E5F" w14:textId="77777777" w:rsidR="00DB46C9" w:rsidRDefault="00DB46C9"/>
        </w:tc>
      </w:tr>
      <w:tr w:rsidR="00DB46C9" w14:paraId="2EE84829" w14:textId="77777777">
        <w:tc>
          <w:tcPr>
            <w:tcW w:w="8640" w:type="dxa"/>
          </w:tcPr>
          <w:p w14:paraId="21755FC8" w14:textId="77777777" w:rsidR="00DB46C9" w:rsidRDefault="00DB46C9"/>
        </w:tc>
      </w:tr>
      <w:tr w:rsidR="00DB46C9" w14:paraId="4929D00D" w14:textId="77777777">
        <w:tc>
          <w:tcPr>
            <w:tcW w:w="8640" w:type="dxa"/>
          </w:tcPr>
          <w:p w14:paraId="202511D5" w14:textId="77777777" w:rsidR="00DB46C9" w:rsidRDefault="00DB46C9"/>
        </w:tc>
      </w:tr>
      <w:tr w:rsidR="00DB46C9" w14:paraId="21F274B4" w14:textId="77777777">
        <w:tc>
          <w:tcPr>
            <w:tcW w:w="8640" w:type="dxa"/>
          </w:tcPr>
          <w:p w14:paraId="641F5AFC" w14:textId="77777777" w:rsidR="00DB46C9" w:rsidRDefault="00DB46C9"/>
        </w:tc>
      </w:tr>
      <w:tr w:rsidR="00DB46C9" w14:paraId="1087F628" w14:textId="77777777">
        <w:tc>
          <w:tcPr>
            <w:tcW w:w="8640" w:type="dxa"/>
          </w:tcPr>
          <w:p w14:paraId="6D73DA3B" w14:textId="77777777" w:rsidR="00DB46C9" w:rsidRDefault="00DB46C9"/>
        </w:tc>
      </w:tr>
      <w:tr w:rsidR="00DB46C9" w14:paraId="1FDDC928" w14:textId="77777777">
        <w:tc>
          <w:tcPr>
            <w:tcW w:w="8640" w:type="dxa"/>
          </w:tcPr>
          <w:p w14:paraId="4AFB2596" w14:textId="77777777" w:rsidR="00DB46C9" w:rsidRDefault="00DB46C9"/>
        </w:tc>
      </w:tr>
      <w:tr w:rsidR="00DB46C9" w14:paraId="71165609" w14:textId="77777777">
        <w:tc>
          <w:tcPr>
            <w:tcW w:w="8640" w:type="dxa"/>
          </w:tcPr>
          <w:p w14:paraId="1A7AB8F5" w14:textId="77777777" w:rsidR="00DB46C9" w:rsidRDefault="00DB46C9"/>
        </w:tc>
      </w:tr>
      <w:tr w:rsidR="00DB46C9" w14:paraId="7DF283FC" w14:textId="77777777">
        <w:tc>
          <w:tcPr>
            <w:tcW w:w="8640" w:type="dxa"/>
          </w:tcPr>
          <w:p w14:paraId="00EF789B" w14:textId="77777777" w:rsidR="00DB46C9" w:rsidRDefault="00DB46C9"/>
        </w:tc>
      </w:tr>
      <w:tr w:rsidR="00DB46C9" w14:paraId="2D621ADB" w14:textId="77777777">
        <w:tc>
          <w:tcPr>
            <w:tcW w:w="8640" w:type="dxa"/>
          </w:tcPr>
          <w:p w14:paraId="5BBE44CC" w14:textId="77777777" w:rsidR="00DB46C9" w:rsidRDefault="00DB46C9"/>
        </w:tc>
      </w:tr>
      <w:tr w:rsidR="00DB46C9" w14:paraId="340EE91A" w14:textId="77777777">
        <w:tc>
          <w:tcPr>
            <w:tcW w:w="8640" w:type="dxa"/>
          </w:tcPr>
          <w:p w14:paraId="27AD07BF" w14:textId="77777777" w:rsidR="00DB46C9" w:rsidRDefault="00DB46C9"/>
        </w:tc>
      </w:tr>
      <w:tr w:rsidR="00DB46C9" w14:paraId="2571F3FF" w14:textId="77777777">
        <w:tc>
          <w:tcPr>
            <w:tcW w:w="8640" w:type="dxa"/>
          </w:tcPr>
          <w:p w14:paraId="3B11658F" w14:textId="77777777" w:rsidR="00DB46C9" w:rsidRDefault="00DB46C9"/>
        </w:tc>
      </w:tr>
      <w:tr w:rsidR="00DB46C9" w14:paraId="60198C79" w14:textId="77777777">
        <w:tc>
          <w:tcPr>
            <w:tcW w:w="8640" w:type="dxa"/>
          </w:tcPr>
          <w:p w14:paraId="1FAA3755" w14:textId="77777777" w:rsidR="00DB46C9" w:rsidRDefault="00DB46C9"/>
        </w:tc>
      </w:tr>
      <w:tr w:rsidR="00DB46C9" w14:paraId="5383D9FF" w14:textId="77777777">
        <w:tc>
          <w:tcPr>
            <w:tcW w:w="8640" w:type="dxa"/>
          </w:tcPr>
          <w:p w14:paraId="4F2EDA91" w14:textId="77777777" w:rsidR="00DB46C9" w:rsidRDefault="00DB46C9"/>
        </w:tc>
      </w:tr>
      <w:tr w:rsidR="00DB46C9" w14:paraId="61DA6A16" w14:textId="77777777">
        <w:tc>
          <w:tcPr>
            <w:tcW w:w="8640" w:type="dxa"/>
          </w:tcPr>
          <w:p w14:paraId="044EE601" w14:textId="77777777" w:rsidR="00DB46C9" w:rsidRDefault="00DB46C9"/>
        </w:tc>
      </w:tr>
      <w:tr w:rsidR="00DB46C9" w14:paraId="01A33868" w14:textId="77777777">
        <w:tc>
          <w:tcPr>
            <w:tcW w:w="8640" w:type="dxa"/>
          </w:tcPr>
          <w:p w14:paraId="1324B0E7" w14:textId="77777777" w:rsidR="00DB46C9" w:rsidRDefault="00DB46C9"/>
        </w:tc>
      </w:tr>
      <w:tr w:rsidR="00DB46C9" w14:paraId="38A3D34C" w14:textId="77777777">
        <w:tc>
          <w:tcPr>
            <w:tcW w:w="8640" w:type="dxa"/>
          </w:tcPr>
          <w:p w14:paraId="6DB7A0E1" w14:textId="77777777" w:rsidR="00DB46C9" w:rsidRDefault="00DB46C9"/>
        </w:tc>
      </w:tr>
      <w:tr w:rsidR="00DB46C9" w14:paraId="6364ECD4" w14:textId="77777777">
        <w:tc>
          <w:tcPr>
            <w:tcW w:w="8640" w:type="dxa"/>
          </w:tcPr>
          <w:p w14:paraId="7FEDDDDA" w14:textId="77777777" w:rsidR="00DB46C9" w:rsidRDefault="00DB46C9"/>
        </w:tc>
      </w:tr>
      <w:tr w:rsidR="00DB46C9" w14:paraId="3CDFB7BF" w14:textId="77777777">
        <w:tc>
          <w:tcPr>
            <w:tcW w:w="8640" w:type="dxa"/>
          </w:tcPr>
          <w:p w14:paraId="31DE6BF1" w14:textId="77777777" w:rsidR="00DB46C9" w:rsidRDefault="00DB46C9"/>
        </w:tc>
      </w:tr>
      <w:tr w:rsidR="00DB46C9" w14:paraId="1CF8881C" w14:textId="77777777">
        <w:tc>
          <w:tcPr>
            <w:tcW w:w="8640" w:type="dxa"/>
          </w:tcPr>
          <w:p w14:paraId="6D98E0E4" w14:textId="77777777" w:rsidR="00DB46C9" w:rsidRDefault="00DB46C9"/>
        </w:tc>
      </w:tr>
      <w:tr w:rsidR="00DB46C9" w14:paraId="29DC7C6C" w14:textId="77777777">
        <w:tc>
          <w:tcPr>
            <w:tcW w:w="8640" w:type="dxa"/>
          </w:tcPr>
          <w:p w14:paraId="058A68A0" w14:textId="77777777" w:rsidR="00DB46C9" w:rsidRDefault="00DB46C9"/>
        </w:tc>
      </w:tr>
      <w:tr w:rsidR="00DB46C9" w14:paraId="69AD38D6" w14:textId="77777777">
        <w:tc>
          <w:tcPr>
            <w:tcW w:w="8640" w:type="dxa"/>
          </w:tcPr>
          <w:p w14:paraId="0A9DFADA" w14:textId="77777777" w:rsidR="00DB46C9" w:rsidRDefault="00DB46C9"/>
        </w:tc>
      </w:tr>
      <w:tr w:rsidR="00DB46C9" w14:paraId="4C0DD601" w14:textId="77777777">
        <w:tc>
          <w:tcPr>
            <w:tcW w:w="8640" w:type="dxa"/>
          </w:tcPr>
          <w:p w14:paraId="356A5A10" w14:textId="77777777" w:rsidR="00DB46C9" w:rsidRDefault="00DB46C9"/>
        </w:tc>
      </w:tr>
      <w:tr w:rsidR="00DB46C9" w14:paraId="7349F256" w14:textId="77777777">
        <w:tc>
          <w:tcPr>
            <w:tcW w:w="8640" w:type="dxa"/>
          </w:tcPr>
          <w:p w14:paraId="49D7B510" w14:textId="77777777" w:rsidR="00DB46C9" w:rsidRDefault="00DB46C9"/>
        </w:tc>
      </w:tr>
      <w:tr w:rsidR="00DB46C9" w14:paraId="767A59F3" w14:textId="77777777">
        <w:tc>
          <w:tcPr>
            <w:tcW w:w="8640" w:type="dxa"/>
          </w:tcPr>
          <w:p w14:paraId="76E2D10A" w14:textId="77777777" w:rsidR="00DB46C9" w:rsidRDefault="00DB46C9"/>
        </w:tc>
      </w:tr>
      <w:tr w:rsidR="00DB46C9" w14:paraId="12AAA266" w14:textId="77777777">
        <w:tc>
          <w:tcPr>
            <w:tcW w:w="8640" w:type="dxa"/>
          </w:tcPr>
          <w:p w14:paraId="4ED9C014" w14:textId="77777777" w:rsidR="00DB46C9" w:rsidRDefault="00DB46C9"/>
        </w:tc>
      </w:tr>
      <w:tr w:rsidR="00DB46C9" w14:paraId="1D0FFC85" w14:textId="77777777">
        <w:tc>
          <w:tcPr>
            <w:tcW w:w="8640" w:type="dxa"/>
          </w:tcPr>
          <w:p w14:paraId="3724E272" w14:textId="77777777" w:rsidR="00DB46C9" w:rsidRDefault="00DB46C9"/>
        </w:tc>
      </w:tr>
      <w:tr w:rsidR="00DB46C9" w14:paraId="6FFD7C7E" w14:textId="77777777">
        <w:tc>
          <w:tcPr>
            <w:tcW w:w="8640" w:type="dxa"/>
          </w:tcPr>
          <w:p w14:paraId="09572A46" w14:textId="77777777" w:rsidR="00DB46C9" w:rsidRDefault="00DB46C9"/>
        </w:tc>
      </w:tr>
      <w:tr w:rsidR="00DB46C9" w14:paraId="47F5FF2F" w14:textId="77777777">
        <w:tc>
          <w:tcPr>
            <w:tcW w:w="8640" w:type="dxa"/>
          </w:tcPr>
          <w:p w14:paraId="6A9DEF66" w14:textId="77777777" w:rsidR="00DB46C9" w:rsidRDefault="00DB46C9"/>
        </w:tc>
      </w:tr>
      <w:tr w:rsidR="00DB46C9" w14:paraId="4572F91E" w14:textId="77777777">
        <w:tc>
          <w:tcPr>
            <w:tcW w:w="8640" w:type="dxa"/>
          </w:tcPr>
          <w:p w14:paraId="434B93D4" w14:textId="77777777" w:rsidR="00DB46C9" w:rsidRDefault="00DB46C9"/>
        </w:tc>
      </w:tr>
      <w:tr w:rsidR="00DB46C9" w14:paraId="33198369" w14:textId="77777777">
        <w:tc>
          <w:tcPr>
            <w:tcW w:w="8640" w:type="dxa"/>
          </w:tcPr>
          <w:p w14:paraId="66CBCA37" w14:textId="77777777" w:rsidR="00DB46C9" w:rsidRDefault="00DB46C9"/>
        </w:tc>
      </w:tr>
      <w:tr w:rsidR="00DB46C9" w14:paraId="64A82EC2" w14:textId="77777777">
        <w:tc>
          <w:tcPr>
            <w:tcW w:w="8640" w:type="dxa"/>
          </w:tcPr>
          <w:p w14:paraId="74D32E67" w14:textId="77777777" w:rsidR="00DB46C9" w:rsidRDefault="00DB46C9"/>
        </w:tc>
      </w:tr>
      <w:tr w:rsidR="00DB46C9" w14:paraId="3BD2D03F" w14:textId="77777777">
        <w:tc>
          <w:tcPr>
            <w:tcW w:w="8640" w:type="dxa"/>
          </w:tcPr>
          <w:p w14:paraId="2316C6BC" w14:textId="77777777" w:rsidR="00DB46C9" w:rsidRDefault="00DB46C9"/>
        </w:tc>
      </w:tr>
      <w:tr w:rsidR="00DB46C9" w14:paraId="0C10F1BB" w14:textId="77777777">
        <w:tc>
          <w:tcPr>
            <w:tcW w:w="8640" w:type="dxa"/>
          </w:tcPr>
          <w:p w14:paraId="218BD256" w14:textId="77777777" w:rsidR="00DB46C9" w:rsidRDefault="00DB46C9"/>
        </w:tc>
      </w:tr>
      <w:tr w:rsidR="00DB46C9" w14:paraId="4EB4BA86" w14:textId="77777777">
        <w:tc>
          <w:tcPr>
            <w:tcW w:w="8640" w:type="dxa"/>
          </w:tcPr>
          <w:p w14:paraId="0116472A" w14:textId="77777777" w:rsidR="00DB46C9" w:rsidRDefault="00DB46C9"/>
        </w:tc>
      </w:tr>
      <w:tr w:rsidR="00DB46C9" w14:paraId="5824D124" w14:textId="77777777">
        <w:tc>
          <w:tcPr>
            <w:tcW w:w="8640" w:type="dxa"/>
          </w:tcPr>
          <w:p w14:paraId="06647D3A" w14:textId="77777777" w:rsidR="00DB46C9" w:rsidRDefault="00DB46C9"/>
        </w:tc>
      </w:tr>
      <w:tr w:rsidR="00DB46C9" w14:paraId="7B22268B" w14:textId="77777777">
        <w:tc>
          <w:tcPr>
            <w:tcW w:w="8640" w:type="dxa"/>
          </w:tcPr>
          <w:p w14:paraId="17783F54" w14:textId="77777777" w:rsidR="00DB46C9" w:rsidRDefault="00DB46C9"/>
        </w:tc>
      </w:tr>
      <w:tr w:rsidR="00DB46C9" w14:paraId="3ABBD3B5" w14:textId="77777777">
        <w:tc>
          <w:tcPr>
            <w:tcW w:w="8640" w:type="dxa"/>
          </w:tcPr>
          <w:p w14:paraId="682DA911" w14:textId="77777777" w:rsidR="00DB46C9" w:rsidRDefault="00DB46C9"/>
        </w:tc>
      </w:tr>
      <w:tr w:rsidR="00DB46C9" w14:paraId="1C0CE255" w14:textId="77777777">
        <w:tc>
          <w:tcPr>
            <w:tcW w:w="8640" w:type="dxa"/>
          </w:tcPr>
          <w:p w14:paraId="52B59B1F" w14:textId="77777777" w:rsidR="00DB46C9" w:rsidRDefault="00DB46C9"/>
        </w:tc>
      </w:tr>
      <w:tr w:rsidR="00DB46C9" w14:paraId="65B53FC4" w14:textId="77777777">
        <w:tc>
          <w:tcPr>
            <w:tcW w:w="8640" w:type="dxa"/>
          </w:tcPr>
          <w:p w14:paraId="3553AA33" w14:textId="77777777" w:rsidR="00DB46C9" w:rsidRDefault="00DB46C9"/>
        </w:tc>
      </w:tr>
    </w:tbl>
    <w:p w14:paraId="755C28DA" w14:textId="77777777" w:rsidR="002557AA" w:rsidRDefault="002557AA"/>
    <w:sectPr w:rsidR="00255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4315">
    <w:abstractNumId w:val="8"/>
  </w:num>
  <w:num w:numId="2" w16cid:durableId="862862323">
    <w:abstractNumId w:val="6"/>
  </w:num>
  <w:num w:numId="3" w16cid:durableId="1706640205">
    <w:abstractNumId w:val="5"/>
  </w:num>
  <w:num w:numId="4" w16cid:durableId="34623223">
    <w:abstractNumId w:val="4"/>
  </w:num>
  <w:num w:numId="5" w16cid:durableId="2028170937">
    <w:abstractNumId w:val="7"/>
  </w:num>
  <w:num w:numId="6" w16cid:durableId="1497301319">
    <w:abstractNumId w:val="3"/>
  </w:num>
  <w:num w:numId="7" w16cid:durableId="1191650757">
    <w:abstractNumId w:val="2"/>
  </w:num>
  <w:num w:numId="8" w16cid:durableId="1566254412">
    <w:abstractNumId w:val="1"/>
  </w:num>
  <w:num w:numId="9" w16cid:durableId="3640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7AA"/>
    <w:rsid w:val="00284C79"/>
    <w:rsid w:val="0029639D"/>
    <w:rsid w:val="00326F90"/>
    <w:rsid w:val="008202E9"/>
    <w:rsid w:val="00AA1D8D"/>
    <w:rsid w:val="00B47730"/>
    <w:rsid w:val="00CB0664"/>
    <w:rsid w:val="00DB46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FD26E"/>
  <w14:defaultImageDpi w14:val="300"/>
  <w15:docId w15:val="{ECD3ED55-23D2-46DA-A3F9-79D35F53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2024-08-08T12:51:00Z</dcterms:modified>
  <cp:category/>
</cp:coreProperties>
</file>