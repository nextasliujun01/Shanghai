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E5232" w14:paraId="4F8258CC" w14:textId="77777777" w:rsidTr="004578EE">
        <w:tc>
          <w:tcPr>
            <w:tcW w:w="8640" w:type="dxa"/>
          </w:tcPr>
          <w:p w14:paraId="09BA6A08" w14:textId="081CA92A" w:rsidR="00DE5232" w:rsidRDefault="004578EE">
            <w:r>
              <w:t xml:space="preserve"> </w:t>
            </w:r>
          </w:p>
        </w:tc>
      </w:tr>
      <w:tr w:rsidR="00DE5232" w14:paraId="3C30D290" w14:textId="77777777" w:rsidTr="004578EE">
        <w:tc>
          <w:tcPr>
            <w:tcW w:w="8640" w:type="dxa"/>
          </w:tcPr>
          <w:p w14:paraId="5695642C" w14:textId="77777777" w:rsidR="00DE5232" w:rsidRDefault="00000000">
            <w:r>
              <w:t>Grasp, 2p Ae niah Jau.</w:t>
            </w:r>
          </w:p>
        </w:tc>
      </w:tr>
      <w:tr w:rsidR="00DE5232" w14:paraId="0C5BF7F5" w14:textId="77777777" w:rsidTr="004578EE">
        <w:tc>
          <w:tcPr>
            <w:tcW w:w="8640" w:type="dxa"/>
          </w:tcPr>
          <w:p w14:paraId="380AAB57" w14:textId="77777777" w:rsidR="00DE5232" w:rsidRDefault="00000000">
            <w:r>
              <w:t>Grass, r= t’sau, (fresh) oy ES sing</w:t>
            </w:r>
          </w:p>
        </w:tc>
      </w:tr>
      <w:tr w:rsidR="00DE5232" w14:paraId="366CB9B1" w14:textId="77777777" w:rsidTr="004578EE">
        <w:tc>
          <w:tcPr>
            <w:tcW w:w="8640" w:type="dxa"/>
          </w:tcPr>
          <w:p w14:paraId="3F443331" w14:textId="77777777" w:rsidR="00DE5232" w:rsidRDefault="00000000">
            <w:r>
              <w:t>Grate, JGR hu lu.</w:t>
            </w:r>
          </w:p>
        </w:tc>
      </w:tr>
      <w:tr w:rsidR="00DE5232" w14:paraId="53B8641C" w14:textId="77777777" w:rsidTr="004578EE">
        <w:tc>
          <w:tcPr>
            <w:tcW w:w="8640" w:type="dxa"/>
          </w:tcPr>
          <w:p w14:paraId="041C7B72" w14:textId="77777777" w:rsidR="00DE5232" w:rsidRDefault="00000000">
            <w:r>
              <w:t>Grateful, ase "kén un.</w:t>
            </w:r>
          </w:p>
        </w:tc>
      </w:tr>
      <w:tr w:rsidR="00DE5232" w14:paraId="70ACCFC0" w14:textId="77777777" w:rsidTr="004578EE">
        <w:tc>
          <w:tcPr>
            <w:tcW w:w="8640" w:type="dxa"/>
          </w:tcPr>
          <w:p w14:paraId="63E559A4" w14:textId="77777777" w:rsidR="00DE5232" w:rsidRDefault="00000000">
            <w:r>
              <w:t>Gratified, EZR hi yoh, FRYE was</w:t>
            </w:r>
          </w:p>
        </w:tc>
      </w:tr>
      <w:tr w:rsidR="00DE5232" w14:paraId="2ACCD26D" w14:textId="77777777" w:rsidTr="004578EE">
        <w:tc>
          <w:tcPr>
            <w:tcW w:w="8640" w:type="dxa"/>
          </w:tcPr>
          <w:p w14:paraId="30AAFD86" w14:textId="77777777" w:rsidR="00DE5232" w:rsidRDefault="00000000">
            <w:r>
              <w:t>Gratis, fy £432 bah bah "Ii.</w:t>
            </w:r>
          </w:p>
        </w:tc>
      </w:tr>
      <w:tr w:rsidR="00DE5232" w14:paraId="464DD4BC" w14:textId="77777777" w:rsidTr="004578EE">
        <w:tc>
          <w:tcPr>
            <w:tcW w:w="8640" w:type="dxa"/>
          </w:tcPr>
          <w:p w14:paraId="0EB163C9" w14:textId="77777777" w:rsidR="00DE5232" w:rsidRDefault="00000000">
            <w:r>
              <w:t>Gratuity, ee song az‘, (to servants</w:t>
            </w:r>
          </w:p>
        </w:tc>
      </w:tr>
      <w:tr w:rsidR="00DE5232" w14:paraId="64AD9030" w14:textId="77777777" w:rsidTr="004578EE">
        <w:tc>
          <w:tcPr>
            <w:tcW w:w="8640" w:type="dxa"/>
          </w:tcPr>
          <w:p w14:paraId="32E70B69" w14:textId="77777777" w:rsidR="00DE5232" w:rsidRDefault="00000000">
            <w:r>
              <w:t>Grave, jis vun mu‘,</w:t>
            </w:r>
          </w:p>
        </w:tc>
      </w:tr>
      <w:tr w:rsidR="00DE5232" w14:paraId="0B8619BC" w14:textId="77777777" w:rsidTr="004578EE">
        <w:tc>
          <w:tcPr>
            <w:tcW w:w="8640" w:type="dxa"/>
          </w:tcPr>
          <w:p w14:paraId="7181617E" w14:textId="77777777" w:rsidR="00DE5232" w:rsidRDefault="00000000">
            <w:r>
              <w:t>Grave, (in aspect) HE ie tsong nien,</w:t>
            </w:r>
          </w:p>
        </w:tc>
      </w:tr>
      <w:tr w:rsidR="00DE5232" w14:paraId="3E495CB0" w14:textId="77777777" w:rsidTr="004578EE">
        <w:tc>
          <w:tcPr>
            <w:tcW w:w="8640" w:type="dxa"/>
          </w:tcPr>
          <w:p w14:paraId="3295F79F" w14:textId="77777777" w:rsidR="00DE5232" w:rsidRDefault="00000000">
            <w:r>
              <w:t>Gravel, Re sé° afh.</w:t>
            </w:r>
          </w:p>
        </w:tc>
      </w:tr>
      <w:tr w:rsidR="00DE5232" w14:paraId="7EDB9B2B" w14:textId="77777777" w:rsidTr="004578EE">
        <w:tc>
          <w:tcPr>
            <w:tcW w:w="8640" w:type="dxa"/>
          </w:tcPr>
          <w:p w14:paraId="1F75A22F" w14:textId="77777777" w:rsidR="00DE5232" w:rsidRDefault="00000000">
            <w:r>
              <w:t>Graver, ¥%| i 3 (Fal k’uh zz‘ ku‘, (graving |</w:t>
            </w:r>
          </w:p>
        </w:tc>
      </w:tr>
      <w:tr w:rsidR="00DE5232" w14:paraId="35B2E6D4" w14:textId="77777777" w:rsidTr="004578EE">
        <w:tc>
          <w:tcPr>
            <w:tcW w:w="8640" w:type="dxa"/>
          </w:tcPr>
          <w:p w14:paraId="49DCC65E" w14:textId="77777777" w:rsidR="00DE5232" w:rsidRDefault="00000000">
            <w:r>
              <w:t>Gravy, (Vong, BE kang,</w:t>
            </w:r>
          </w:p>
        </w:tc>
      </w:tr>
      <w:tr w:rsidR="00DE5232" w14:paraId="7260709D" w14:textId="77777777" w:rsidTr="004578EE">
        <w:tc>
          <w:tcPr>
            <w:tcW w:w="8640" w:type="dxa"/>
          </w:tcPr>
          <w:p w14:paraId="2B4E3553" w14:textId="77777777" w:rsidR="00DE5232" w:rsidRDefault="00000000">
            <w:r>
              <w:t>Gray, RE hwé6 suh.</w:t>
            </w:r>
          </w:p>
        </w:tc>
      </w:tr>
      <w:tr w:rsidR="00DE5232" w14:paraId="72EF9AF0" w14:textId="77777777" w:rsidTr="004578EE">
        <w:tc>
          <w:tcPr>
            <w:tcW w:w="8640" w:type="dxa"/>
          </w:tcPr>
          <w:p w14:paraId="78CD3177" w14:textId="77777777" w:rsidR="00DE5232" w:rsidRDefault="00000000">
            <w:r>
              <w:t>Graze, AE 4 Se wé nieu vang, me</w:t>
            </w:r>
          </w:p>
        </w:tc>
      </w:tr>
      <w:tr w:rsidR="00DE5232" w14:paraId="47398BE8" w14:textId="77777777" w:rsidTr="004578EE">
        <w:tc>
          <w:tcPr>
            <w:tcW w:w="8640" w:type="dxa"/>
          </w:tcPr>
          <w:p w14:paraId="6D17DB00" w14:textId="77777777" w:rsidR="00DE5232" w:rsidRDefault="00000000">
            <w:r>
              <w:t>Grease, ih kau yeu, ie tsz kau,</w:t>
            </w:r>
          </w:p>
        </w:tc>
      </w:tr>
      <w:tr w:rsidR="00DE5232" w14:paraId="28740D63" w14:textId="77777777" w:rsidTr="004578EE">
        <w:tc>
          <w:tcPr>
            <w:tcW w:w="8640" w:type="dxa"/>
          </w:tcPr>
          <w:p w14:paraId="05B91555" w14:textId="77777777" w:rsidR="00DE5232" w:rsidRDefault="00000000">
            <w:r>
              <w:t>Grease, (to) tk meh yeu.</w:t>
            </w:r>
          </w:p>
        </w:tc>
      </w:tr>
      <w:tr w:rsidR="00DE5232" w14:paraId="2F17701F" w14:textId="77777777" w:rsidTr="004578EE">
        <w:tc>
          <w:tcPr>
            <w:tcW w:w="8640" w:type="dxa"/>
          </w:tcPr>
          <w:p w14:paraId="07324897" w14:textId="77777777" w:rsidR="00DE5232" w:rsidRDefault="00000000">
            <w:r>
              <w:t>Great, Ac dit, (very great) FcAeAE</w:t>
            </w:r>
          </w:p>
        </w:tc>
      </w:tr>
      <w:tr w:rsidR="00DE5232" w14:paraId="5BA5806F" w14:textId="77777777" w:rsidTr="004578EE">
        <w:tc>
          <w:tcPr>
            <w:tcW w:w="8640" w:type="dxa"/>
          </w:tcPr>
          <w:p w14:paraId="31350FA2" w14:textId="13DBD086" w:rsidR="00DE5232" w:rsidRDefault="00000000">
            <w:r>
              <w:t>Greatly, W2 BE sa‘ nung, ARAB di‘</w:t>
            </w:r>
          </w:p>
        </w:tc>
      </w:tr>
      <w:tr w:rsidR="00DE5232" w14:paraId="7A3DE1F1" w14:textId="77777777" w:rsidTr="004578EE">
        <w:tc>
          <w:tcPr>
            <w:tcW w:w="8640" w:type="dxa"/>
          </w:tcPr>
          <w:p w14:paraId="773D0035" w14:textId="77777777" w:rsidR="00DE5232" w:rsidRDefault="00000000">
            <w:r>
              <w:t>Greedy, FANG t’én k’iuh.</w:t>
            </w:r>
          </w:p>
        </w:tc>
      </w:tr>
      <w:tr w:rsidR="00DE5232" w14:paraId="5015E372" w14:textId="77777777" w:rsidTr="004578EE">
        <w:tc>
          <w:tcPr>
            <w:tcW w:w="8640" w:type="dxa"/>
          </w:tcPr>
          <w:p w14:paraId="3311E1F3" w14:textId="77777777" w:rsidR="00DE5232" w:rsidRDefault="00000000">
            <w:r>
              <w:t>Green, a 16h, (pea green) cay deu</w:t>
            </w:r>
          </w:p>
        </w:tc>
      </w:tr>
      <w:tr w:rsidR="00DE5232" w14:paraId="4C64C6BA" w14:textId="77777777" w:rsidTr="004578EE">
        <w:tc>
          <w:tcPr>
            <w:tcW w:w="8640" w:type="dxa"/>
          </w:tcPr>
          <w:p w14:paraId="72C360C8" w14:textId="77777777" w:rsidR="00DE5232" w:rsidRDefault="00000000">
            <w:r>
              <w:t>Greet, Fa) A mun‘ "hau.</w:t>
            </w:r>
          </w:p>
        </w:tc>
      </w:tr>
      <w:tr w:rsidR="00DE5232" w14:paraId="1EB403F1" w14:textId="77777777" w:rsidTr="004578EE">
        <w:tc>
          <w:tcPr>
            <w:tcW w:w="8640" w:type="dxa"/>
          </w:tcPr>
          <w:p w14:paraId="5128A0F7" w14:textId="77777777" w:rsidR="00DE5232" w:rsidRDefault="00000000">
            <w:r>
              <w:t>Grey, ak &amp;, hwé suh, (a grey beard)</w:t>
            </w:r>
          </w:p>
        </w:tc>
      </w:tr>
      <w:tr w:rsidR="00DE5232" w14:paraId="7AAA9736" w14:textId="77777777" w:rsidTr="004578EE">
        <w:tc>
          <w:tcPr>
            <w:tcW w:w="8640" w:type="dxa"/>
          </w:tcPr>
          <w:p w14:paraId="7B07F0B7" w14:textId="77777777" w:rsidR="00DE5232" w:rsidRDefault="00000000">
            <w:r>
              <w:t>Grieve, er fos yeu mun‘, #2 yeu dzeu,</w:t>
            </w:r>
          </w:p>
        </w:tc>
      </w:tr>
      <w:tr w:rsidR="00DE5232" w14:paraId="7AF95312" w14:textId="77777777" w:rsidTr="004578EE">
        <w:tc>
          <w:tcPr>
            <w:tcW w:w="8640" w:type="dxa"/>
          </w:tcPr>
          <w:p w14:paraId="7D77E0D5" w14:textId="72DB5621" w:rsidR="00DE5232" w:rsidRDefault="00DE5232"/>
        </w:tc>
      </w:tr>
      <w:tr w:rsidR="00DE5232" w14:paraId="510D22E0" w14:textId="77777777" w:rsidTr="004578EE">
        <w:tc>
          <w:tcPr>
            <w:tcW w:w="8640" w:type="dxa"/>
          </w:tcPr>
          <w:p w14:paraId="49F4D7F1" w14:textId="608D214E" w:rsidR="00DE5232" w:rsidRDefault="004578EE">
            <w:r>
              <w:lastRenderedPageBreak/>
              <w:t xml:space="preserve"> </w:t>
            </w:r>
          </w:p>
        </w:tc>
      </w:tr>
      <w:tr w:rsidR="00DE5232" w14:paraId="10CAD157" w14:textId="77777777" w:rsidTr="004578EE">
        <w:tc>
          <w:tcPr>
            <w:tcW w:w="8640" w:type="dxa"/>
          </w:tcPr>
          <w:p w14:paraId="7FFFBB8B" w14:textId="77777777" w:rsidR="00DE5232" w:rsidRDefault="00000000">
            <w:r>
              <w:t>Grievance, ih yon k'idh, (state a)</w:t>
            </w:r>
          </w:p>
        </w:tc>
      </w:tr>
      <w:tr w:rsidR="00DE5232" w14:paraId="1F228364" w14:textId="77777777" w:rsidTr="004578EE">
        <w:tc>
          <w:tcPr>
            <w:tcW w:w="8640" w:type="dxa"/>
          </w:tcPr>
          <w:p w14:paraId="4FCDA43C" w14:textId="77777777" w:rsidR="00DE5232" w:rsidRDefault="00000000">
            <w:r>
              <w:t>Grind, FE mu, HF nien, (the teeth) [BE</w:t>
            </w:r>
          </w:p>
        </w:tc>
      </w:tr>
      <w:tr w:rsidR="00DE5232" w14:paraId="3C208632" w14:textId="77777777" w:rsidTr="004578EE">
        <w:tc>
          <w:tcPr>
            <w:tcW w:w="8640" w:type="dxa"/>
          </w:tcPr>
          <w:p w14:paraId="0A1754E5" w14:textId="77777777" w:rsidR="00DE5232" w:rsidRDefault="00000000">
            <w:r>
              <w:t>Grindstone, BE 47 mu 2dh,</w:t>
            </w:r>
          </w:p>
        </w:tc>
      </w:tr>
      <w:tr w:rsidR="00DE5232" w14:paraId="27C773BF" w14:textId="77777777" w:rsidTr="004578EE">
        <w:tc>
          <w:tcPr>
            <w:tcW w:w="8640" w:type="dxa"/>
          </w:tcPr>
          <w:p w14:paraId="46C8FE10" w14:textId="77777777" w:rsidR="00DE5232" w:rsidRDefault="00000000">
            <w:r>
              <w:t>Groan, Ne Sa lan’ ki‘,</w:t>
            </w:r>
          </w:p>
        </w:tc>
      </w:tr>
      <w:tr w:rsidR="00DE5232" w14:paraId="6604EC20" w14:textId="77777777" w:rsidTr="004578EE">
        <w:tc>
          <w:tcPr>
            <w:tcW w:w="8640" w:type="dxa"/>
          </w:tcPr>
          <w:p w14:paraId="29B02840" w14:textId="77777777" w:rsidR="00DE5232" w:rsidRDefault="00000000">
            <w:r>
              <w:t>Grocer's shop, FEE Fi dzé zuh p’d,</w:t>
            </w:r>
          </w:p>
        </w:tc>
      </w:tr>
      <w:tr w:rsidR="00DE5232" w14:paraId="61358BD9" w14:textId="77777777" w:rsidTr="004578EE">
        <w:tc>
          <w:tcPr>
            <w:tcW w:w="8640" w:type="dxa"/>
          </w:tcPr>
          <w:p w14:paraId="65E36F66" w14:textId="77777777" w:rsidR="00DE5232" w:rsidRDefault="00000000">
            <w:r>
              <w:t>Groom, Bde ih fu.</w:t>
            </w:r>
          </w:p>
        </w:tc>
      </w:tr>
      <w:tr w:rsidR="00DE5232" w14:paraId="464A60A4" w14:textId="77777777" w:rsidTr="004578EE">
        <w:tc>
          <w:tcPr>
            <w:tcW w:w="8640" w:type="dxa"/>
          </w:tcPr>
          <w:p w14:paraId="5E42DDF8" w14:textId="77777777" w:rsidR="00DE5232" w:rsidRDefault="00000000">
            <w:r>
              <w:t>Gross, #8 t’sa.</w:t>
            </w:r>
          </w:p>
        </w:tc>
      </w:tr>
      <w:tr w:rsidR="00DE5232" w14:paraId="3C9F30C5" w14:textId="77777777" w:rsidTr="004578EE">
        <w:tc>
          <w:tcPr>
            <w:tcW w:w="8640" w:type="dxa"/>
          </w:tcPr>
          <w:p w14:paraId="2E6A3C7C" w14:textId="77777777" w:rsidR="00DE5232" w:rsidRDefault="00000000">
            <w:r>
              <w:t>Grotesque, a tt gi kwa',</w:t>
            </w:r>
          </w:p>
        </w:tc>
      </w:tr>
      <w:tr w:rsidR="00DE5232" w14:paraId="348E88DE" w14:textId="77777777" w:rsidTr="004578EE">
        <w:tc>
          <w:tcPr>
            <w:tcW w:w="8640" w:type="dxa"/>
          </w:tcPr>
          <w:p w14:paraId="421ED999" w14:textId="77777777" w:rsidR="00DE5232" w:rsidRDefault="00000000">
            <w:r>
              <w:t>Grove, (of bamboos) 4% pK tsoh ling,</w:t>
            </w:r>
          </w:p>
        </w:tc>
      </w:tr>
      <w:tr w:rsidR="00DE5232" w14:paraId="46132435" w14:textId="77777777" w:rsidTr="004578EE">
        <w:tc>
          <w:tcPr>
            <w:tcW w:w="8640" w:type="dxa"/>
          </w:tcPr>
          <w:p w14:paraId="5B256EA9" w14:textId="77777777" w:rsidR="00DE5232" w:rsidRDefault="00000000">
            <w:r>
              <w:t>Ground, Hy di‘.</w:t>
            </w:r>
          </w:p>
        </w:tc>
      </w:tr>
      <w:tr w:rsidR="00DE5232" w14:paraId="0B35E391" w14:textId="77777777" w:rsidTr="004578EE">
        <w:tc>
          <w:tcPr>
            <w:tcW w:w="8640" w:type="dxa"/>
          </w:tcPr>
          <w:p w14:paraId="6760E4C9" w14:textId="3A2F1248" w:rsidR="00DE5232" w:rsidRDefault="00000000">
            <w:r>
              <w:t>Ground-nut, Ye TEE loh hwé sung,</w:t>
            </w:r>
          </w:p>
        </w:tc>
      </w:tr>
      <w:tr w:rsidR="00DE5232" w14:paraId="04CC267C" w14:textId="77777777" w:rsidTr="004578EE">
        <w:tc>
          <w:tcPr>
            <w:tcW w:w="8640" w:type="dxa"/>
          </w:tcPr>
          <w:p w14:paraId="2D67DE69" w14:textId="77777777" w:rsidR="00DE5232" w:rsidRDefault="00000000">
            <w:r>
              <w:t>Ground-rent, Hil FA dis tsi‘,</w:t>
            </w:r>
          </w:p>
        </w:tc>
      </w:tr>
      <w:tr w:rsidR="00DE5232" w14:paraId="6E8BFB1C" w14:textId="77777777" w:rsidTr="004578EE">
        <w:tc>
          <w:tcPr>
            <w:tcW w:w="8640" w:type="dxa"/>
          </w:tcPr>
          <w:p w14:paraId="26ED0956" w14:textId="77777777" w:rsidR="00DE5232" w:rsidRDefault="00000000">
            <w:r>
              <w:t>Groundless, FH BE UE m kun om 'ti,</w:t>
            </w:r>
          </w:p>
        </w:tc>
      </w:tr>
      <w:tr w:rsidR="00DE5232" w14:paraId="6662389A" w14:textId="77777777" w:rsidTr="004578EE">
        <w:tc>
          <w:tcPr>
            <w:tcW w:w="8640" w:type="dxa"/>
          </w:tcPr>
          <w:p w14:paraId="0B2D5D55" w14:textId="77777777" w:rsidR="00DE5232" w:rsidRDefault="00000000">
            <w:r>
              <w:t>Group, #B ’hu, PRK ae, BE pian.</w:t>
            </w:r>
          </w:p>
        </w:tc>
      </w:tr>
      <w:tr w:rsidR="00DE5232" w14:paraId="0070A16C" w14:textId="77777777" w:rsidTr="004578EE">
        <w:tc>
          <w:tcPr>
            <w:tcW w:w="8640" w:type="dxa"/>
          </w:tcPr>
          <w:p w14:paraId="61226B06" w14:textId="77777777" w:rsidR="00DE5232" w:rsidRDefault="00000000">
            <w:r>
              <w:t>Grow, EB sung ’tsang.</w:t>
            </w:r>
          </w:p>
        </w:tc>
      </w:tr>
      <w:tr w:rsidR="00DE5232" w14:paraId="5A30554D" w14:textId="77777777" w:rsidTr="004578EE">
        <w:tc>
          <w:tcPr>
            <w:tcW w:w="8640" w:type="dxa"/>
          </w:tcPr>
          <w:p w14:paraId="7BED5059" w14:textId="77777777" w:rsidR="00DE5232" w:rsidRDefault="00000000">
            <w:r>
              <w:t>Grudge, 2E Se, yon’ k'l, ( expendi-</w:t>
            </w:r>
          </w:p>
        </w:tc>
      </w:tr>
      <w:tr w:rsidR="00DE5232" w14:paraId="7D399C8A" w14:textId="77777777" w:rsidTr="004578EE">
        <w:tc>
          <w:tcPr>
            <w:tcW w:w="8640" w:type="dxa"/>
          </w:tcPr>
          <w:p w14:paraId="0B4550CE" w14:textId="77777777" w:rsidR="00DE5232" w:rsidRDefault="00000000">
            <w:r>
              <w:t>Gruel, 5#} tsdh.</w:t>
            </w:r>
          </w:p>
        </w:tc>
      </w:tr>
      <w:tr w:rsidR="00DE5232" w14:paraId="336C342E" w14:textId="77777777" w:rsidTr="004578EE">
        <w:tc>
          <w:tcPr>
            <w:tcW w:w="8640" w:type="dxa"/>
          </w:tcPr>
          <w:p w14:paraId="263752B2" w14:textId="77777777" w:rsidR="00DE5232" w:rsidRDefault="00000000">
            <w:r>
              <w:t>Guard, Ay k’én ‘sou, +e "pd seu,</w:t>
            </w:r>
          </w:p>
        </w:tc>
      </w:tr>
      <w:tr w:rsidR="00DE5232" w14:paraId="6E95A47C" w14:textId="77777777" w:rsidTr="004578EE">
        <w:tc>
          <w:tcPr>
            <w:tcW w:w="8640" w:type="dxa"/>
          </w:tcPr>
          <w:p w14:paraId="591AA76B" w14:textId="77777777" w:rsidR="00DE5232" w:rsidRDefault="00000000">
            <w:r>
              <w:t>Guess, a JE t’s6 doh, (could) 55 TB</w:t>
            </w:r>
          </w:p>
        </w:tc>
      </w:tr>
      <w:tr w:rsidR="00DE5232" w14:paraId="4F47EDAF" w14:textId="77777777" w:rsidTr="004578EE">
        <w:tc>
          <w:tcPr>
            <w:tcW w:w="8640" w:type="dxa"/>
          </w:tcPr>
          <w:p w14:paraId="7DD42978" w14:textId="77777777" w:rsidR="00DE5232" w:rsidRDefault="00000000">
            <w:r>
              <w:t>Guest, 7 )\ &amp;’ dh niun,</w:t>
            </w:r>
          </w:p>
        </w:tc>
      </w:tr>
      <w:tr w:rsidR="00DE5232" w14:paraId="71C0AE1C" w14:textId="77777777" w:rsidTr="004578EE">
        <w:tc>
          <w:tcPr>
            <w:tcW w:w="8640" w:type="dxa"/>
          </w:tcPr>
          <w:p w14:paraId="15762D9D" w14:textId="77777777" w:rsidR="00DE5232" w:rsidRDefault="00000000">
            <w:r>
              <w:t>Guide, BH ‘ling lt‘.</w:t>
            </w:r>
          </w:p>
        </w:tc>
      </w:tr>
      <w:tr w:rsidR="00DE5232" w14:paraId="5C51ECFD" w14:textId="77777777" w:rsidTr="004578EE">
        <w:tc>
          <w:tcPr>
            <w:tcW w:w="8640" w:type="dxa"/>
          </w:tcPr>
          <w:p w14:paraId="07E44C5B" w14:textId="77777777" w:rsidR="00DE5232" w:rsidRDefault="00000000">
            <w:r>
              <w:t>Guilt, SE i ’dzie ming, ’dzte’</w:t>
            </w:r>
          </w:p>
        </w:tc>
      </w:tr>
      <w:tr w:rsidR="00DE5232" w14:paraId="13178389" w14:textId="77777777" w:rsidTr="004578EE">
        <w:tc>
          <w:tcPr>
            <w:tcW w:w="8640" w:type="dxa"/>
          </w:tcPr>
          <w:p w14:paraId="4DFD8D03" w14:textId="77777777" w:rsidR="00DE5232" w:rsidRDefault="00000000">
            <w:r>
              <w:t>Guitar, FED bi bo.</w:t>
            </w:r>
          </w:p>
        </w:tc>
      </w:tr>
      <w:tr w:rsidR="00DE5232" w14:paraId="7AF22E3D" w14:textId="77777777" w:rsidTr="004578EE">
        <w:tc>
          <w:tcPr>
            <w:tcW w:w="8640" w:type="dxa"/>
          </w:tcPr>
          <w:p w14:paraId="081DD146" w14:textId="77777777" w:rsidR="00DE5232" w:rsidRDefault="00000000">
            <w:r>
              <w:t>Guillet, Pe fle heu ling.</w:t>
            </w:r>
          </w:p>
        </w:tc>
      </w:tr>
      <w:tr w:rsidR="00DE5232" w14:paraId="5763069B" w14:textId="77777777" w:rsidTr="004578EE">
        <w:tc>
          <w:tcPr>
            <w:tcW w:w="8640" w:type="dxa"/>
          </w:tcPr>
          <w:p w14:paraId="533946EE" w14:textId="77777777" w:rsidR="00DE5232" w:rsidRDefault="00DE5232"/>
        </w:tc>
      </w:tr>
      <w:tr w:rsidR="00DE5232" w14:paraId="0464BCB4" w14:textId="77777777" w:rsidTr="004578EE">
        <w:tc>
          <w:tcPr>
            <w:tcW w:w="8640" w:type="dxa"/>
          </w:tcPr>
          <w:p w14:paraId="0D01429A" w14:textId="77777777" w:rsidR="00DE5232" w:rsidRDefault="00DE5232"/>
        </w:tc>
      </w:tr>
      <w:tr w:rsidR="004578EE" w14:paraId="1F42B10D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0FF4" w14:textId="77777777" w:rsidR="004578EE" w:rsidRDefault="004578EE" w:rsidP="00532BE3">
            <w:r>
              <w:t>Gum, #8 ai‘ kian.</w:t>
            </w:r>
          </w:p>
        </w:tc>
      </w:tr>
      <w:tr w:rsidR="004578EE" w14:paraId="76F4149B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0D0A" w14:textId="77777777" w:rsidR="004578EE" w:rsidRDefault="004578EE" w:rsidP="00532BE3">
            <w:r>
              <w:t>Gum, (benjamin) “4 Ev</w:t>
            </w:r>
          </w:p>
        </w:tc>
      </w:tr>
      <w:tr w:rsidR="004578EE" w14:paraId="5936BCD3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69E9" w14:textId="77777777" w:rsidR="004578EE" w:rsidRDefault="004578EE" w:rsidP="00532BE3">
            <w:r>
              <w:t>Gums, FR ngé 't'sz zong.</w:t>
            </w:r>
          </w:p>
        </w:tc>
      </w:tr>
      <w:tr w:rsidR="004578EE" w14:paraId="4FE7E466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D8CD" w14:textId="77777777" w:rsidR="004578EE" w:rsidRDefault="004578EE" w:rsidP="00532BE3">
            <w:r>
              <w:t>Gun, Be *niau t’siang.</w:t>
            </w:r>
          </w:p>
        </w:tc>
      </w:tr>
      <w:tr w:rsidR="004578EE" w14:paraId="2D246903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22D" w14:textId="77777777" w:rsidR="004578EE" w:rsidRDefault="004578EE" w:rsidP="00532BE3">
            <w:r>
              <w:t>Gunpowder, IK BE "hi yah, (gunpow-</w:t>
            </w:r>
          </w:p>
        </w:tc>
      </w:tr>
      <w:tr w:rsidR="004578EE" w14:paraId="1101394D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890" w14:textId="77777777" w:rsidR="004578EE" w:rsidRDefault="004578EE" w:rsidP="00532BE3">
            <w:r>
              <w:t>Gust, (of wind) — fei Jal ih dzun‘ fang.</w:t>
            </w:r>
          </w:p>
        </w:tc>
      </w:tr>
      <w:tr w:rsidR="004578EE" w14:paraId="56693BE7" w14:textId="77777777" w:rsidTr="004578E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0268" w14:textId="77777777" w:rsidR="004578EE" w:rsidRDefault="004578EE" w:rsidP="00532BE3">
            <w:r>
              <w:t>Gypsum, 44 = zéh Eau,</w:t>
            </w:r>
          </w:p>
        </w:tc>
      </w:tr>
    </w:tbl>
    <w:p w14:paraId="27A8060E" w14:textId="77777777" w:rsidR="00593CE3" w:rsidRDefault="00593CE3"/>
    <w:sectPr w:rsidR="00593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52548">
    <w:abstractNumId w:val="8"/>
  </w:num>
  <w:num w:numId="2" w16cid:durableId="1616448798">
    <w:abstractNumId w:val="6"/>
  </w:num>
  <w:num w:numId="3" w16cid:durableId="250743807">
    <w:abstractNumId w:val="5"/>
  </w:num>
  <w:num w:numId="4" w16cid:durableId="750853052">
    <w:abstractNumId w:val="4"/>
  </w:num>
  <w:num w:numId="5" w16cid:durableId="510145924">
    <w:abstractNumId w:val="7"/>
  </w:num>
  <w:num w:numId="6" w16cid:durableId="575435069">
    <w:abstractNumId w:val="3"/>
  </w:num>
  <w:num w:numId="7" w16cid:durableId="1169559747">
    <w:abstractNumId w:val="2"/>
  </w:num>
  <w:num w:numId="8" w16cid:durableId="265777259">
    <w:abstractNumId w:val="1"/>
  </w:num>
  <w:num w:numId="9" w16cid:durableId="74129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8EE"/>
    <w:rsid w:val="00593CE3"/>
    <w:rsid w:val="00AA1D8D"/>
    <w:rsid w:val="00B47730"/>
    <w:rsid w:val="00B61D00"/>
    <w:rsid w:val="00CB0664"/>
    <w:rsid w:val="00DE52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3ABB3"/>
  <w14:defaultImageDpi w14:val="300"/>
  <w15:docId w15:val="{E5FE26AB-53E6-47AC-AA55-779D8850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2024-08-08T08:35:00Z</dcterms:modified>
  <cp:category/>
</cp:coreProperties>
</file>