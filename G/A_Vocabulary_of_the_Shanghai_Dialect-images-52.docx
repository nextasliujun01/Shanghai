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453AA" w14:paraId="13F31920" w14:textId="77777777" w:rsidTr="006167BC">
        <w:tc>
          <w:tcPr>
            <w:tcW w:w="8640" w:type="dxa"/>
          </w:tcPr>
          <w:p w14:paraId="5B1A1DB9" w14:textId="77777777" w:rsidR="006453AA" w:rsidRDefault="00000000">
            <w:bookmarkStart w:id="0" w:name="_Hlk174027149"/>
            <w:r>
              <w:t>Gum, #8 ai‘ kian.</w:t>
            </w:r>
          </w:p>
        </w:tc>
      </w:tr>
      <w:tr w:rsidR="006453AA" w14:paraId="57A44C8F" w14:textId="77777777" w:rsidTr="006167BC">
        <w:tc>
          <w:tcPr>
            <w:tcW w:w="8640" w:type="dxa"/>
          </w:tcPr>
          <w:p w14:paraId="7017AF13" w14:textId="77777777" w:rsidR="006453AA" w:rsidRDefault="00000000">
            <w:r>
              <w:t>Gum, (benjamin) “4 Ev</w:t>
            </w:r>
          </w:p>
        </w:tc>
      </w:tr>
      <w:tr w:rsidR="006453AA" w14:paraId="5F1BF8D8" w14:textId="77777777" w:rsidTr="006167BC">
        <w:tc>
          <w:tcPr>
            <w:tcW w:w="8640" w:type="dxa"/>
          </w:tcPr>
          <w:p w14:paraId="5519F013" w14:textId="77777777" w:rsidR="006453AA" w:rsidRDefault="00000000">
            <w:r>
              <w:t>Gums, FR ngé 't'sz zong.</w:t>
            </w:r>
          </w:p>
        </w:tc>
      </w:tr>
      <w:tr w:rsidR="006453AA" w14:paraId="0E05DFCD" w14:textId="77777777" w:rsidTr="006167BC">
        <w:tc>
          <w:tcPr>
            <w:tcW w:w="8640" w:type="dxa"/>
          </w:tcPr>
          <w:p w14:paraId="4F265E8B" w14:textId="77777777" w:rsidR="006453AA" w:rsidRDefault="00000000">
            <w:r>
              <w:t>Gun, Be *niau t’siang.</w:t>
            </w:r>
          </w:p>
        </w:tc>
      </w:tr>
      <w:tr w:rsidR="006453AA" w14:paraId="286B0BAC" w14:textId="77777777" w:rsidTr="006167BC">
        <w:tc>
          <w:tcPr>
            <w:tcW w:w="8640" w:type="dxa"/>
          </w:tcPr>
          <w:p w14:paraId="12678521" w14:textId="77777777" w:rsidR="006453AA" w:rsidRDefault="00000000">
            <w:r>
              <w:t>Gunpowder, IK BE "hi yah, (gunpow-</w:t>
            </w:r>
          </w:p>
        </w:tc>
      </w:tr>
      <w:tr w:rsidR="006453AA" w14:paraId="2765FA5E" w14:textId="77777777" w:rsidTr="006167BC">
        <w:tc>
          <w:tcPr>
            <w:tcW w:w="8640" w:type="dxa"/>
          </w:tcPr>
          <w:p w14:paraId="2DAB804E" w14:textId="77777777" w:rsidR="006453AA" w:rsidRDefault="00000000">
            <w:r>
              <w:t>Gust, (of wind) — fei Jal ih dzun‘ fang.</w:t>
            </w:r>
          </w:p>
        </w:tc>
      </w:tr>
      <w:tr w:rsidR="006453AA" w14:paraId="2EFF7C47" w14:textId="77777777" w:rsidTr="006167BC">
        <w:tc>
          <w:tcPr>
            <w:tcW w:w="8640" w:type="dxa"/>
          </w:tcPr>
          <w:p w14:paraId="0E42AD50" w14:textId="77777777" w:rsidR="006453AA" w:rsidRDefault="00000000">
            <w:r>
              <w:t>Gypsum, 44 = zéh Eau,</w:t>
            </w:r>
          </w:p>
        </w:tc>
      </w:tr>
      <w:bookmarkEnd w:id="0"/>
      <w:tr w:rsidR="006453AA" w14:paraId="76493593" w14:textId="77777777" w:rsidTr="006167BC">
        <w:tc>
          <w:tcPr>
            <w:tcW w:w="8640" w:type="dxa"/>
          </w:tcPr>
          <w:p w14:paraId="1A4F7BB3" w14:textId="101BE600" w:rsidR="006453AA" w:rsidRDefault="006F253F">
            <w:r>
              <w:t xml:space="preserve"> </w:t>
            </w:r>
          </w:p>
        </w:tc>
      </w:tr>
      <w:tr w:rsidR="006453AA" w14:paraId="20553620" w14:textId="77777777" w:rsidTr="006167BC">
        <w:tc>
          <w:tcPr>
            <w:tcW w:w="8640" w:type="dxa"/>
          </w:tcPr>
          <w:p w14:paraId="71994767" w14:textId="77777777" w:rsidR="006453AA" w:rsidRDefault="006453AA"/>
        </w:tc>
      </w:tr>
      <w:tr w:rsidR="006453AA" w14:paraId="242A0526" w14:textId="77777777" w:rsidTr="006167BC">
        <w:tc>
          <w:tcPr>
            <w:tcW w:w="8640" w:type="dxa"/>
          </w:tcPr>
          <w:p w14:paraId="000A3F46" w14:textId="77777777" w:rsidR="006453AA" w:rsidRDefault="006453AA"/>
        </w:tc>
      </w:tr>
      <w:tr w:rsidR="006453AA" w14:paraId="51790735" w14:textId="77777777" w:rsidTr="006167BC">
        <w:tc>
          <w:tcPr>
            <w:tcW w:w="8640" w:type="dxa"/>
          </w:tcPr>
          <w:p w14:paraId="7B14366E" w14:textId="77777777" w:rsidR="006453AA" w:rsidRDefault="006453AA"/>
        </w:tc>
      </w:tr>
      <w:tr w:rsidR="006453AA" w14:paraId="12003342" w14:textId="77777777" w:rsidTr="006167BC">
        <w:tc>
          <w:tcPr>
            <w:tcW w:w="8640" w:type="dxa"/>
          </w:tcPr>
          <w:p w14:paraId="2B164FCD" w14:textId="77777777" w:rsidR="006453AA" w:rsidRDefault="006453AA"/>
        </w:tc>
      </w:tr>
      <w:tr w:rsidR="006453AA" w14:paraId="219D590A" w14:textId="77777777" w:rsidTr="006167BC">
        <w:tc>
          <w:tcPr>
            <w:tcW w:w="8640" w:type="dxa"/>
          </w:tcPr>
          <w:p w14:paraId="2CBB1EE7" w14:textId="77777777" w:rsidR="006453AA" w:rsidRDefault="006453AA"/>
        </w:tc>
      </w:tr>
      <w:tr w:rsidR="006453AA" w14:paraId="03055516" w14:textId="77777777" w:rsidTr="006167BC">
        <w:tc>
          <w:tcPr>
            <w:tcW w:w="8640" w:type="dxa"/>
          </w:tcPr>
          <w:p w14:paraId="2C6D954C" w14:textId="77777777" w:rsidR="006453AA" w:rsidRDefault="006453AA"/>
        </w:tc>
      </w:tr>
      <w:tr w:rsidR="006453AA" w14:paraId="0A31E7D7" w14:textId="77777777" w:rsidTr="006167BC">
        <w:tc>
          <w:tcPr>
            <w:tcW w:w="8640" w:type="dxa"/>
          </w:tcPr>
          <w:p w14:paraId="7E9DE39D" w14:textId="77777777" w:rsidR="006453AA" w:rsidRDefault="006453AA"/>
        </w:tc>
      </w:tr>
      <w:tr w:rsidR="006453AA" w14:paraId="5782DEA0" w14:textId="77777777" w:rsidTr="006167BC">
        <w:tc>
          <w:tcPr>
            <w:tcW w:w="8640" w:type="dxa"/>
          </w:tcPr>
          <w:p w14:paraId="3797D994" w14:textId="77777777" w:rsidR="006453AA" w:rsidRDefault="006453AA"/>
        </w:tc>
      </w:tr>
      <w:tr w:rsidR="006453AA" w14:paraId="68845C9E" w14:textId="77777777" w:rsidTr="006167BC">
        <w:tc>
          <w:tcPr>
            <w:tcW w:w="8640" w:type="dxa"/>
          </w:tcPr>
          <w:p w14:paraId="52A3947D" w14:textId="77777777" w:rsidR="006453AA" w:rsidRDefault="006453AA"/>
        </w:tc>
      </w:tr>
      <w:tr w:rsidR="006453AA" w14:paraId="54C37D34" w14:textId="77777777" w:rsidTr="006167BC">
        <w:tc>
          <w:tcPr>
            <w:tcW w:w="8640" w:type="dxa"/>
          </w:tcPr>
          <w:p w14:paraId="38E2181A" w14:textId="77777777" w:rsidR="006453AA" w:rsidRDefault="006453AA"/>
        </w:tc>
      </w:tr>
      <w:tr w:rsidR="006453AA" w14:paraId="268FC78E" w14:textId="77777777" w:rsidTr="006167BC">
        <w:tc>
          <w:tcPr>
            <w:tcW w:w="8640" w:type="dxa"/>
          </w:tcPr>
          <w:p w14:paraId="6AA712F9" w14:textId="77777777" w:rsidR="006453AA" w:rsidRDefault="006453AA"/>
        </w:tc>
      </w:tr>
      <w:tr w:rsidR="006453AA" w14:paraId="6A298672" w14:textId="77777777" w:rsidTr="006167BC">
        <w:tc>
          <w:tcPr>
            <w:tcW w:w="8640" w:type="dxa"/>
          </w:tcPr>
          <w:p w14:paraId="74E7580B" w14:textId="77777777" w:rsidR="006453AA" w:rsidRDefault="006453AA"/>
        </w:tc>
      </w:tr>
      <w:tr w:rsidR="006453AA" w14:paraId="642F0A51" w14:textId="77777777" w:rsidTr="006167BC">
        <w:tc>
          <w:tcPr>
            <w:tcW w:w="8640" w:type="dxa"/>
          </w:tcPr>
          <w:p w14:paraId="5617A558" w14:textId="77777777" w:rsidR="006453AA" w:rsidRDefault="006453AA"/>
        </w:tc>
      </w:tr>
      <w:tr w:rsidR="006453AA" w14:paraId="0442EBC6" w14:textId="77777777" w:rsidTr="006167BC">
        <w:tc>
          <w:tcPr>
            <w:tcW w:w="8640" w:type="dxa"/>
          </w:tcPr>
          <w:p w14:paraId="7BABAE19" w14:textId="77777777" w:rsidR="006453AA" w:rsidRDefault="006453AA"/>
        </w:tc>
      </w:tr>
      <w:tr w:rsidR="006453AA" w14:paraId="57068013" w14:textId="77777777" w:rsidTr="006167BC">
        <w:tc>
          <w:tcPr>
            <w:tcW w:w="8640" w:type="dxa"/>
          </w:tcPr>
          <w:p w14:paraId="165BB39E" w14:textId="77777777" w:rsidR="006453AA" w:rsidRDefault="006453AA"/>
        </w:tc>
      </w:tr>
      <w:tr w:rsidR="006453AA" w14:paraId="6784166E" w14:textId="77777777" w:rsidTr="006167BC">
        <w:tc>
          <w:tcPr>
            <w:tcW w:w="8640" w:type="dxa"/>
          </w:tcPr>
          <w:p w14:paraId="2F6C4447" w14:textId="77777777" w:rsidR="006453AA" w:rsidRDefault="006453AA"/>
        </w:tc>
      </w:tr>
      <w:tr w:rsidR="006453AA" w14:paraId="0949F8C3" w14:textId="77777777" w:rsidTr="006167BC">
        <w:tc>
          <w:tcPr>
            <w:tcW w:w="8640" w:type="dxa"/>
          </w:tcPr>
          <w:p w14:paraId="515D7478" w14:textId="77777777" w:rsidR="006453AA" w:rsidRDefault="006453AA"/>
        </w:tc>
      </w:tr>
      <w:tr w:rsidR="006453AA" w14:paraId="22679F03" w14:textId="77777777" w:rsidTr="006167BC">
        <w:tc>
          <w:tcPr>
            <w:tcW w:w="8640" w:type="dxa"/>
          </w:tcPr>
          <w:p w14:paraId="75D90A28" w14:textId="77777777" w:rsidR="006453AA" w:rsidRDefault="006453AA"/>
        </w:tc>
      </w:tr>
      <w:tr w:rsidR="006453AA" w14:paraId="0ACD0900" w14:textId="77777777" w:rsidTr="006167BC">
        <w:tc>
          <w:tcPr>
            <w:tcW w:w="8640" w:type="dxa"/>
          </w:tcPr>
          <w:p w14:paraId="7C4C00F1" w14:textId="77777777" w:rsidR="006453AA" w:rsidRDefault="006453AA"/>
        </w:tc>
      </w:tr>
      <w:tr w:rsidR="006453AA" w14:paraId="65AC926F" w14:textId="77777777" w:rsidTr="006167BC">
        <w:tc>
          <w:tcPr>
            <w:tcW w:w="8640" w:type="dxa"/>
          </w:tcPr>
          <w:p w14:paraId="76DF0AC1" w14:textId="77777777" w:rsidR="006453AA" w:rsidRDefault="006453AA"/>
        </w:tc>
      </w:tr>
      <w:tr w:rsidR="006453AA" w14:paraId="03F79734" w14:textId="77777777" w:rsidTr="006167BC">
        <w:tc>
          <w:tcPr>
            <w:tcW w:w="8640" w:type="dxa"/>
          </w:tcPr>
          <w:p w14:paraId="287AA423" w14:textId="77777777" w:rsidR="006453AA" w:rsidRDefault="006453AA"/>
        </w:tc>
      </w:tr>
      <w:tr w:rsidR="006453AA" w14:paraId="0D3DFB88" w14:textId="77777777" w:rsidTr="006167BC">
        <w:tc>
          <w:tcPr>
            <w:tcW w:w="8640" w:type="dxa"/>
          </w:tcPr>
          <w:p w14:paraId="4C705A1D" w14:textId="77777777" w:rsidR="006453AA" w:rsidRDefault="006453AA"/>
        </w:tc>
      </w:tr>
      <w:tr w:rsidR="006453AA" w14:paraId="4BA58C77" w14:textId="77777777" w:rsidTr="006167BC">
        <w:tc>
          <w:tcPr>
            <w:tcW w:w="8640" w:type="dxa"/>
          </w:tcPr>
          <w:p w14:paraId="1DE74096" w14:textId="77777777" w:rsidR="006453AA" w:rsidRDefault="006453AA"/>
        </w:tc>
      </w:tr>
      <w:tr w:rsidR="006453AA" w14:paraId="12E25618" w14:textId="77777777" w:rsidTr="006167BC">
        <w:tc>
          <w:tcPr>
            <w:tcW w:w="8640" w:type="dxa"/>
          </w:tcPr>
          <w:p w14:paraId="290A8022" w14:textId="77777777" w:rsidR="006453AA" w:rsidRDefault="006453AA"/>
        </w:tc>
      </w:tr>
      <w:tr w:rsidR="006453AA" w14:paraId="76584558" w14:textId="77777777" w:rsidTr="006167BC">
        <w:tc>
          <w:tcPr>
            <w:tcW w:w="8640" w:type="dxa"/>
          </w:tcPr>
          <w:p w14:paraId="100DA3F9" w14:textId="77777777" w:rsidR="006453AA" w:rsidRDefault="006453AA"/>
        </w:tc>
      </w:tr>
      <w:tr w:rsidR="006453AA" w14:paraId="6829C467" w14:textId="77777777" w:rsidTr="006167BC">
        <w:tc>
          <w:tcPr>
            <w:tcW w:w="8640" w:type="dxa"/>
          </w:tcPr>
          <w:p w14:paraId="33694285" w14:textId="77777777" w:rsidR="006453AA" w:rsidRDefault="006453AA"/>
        </w:tc>
      </w:tr>
      <w:tr w:rsidR="006453AA" w14:paraId="030DEF01" w14:textId="77777777" w:rsidTr="006167BC">
        <w:tc>
          <w:tcPr>
            <w:tcW w:w="8640" w:type="dxa"/>
          </w:tcPr>
          <w:p w14:paraId="25608653" w14:textId="77777777" w:rsidR="006453AA" w:rsidRDefault="006453AA"/>
        </w:tc>
      </w:tr>
      <w:tr w:rsidR="006453AA" w14:paraId="5763266D" w14:textId="77777777" w:rsidTr="006167BC">
        <w:tc>
          <w:tcPr>
            <w:tcW w:w="8640" w:type="dxa"/>
          </w:tcPr>
          <w:p w14:paraId="4896AC77" w14:textId="77777777" w:rsidR="006453AA" w:rsidRDefault="006453AA"/>
        </w:tc>
      </w:tr>
      <w:tr w:rsidR="006453AA" w14:paraId="74507B14" w14:textId="77777777" w:rsidTr="006167BC">
        <w:tc>
          <w:tcPr>
            <w:tcW w:w="8640" w:type="dxa"/>
          </w:tcPr>
          <w:p w14:paraId="11C6023C" w14:textId="77777777" w:rsidR="006453AA" w:rsidRDefault="006453AA"/>
        </w:tc>
      </w:tr>
      <w:tr w:rsidR="006453AA" w14:paraId="536EBBD7" w14:textId="77777777" w:rsidTr="006167BC">
        <w:tc>
          <w:tcPr>
            <w:tcW w:w="8640" w:type="dxa"/>
          </w:tcPr>
          <w:p w14:paraId="4E8EB2D0" w14:textId="77777777" w:rsidR="006453AA" w:rsidRDefault="006453AA"/>
        </w:tc>
      </w:tr>
      <w:tr w:rsidR="006453AA" w14:paraId="71BCF998" w14:textId="77777777" w:rsidTr="006167BC">
        <w:tc>
          <w:tcPr>
            <w:tcW w:w="8640" w:type="dxa"/>
          </w:tcPr>
          <w:p w14:paraId="5A28FE9F" w14:textId="77777777" w:rsidR="006453AA" w:rsidRDefault="006453AA"/>
        </w:tc>
      </w:tr>
      <w:tr w:rsidR="006453AA" w14:paraId="5AEF9A31" w14:textId="77777777" w:rsidTr="006167BC">
        <w:tc>
          <w:tcPr>
            <w:tcW w:w="8640" w:type="dxa"/>
          </w:tcPr>
          <w:p w14:paraId="79C02245" w14:textId="77777777" w:rsidR="006453AA" w:rsidRDefault="006453AA"/>
        </w:tc>
      </w:tr>
      <w:tr w:rsidR="006453AA" w14:paraId="20AD2699" w14:textId="77777777" w:rsidTr="006167BC">
        <w:tc>
          <w:tcPr>
            <w:tcW w:w="8640" w:type="dxa"/>
          </w:tcPr>
          <w:p w14:paraId="34FB1DA6" w14:textId="77777777" w:rsidR="006453AA" w:rsidRDefault="006453AA"/>
        </w:tc>
      </w:tr>
      <w:tr w:rsidR="006453AA" w14:paraId="1B3FFD96" w14:textId="77777777" w:rsidTr="006167BC">
        <w:tc>
          <w:tcPr>
            <w:tcW w:w="8640" w:type="dxa"/>
          </w:tcPr>
          <w:p w14:paraId="2DAE8563" w14:textId="77777777" w:rsidR="006453AA" w:rsidRDefault="006453AA"/>
        </w:tc>
      </w:tr>
      <w:tr w:rsidR="006453AA" w14:paraId="158B7B52" w14:textId="77777777" w:rsidTr="006167BC">
        <w:tc>
          <w:tcPr>
            <w:tcW w:w="8640" w:type="dxa"/>
          </w:tcPr>
          <w:p w14:paraId="00F01613" w14:textId="77777777" w:rsidR="006453AA" w:rsidRDefault="006453AA"/>
        </w:tc>
      </w:tr>
      <w:tr w:rsidR="006453AA" w14:paraId="53A3B783" w14:textId="77777777" w:rsidTr="006167BC">
        <w:tc>
          <w:tcPr>
            <w:tcW w:w="8640" w:type="dxa"/>
          </w:tcPr>
          <w:p w14:paraId="2306B6E8" w14:textId="77777777" w:rsidR="006453AA" w:rsidRDefault="006453AA"/>
        </w:tc>
      </w:tr>
      <w:tr w:rsidR="006453AA" w14:paraId="5B7CB3F9" w14:textId="77777777" w:rsidTr="006167BC">
        <w:tc>
          <w:tcPr>
            <w:tcW w:w="8640" w:type="dxa"/>
          </w:tcPr>
          <w:p w14:paraId="4AC3FAE3" w14:textId="77777777" w:rsidR="006453AA" w:rsidRDefault="006453AA"/>
        </w:tc>
      </w:tr>
      <w:tr w:rsidR="006453AA" w14:paraId="6490D4C2" w14:textId="77777777" w:rsidTr="006167BC">
        <w:tc>
          <w:tcPr>
            <w:tcW w:w="8640" w:type="dxa"/>
          </w:tcPr>
          <w:p w14:paraId="5A114BAB" w14:textId="77777777" w:rsidR="006453AA" w:rsidRDefault="006453AA"/>
        </w:tc>
      </w:tr>
      <w:tr w:rsidR="006453AA" w14:paraId="4198D975" w14:textId="77777777" w:rsidTr="006167BC">
        <w:tc>
          <w:tcPr>
            <w:tcW w:w="8640" w:type="dxa"/>
          </w:tcPr>
          <w:p w14:paraId="233EF710" w14:textId="77777777" w:rsidR="006453AA" w:rsidRDefault="006453AA"/>
        </w:tc>
      </w:tr>
      <w:tr w:rsidR="006453AA" w14:paraId="39BE676F" w14:textId="77777777" w:rsidTr="006167BC">
        <w:tc>
          <w:tcPr>
            <w:tcW w:w="8640" w:type="dxa"/>
          </w:tcPr>
          <w:p w14:paraId="1FDB43A2" w14:textId="77777777" w:rsidR="006453AA" w:rsidRDefault="006453AA"/>
        </w:tc>
      </w:tr>
      <w:tr w:rsidR="006453AA" w14:paraId="131D7193" w14:textId="77777777" w:rsidTr="006167BC">
        <w:tc>
          <w:tcPr>
            <w:tcW w:w="8640" w:type="dxa"/>
          </w:tcPr>
          <w:p w14:paraId="5892CF09" w14:textId="77777777" w:rsidR="006453AA" w:rsidRDefault="006453AA"/>
        </w:tc>
      </w:tr>
      <w:tr w:rsidR="006453AA" w14:paraId="2F45AE22" w14:textId="77777777" w:rsidTr="006167BC">
        <w:tc>
          <w:tcPr>
            <w:tcW w:w="8640" w:type="dxa"/>
          </w:tcPr>
          <w:p w14:paraId="6B9ADE0E" w14:textId="77777777" w:rsidR="006453AA" w:rsidRDefault="006453AA"/>
        </w:tc>
      </w:tr>
      <w:tr w:rsidR="006453AA" w14:paraId="771066C0" w14:textId="77777777" w:rsidTr="006167BC">
        <w:tc>
          <w:tcPr>
            <w:tcW w:w="8640" w:type="dxa"/>
          </w:tcPr>
          <w:p w14:paraId="1F360953" w14:textId="77777777" w:rsidR="006453AA" w:rsidRDefault="006453AA"/>
        </w:tc>
      </w:tr>
      <w:tr w:rsidR="006453AA" w14:paraId="5F343917" w14:textId="77777777" w:rsidTr="006167BC">
        <w:tc>
          <w:tcPr>
            <w:tcW w:w="8640" w:type="dxa"/>
          </w:tcPr>
          <w:p w14:paraId="4B42DD65" w14:textId="77777777" w:rsidR="006453AA" w:rsidRDefault="006453AA"/>
        </w:tc>
      </w:tr>
      <w:tr w:rsidR="006453AA" w14:paraId="3403E2CE" w14:textId="77777777" w:rsidTr="006167BC">
        <w:tc>
          <w:tcPr>
            <w:tcW w:w="8640" w:type="dxa"/>
          </w:tcPr>
          <w:p w14:paraId="717F198B" w14:textId="77777777" w:rsidR="006453AA" w:rsidRDefault="006453AA"/>
        </w:tc>
      </w:tr>
      <w:tr w:rsidR="006453AA" w14:paraId="4AB20359" w14:textId="77777777" w:rsidTr="006167BC">
        <w:tc>
          <w:tcPr>
            <w:tcW w:w="8640" w:type="dxa"/>
          </w:tcPr>
          <w:p w14:paraId="1420D5AD" w14:textId="77777777" w:rsidR="006453AA" w:rsidRDefault="006453AA"/>
        </w:tc>
      </w:tr>
      <w:tr w:rsidR="006453AA" w14:paraId="23EC0917" w14:textId="77777777" w:rsidTr="006167BC">
        <w:tc>
          <w:tcPr>
            <w:tcW w:w="8640" w:type="dxa"/>
          </w:tcPr>
          <w:p w14:paraId="2A373B56" w14:textId="77777777" w:rsidR="006453AA" w:rsidRDefault="006453AA"/>
        </w:tc>
      </w:tr>
      <w:tr w:rsidR="006453AA" w14:paraId="09067F6D" w14:textId="77777777" w:rsidTr="006167BC">
        <w:tc>
          <w:tcPr>
            <w:tcW w:w="8640" w:type="dxa"/>
          </w:tcPr>
          <w:p w14:paraId="31258FB2" w14:textId="77777777" w:rsidR="006453AA" w:rsidRDefault="006453AA"/>
        </w:tc>
      </w:tr>
      <w:tr w:rsidR="006453AA" w14:paraId="6797DD85" w14:textId="77777777" w:rsidTr="006167BC">
        <w:tc>
          <w:tcPr>
            <w:tcW w:w="8640" w:type="dxa"/>
          </w:tcPr>
          <w:p w14:paraId="59533151" w14:textId="77777777" w:rsidR="006453AA" w:rsidRDefault="006453AA"/>
        </w:tc>
      </w:tr>
      <w:tr w:rsidR="006453AA" w14:paraId="2DC2DE2B" w14:textId="77777777" w:rsidTr="006167BC">
        <w:tc>
          <w:tcPr>
            <w:tcW w:w="8640" w:type="dxa"/>
          </w:tcPr>
          <w:p w14:paraId="481A2323" w14:textId="77777777" w:rsidR="006453AA" w:rsidRDefault="006453AA"/>
        </w:tc>
      </w:tr>
      <w:tr w:rsidR="006453AA" w14:paraId="379A020C" w14:textId="77777777" w:rsidTr="006167BC">
        <w:tc>
          <w:tcPr>
            <w:tcW w:w="8640" w:type="dxa"/>
          </w:tcPr>
          <w:p w14:paraId="27D1D30B" w14:textId="77777777" w:rsidR="006453AA" w:rsidRDefault="006453AA"/>
        </w:tc>
      </w:tr>
      <w:tr w:rsidR="006453AA" w14:paraId="7325F094" w14:textId="77777777" w:rsidTr="006167BC">
        <w:tc>
          <w:tcPr>
            <w:tcW w:w="8640" w:type="dxa"/>
          </w:tcPr>
          <w:p w14:paraId="2A4D50EA" w14:textId="77777777" w:rsidR="006453AA" w:rsidRDefault="006453AA"/>
        </w:tc>
      </w:tr>
      <w:tr w:rsidR="006453AA" w14:paraId="2A110B4F" w14:textId="77777777" w:rsidTr="006167BC">
        <w:tc>
          <w:tcPr>
            <w:tcW w:w="8640" w:type="dxa"/>
          </w:tcPr>
          <w:p w14:paraId="118B5A3A" w14:textId="77777777" w:rsidR="006453AA" w:rsidRDefault="006453AA"/>
        </w:tc>
      </w:tr>
      <w:tr w:rsidR="006453AA" w14:paraId="6C169132" w14:textId="77777777" w:rsidTr="006167BC">
        <w:tc>
          <w:tcPr>
            <w:tcW w:w="8640" w:type="dxa"/>
          </w:tcPr>
          <w:p w14:paraId="6AEB9DEE" w14:textId="77777777" w:rsidR="006453AA" w:rsidRDefault="006453AA"/>
        </w:tc>
      </w:tr>
      <w:tr w:rsidR="006453AA" w14:paraId="2D9EB998" w14:textId="77777777" w:rsidTr="006167BC">
        <w:tc>
          <w:tcPr>
            <w:tcW w:w="8640" w:type="dxa"/>
          </w:tcPr>
          <w:p w14:paraId="38CD0DFF" w14:textId="77777777" w:rsidR="006453AA" w:rsidRDefault="006453AA"/>
        </w:tc>
      </w:tr>
      <w:tr w:rsidR="006453AA" w14:paraId="43F61ED8" w14:textId="77777777" w:rsidTr="006167BC">
        <w:tc>
          <w:tcPr>
            <w:tcW w:w="8640" w:type="dxa"/>
          </w:tcPr>
          <w:p w14:paraId="3D42BA69" w14:textId="77777777" w:rsidR="006453AA" w:rsidRDefault="006453AA"/>
        </w:tc>
      </w:tr>
      <w:tr w:rsidR="006453AA" w14:paraId="21148713" w14:textId="77777777" w:rsidTr="006167BC">
        <w:tc>
          <w:tcPr>
            <w:tcW w:w="8640" w:type="dxa"/>
          </w:tcPr>
          <w:p w14:paraId="540A0FFF" w14:textId="77777777" w:rsidR="006453AA" w:rsidRDefault="006453AA"/>
        </w:tc>
      </w:tr>
      <w:tr w:rsidR="006453AA" w14:paraId="1B3AB46B" w14:textId="77777777" w:rsidTr="006167BC">
        <w:tc>
          <w:tcPr>
            <w:tcW w:w="8640" w:type="dxa"/>
          </w:tcPr>
          <w:p w14:paraId="2B8EAAC9" w14:textId="77777777" w:rsidR="006453AA" w:rsidRDefault="006453AA"/>
        </w:tc>
      </w:tr>
      <w:tr w:rsidR="006453AA" w14:paraId="3D621D03" w14:textId="77777777" w:rsidTr="006167BC">
        <w:tc>
          <w:tcPr>
            <w:tcW w:w="8640" w:type="dxa"/>
          </w:tcPr>
          <w:p w14:paraId="362826B7" w14:textId="77777777" w:rsidR="006453AA" w:rsidRDefault="006453AA"/>
        </w:tc>
      </w:tr>
      <w:tr w:rsidR="006453AA" w14:paraId="2BED0693" w14:textId="77777777" w:rsidTr="006167BC">
        <w:tc>
          <w:tcPr>
            <w:tcW w:w="8640" w:type="dxa"/>
          </w:tcPr>
          <w:p w14:paraId="77FFD075" w14:textId="77777777" w:rsidR="006453AA" w:rsidRDefault="006453AA"/>
        </w:tc>
      </w:tr>
      <w:tr w:rsidR="006453AA" w14:paraId="17B85A52" w14:textId="77777777" w:rsidTr="006167BC">
        <w:tc>
          <w:tcPr>
            <w:tcW w:w="8640" w:type="dxa"/>
          </w:tcPr>
          <w:p w14:paraId="3F2208CC" w14:textId="77777777" w:rsidR="006453AA" w:rsidRDefault="006453AA"/>
        </w:tc>
      </w:tr>
      <w:tr w:rsidR="006453AA" w14:paraId="0A370660" w14:textId="77777777" w:rsidTr="006167BC">
        <w:tc>
          <w:tcPr>
            <w:tcW w:w="8640" w:type="dxa"/>
          </w:tcPr>
          <w:p w14:paraId="166DB7F6" w14:textId="77777777" w:rsidR="006453AA" w:rsidRDefault="006453AA"/>
        </w:tc>
      </w:tr>
      <w:tr w:rsidR="006453AA" w14:paraId="1ADF1F74" w14:textId="77777777" w:rsidTr="006167BC">
        <w:tc>
          <w:tcPr>
            <w:tcW w:w="8640" w:type="dxa"/>
          </w:tcPr>
          <w:p w14:paraId="7BFC5894" w14:textId="77777777" w:rsidR="006453AA" w:rsidRDefault="006453AA"/>
        </w:tc>
      </w:tr>
      <w:tr w:rsidR="006453AA" w14:paraId="602B781A" w14:textId="77777777" w:rsidTr="006167BC">
        <w:tc>
          <w:tcPr>
            <w:tcW w:w="8640" w:type="dxa"/>
          </w:tcPr>
          <w:p w14:paraId="7CC65803" w14:textId="77777777" w:rsidR="006453AA" w:rsidRDefault="006453AA"/>
        </w:tc>
      </w:tr>
      <w:tr w:rsidR="006453AA" w14:paraId="1325A4CF" w14:textId="77777777" w:rsidTr="006167BC">
        <w:tc>
          <w:tcPr>
            <w:tcW w:w="8640" w:type="dxa"/>
          </w:tcPr>
          <w:p w14:paraId="7EAB77F3" w14:textId="77777777" w:rsidR="006453AA" w:rsidRDefault="006453AA"/>
        </w:tc>
      </w:tr>
      <w:tr w:rsidR="006453AA" w14:paraId="26E0502D" w14:textId="77777777" w:rsidTr="006167BC">
        <w:tc>
          <w:tcPr>
            <w:tcW w:w="8640" w:type="dxa"/>
          </w:tcPr>
          <w:p w14:paraId="263052AC" w14:textId="77777777" w:rsidR="006453AA" w:rsidRDefault="006453AA"/>
        </w:tc>
      </w:tr>
      <w:tr w:rsidR="006453AA" w14:paraId="2775F334" w14:textId="77777777" w:rsidTr="006167BC">
        <w:tc>
          <w:tcPr>
            <w:tcW w:w="8640" w:type="dxa"/>
          </w:tcPr>
          <w:p w14:paraId="067090F6" w14:textId="77777777" w:rsidR="006453AA" w:rsidRDefault="006453AA"/>
        </w:tc>
      </w:tr>
      <w:tr w:rsidR="006453AA" w14:paraId="5AECE5AE" w14:textId="77777777" w:rsidTr="006167BC">
        <w:tc>
          <w:tcPr>
            <w:tcW w:w="8640" w:type="dxa"/>
          </w:tcPr>
          <w:p w14:paraId="72FFD074" w14:textId="77777777" w:rsidR="006453AA" w:rsidRDefault="006453AA"/>
        </w:tc>
      </w:tr>
      <w:tr w:rsidR="006453AA" w14:paraId="63FBA42F" w14:textId="77777777" w:rsidTr="006167BC">
        <w:tc>
          <w:tcPr>
            <w:tcW w:w="8640" w:type="dxa"/>
          </w:tcPr>
          <w:p w14:paraId="4D3421A5" w14:textId="77777777" w:rsidR="006453AA" w:rsidRDefault="006453AA"/>
        </w:tc>
      </w:tr>
      <w:tr w:rsidR="006453AA" w14:paraId="0EB20397" w14:textId="77777777" w:rsidTr="006167BC">
        <w:tc>
          <w:tcPr>
            <w:tcW w:w="8640" w:type="dxa"/>
          </w:tcPr>
          <w:p w14:paraId="47D698D5" w14:textId="77777777" w:rsidR="006453AA" w:rsidRDefault="006453AA"/>
        </w:tc>
      </w:tr>
      <w:tr w:rsidR="006453AA" w14:paraId="69AFDE8C" w14:textId="77777777" w:rsidTr="006167BC">
        <w:tc>
          <w:tcPr>
            <w:tcW w:w="8640" w:type="dxa"/>
          </w:tcPr>
          <w:p w14:paraId="5E407405" w14:textId="77777777" w:rsidR="006453AA" w:rsidRDefault="006453AA"/>
        </w:tc>
      </w:tr>
      <w:tr w:rsidR="006453AA" w14:paraId="72ED13C7" w14:textId="77777777" w:rsidTr="006167BC">
        <w:tc>
          <w:tcPr>
            <w:tcW w:w="8640" w:type="dxa"/>
          </w:tcPr>
          <w:p w14:paraId="1AF98EEE" w14:textId="77777777" w:rsidR="006453AA" w:rsidRDefault="006453AA"/>
        </w:tc>
      </w:tr>
      <w:tr w:rsidR="006453AA" w14:paraId="44EE0FEB" w14:textId="77777777" w:rsidTr="006167BC">
        <w:tc>
          <w:tcPr>
            <w:tcW w:w="8640" w:type="dxa"/>
          </w:tcPr>
          <w:p w14:paraId="0C1CB8E6" w14:textId="77777777" w:rsidR="006453AA" w:rsidRDefault="006453AA"/>
        </w:tc>
      </w:tr>
      <w:tr w:rsidR="006453AA" w14:paraId="2F38FB5A" w14:textId="77777777" w:rsidTr="006167BC">
        <w:tc>
          <w:tcPr>
            <w:tcW w:w="8640" w:type="dxa"/>
          </w:tcPr>
          <w:p w14:paraId="7BE58555" w14:textId="77777777" w:rsidR="006453AA" w:rsidRDefault="006453AA"/>
        </w:tc>
      </w:tr>
      <w:tr w:rsidR="006453AA" w14:paraId="42F09391" w14:textId="77777777" w:rsidTr="006167BC">
        <w:tc>
          <w:tcPr>
            <w:tcW w:w="8640" w:type="dxa"/>
          </w:tcPr>
          <w:p w14:paraId="380F6DB5" w14:textId="77777777" w:rsidR="006453AA" w:rsidRDefault="006453AA"/>
        </w:tc>
      </w:tr>
      <w:tr w:rsidR="006453AA" w14:paraId="71ED3ECB" w14:textId="77777777" w:rsidTr="006167BC">
        <w:tc>
          <w:tcPr>
            <w:tcW w:w="8640" w:type="dxa"/>
          </w:tcPr>
          <w:p w14:paraId="225A0136" w14:textId="77777777" w:rsidR="006453AA" w:rsidRDefault="006453AA"/>
        </w:tc>
      </w:tr>
      <w:tr w:rsidR="006453AA" w14:paraId="46E214AA" w14:textId="77777777" w:rsidTr="006167BC">
        <w:tc>
          <w:tcPr>
            <w:tcW w:w="8640" w:type="dxa"/>
          </w:tcPr>
          <w:p w14:paraId="358EEB35" w14:textId="77777777" w:rsidR="006453AA" w:rsidRDefault="006453AA"/>
        </w:tc>
      </w:tr>
      <w:tr w:rsidR="006453AA" w14:paraId="23B904FD" w14:textId="77777777" w:rsidTr="006167BC">
        <w:tc>
          <w:tcPr>
            <w:tcW w:w="8640" w:type="dxa"/>
          </w:tcPr>
          <w:p w14:paraId="6A3F9160" w14:textId="77777777" w:rsidR="006453AA" w:rsidRDefault="006453AA"/>
        </w:tc>
      </w:tr>
      <w:tr w:rsidR="006453AA" w14:paraId="2537B8C3" w14:textId="77777777" w:rsidTr="006167BC">
        <w:tc>
          <w:tcPr>
            <w:tcW w:w="8640" w:type="dxa"/>
          </w:tcPr>
          <w:p w14:paraId="0C013415" w14:textId="77777777" w:rsidR="006453AA" w:rsidRDefault="006453AA"/>
        </w:tc>
      </w:tr>
      <w:tr w:rsidR="006453AA" w14:paraId="5765F86A" w14:textId="77777777" w:rsidTr="006167BC">
        <w:tc>
          <w:tcPr>
            <w:tcW w:w="8640" w:type="dxa"/>
          </w:tcPr>
          <w:p w14:paraId="65B7CDFB" w14:textId="77777777" w:rsidR="006453AA" w:rsidRDefault="006453AA"/>
        </w:tc>
      </w:tr>
      <w:tr w:rsidR="006453AA" w14:paraId="285AC357" w14:textId="77777777" w:rsidTr="006167BC">
        <w:tc>
          <w:tcPr>
            <w:tcW w:w="8640" w:type="dxa"/>
          </w:tcPr>
          <w:p w14:paraId="7DF7D95D" w14:textId="77777777" w:rsidR="006453AA" w:rsidRDefault="006453AA"/>
        </w:tc>
      </w:tr>
      <w:tr w:rsidR="006453AA" w14:paraId="7840C6CB" w14:textId="77777777" w:rsidTr="006167BC">
        <w:tc>
          <w:tcPr>
            <w:tcW w:w="8640" w:type="dxa"/>
          </w:tcPr>
          <w:p w14:paraId="3D04B281" w14:textId="77777777" w:rsidR="006453AA" w:rsidRDefault="006453AA"/>
        </w:tc>
      </w:tr>
      <w:tr w:rsidR="006453AA" w14:paraId="5F4ABA68" w14:textId="77777777" w:rsidTr="006167BC">
        <w:tc>
          <w:tcPr>
            <w:tcW w:w="8640" w:type="dxa"/>
          </w:tcPr>
          <w:p w14:paraId="681741F8" w14:textId="77777777" w:rsidR="006453AA" w:rsidRDefault="006453AA"/>
        </w:tc>
      </w:tr>
      <w:tr w:rsidR="006453AA" w14:paraId="7312FE59" w14:textId="77777777" w:rsidTr="006167BC">
        <w:tc>
          <w:tcPr>
            <w:tcW w:w="8640" w:type="dxa"/>
          </w:tcPr>
          <w:p w14:paraId="50DE1686" w14:textId="77777777" w:rsidR="006453AA" w:rsidRDefault="006453AA"/>
        </w:tc>
      </w:tr>
      <w:tr w:rsidR="006453AA" w14:paraId="3DFFE447" w14:textId="77777777" w:rsidTr="006167BC">
        <w:tc>
          <w:tcPr>
            <w:tcW w:w="8640" w:type="dxa"/>
          </w:tcPr>
          <w:p w14:paraId="3AB49D36" w14:textId="77777777" w:rsidR="006453AA" w:rsidRDefault="006453AA"/>
        </w:tc>
      </w:tr>
      <w:tr w:rsidR="006453AA" w14:paraId="2499241A" w14:textId="77777777" w:rsidTr="006167BC">
        <w:tc>
          <w:tcPr>
            <w:tcW w:w="8640" w:type="dxa"/>
          </w:tcPr>
          <w:p w14:paraId="1CE55275" w14:textId="77777777" w:rsidR="006453AA" w:rsidRDefault="006453AA"/>
        </w:tc>
      </w:tr>
      <w:tr w:rsidR="006453AA" w14:paraId="133BD5FF" w14:textId="77777777" w:rsidTr="006167BC">
        <w:tc>
          <w:tcPr>
            <w:tcW w:w="8640" w:type="dxa"/>
          </w:tcPr>
          <w:p w14:paraId="220ACBDE" w14:textId="77777777" w:rsidR="006453AA" w:rsidRDefault="006453AA"/>
        </w:tc>
      </w:tr>
      <w:tr w:rsidR="006453AA" w14:paraId="401C5FF4" w14:textId="77777777" w:rsidTr="006167BC">
        <w:tc>
          <w:tcPr>
            <w:tcW w:w="8640" w:type="dxa"/>
          </w:tcPr>
          <w:p w14:paraId="798D6303" w14:textId="77777777" w:rsidR="006453AA" w:rsidRDefault="006453AA"/>
        </w:tc>
      </w:tr>
      <w:tr w:rsidR="006453AA" w14:paraId="79A02BB7" w14:textId="77777777" w:rsidTr="006167BC">
        <w:tc>
          <w:tcPr>
            <w:tcW w:w="8640" w:type="dxa"/>
          </w:tcPr>
          <w:p w14:paraId="1B99E2D8" w14:textId="77777777" w:rsidR="006453AA" w:rsidRDefault="006453AA"/>
        </w:tc>
      </w:tr>
      <w:tr w:rsidR="006453AA" w14:paraId="4DC37A49" w14:textId="77777777" w:rsidTr="006167BC">
        <w:tc>
          <w:tcPr>
            <w:tcW w:w="8640" w:type="dxa"/>
          </w:tcPr>
          <w:p w14:paraId="10BA14FA" w14:textId="77777777" w:rsidR="006453AA" w:rsidRDefault="006453AA"/>
        </w:tc>
      </w:tr>
      <w:tr w:rsidR="006453AA" w14:paraId="5F6A710D" w14:textId="77777777" w:rsidTr="006167BC">
        <w:tc>
          <w:tcPr>
            <w:tcW w:w="8640" w:type="dxa"/>
          </w:tcPr>
          <w:p w14:paraId="5F371696" w14:textId="77777777" w:rsidR="006453AA" w:rsidRDefault="006453AA"/>
        </w:tc>
      </w:tr>
      <w:tr w:rsidR="006453AA" w14:paraId="724889C8" w14:textId="77777777" w:rsidTr="006167BC">
        <w:tc>
          <w:tcPr>
            <w:tcW w:w="8640" w:type="dxa"/>
          </w:tcPr>
          <w:p w14:paraId="117FE388" w14:textId="77777777" w:rsidR="006453AA" w:rsidRDefault="006453AA"/>
        </w:tc>
      </w:tr>
      <w:tr w:rsidR="006453AA" w14:paraId="57FAA687" w14:textId="77777777" w:rsidTr="006167BC">
        <w:tc>
          <w:tcPr>
            <w:tcW w:w="8640" w:type="dxa"/>
          </w:tcPr>
          <w:p w14:paraId="63DAB265" w14:textId="77777777" w:rsidR="006453AA" w:rsidRDefault="006453AA"/>
        </w:tc>
      </w:tr>
      <w:tr w:rsidR="006453AA" w14:paraId="5E0BB5A7" w14:textId="77777777" w:rsidTr="006167BC">
        <w:tc>
          <w:tcPr>
            <w:tcW w:w="8640" w:type="dxa"/>
          </w:tcPr>
          <w:p w14:paraId="45D38114" w14:textId="77777777" w:rsidR="006453AA" w:rsidRDefault="006453AA"/>
        </w:tc>
      </w:tr>
      <w:tr w:rsidR="006453AA" w14:paraId="21F6FBBB" w14:textId="77777777" w:rsidTr="006167BC">
        <w:tc>
          <w:tcPr>
            <w:tcW w:w="8640" w:type="dxa"/>
          </w:tcPr>
          <w:p w14:paraId="0244BC43" w14:textId="77777777" w:rsidR="006453AA" w:rsidRDefault="006453AA"/>
        </w:tc>
      </w:tr>
      <w:tr w:rsidR="006453AA" w14:paraId="4F43E287" w14:textId="77777777" w:rsidTr="006167BC">
        <w:tc>
          <w:tcPr>
            <w:tcW w:w="8640" w:type="dxa"/>
          </w:tcPr>
          <w:p w14:paraId="1B2400EA" w14:textId="77777777" w:rsidR="006453AA" w:rsidRDefault="006453AA"/>
        </w:tc>
      </w:tr>
      <w:tr w:rsidR="006453AA" w14:paraId="5AE93C63" w14:textId="77777777" w:rsidTr="006167BC">
        <w:tc>
          <w:tcPr>
            <w:tcW w:w="8640" w:type="dxa"/>
          </w:tcPr>
          <w:p w14:paraId="7A5646DB" w14:textId="77777777" w:rsidR="006453AA" w:rsidRDefault="006453AA"/>
        </w:tc>
      </w:tr>
      <w:tr w:rsidR="006453AA" w14:paraId="6A2CB6A3" w14:textId="77777777" w:rsidTr="006167BC">
        <w:tc>
          <w:tcPr>
            <w:tcW w:w="8640" w:type="dxa"/>
          </w:tcPr>
          <w:p w14:paraId="40BE937B" w14:textId="77777777" w:rsidR="006453AA" w:rsidRDefault="006453AA"/>
        </w:tc>
      </w:tr>
      <w:tr w:rsidR="006453AA" w14:paraId="2F9B96B3" w14:textId="77777777" w:rsidTr="006167BC">
        <w:tc>
          <w:tcPr>
            <w:tcW w:w="8640" w:type="dxa"/>
          </w:tcPr>
          <w:p w14:paraId="50678D11" w14:textId="77777777" w:rsidR="006453AA" w:rsidRDefault="006453AA"/>
        </w:tc>
      </w:tr>
      <w:tr w:rsidR="006453AA" w14:paraId="02DE7128" w14:textId="77777777" w:rsidTr="006167BC">
        <w:tc>
          <w:tcPr>
            <w:tcW w:w="8640" w:type="dxa"/>
          </w:tcPr>
          <w:p w14:paraId="7EF11C7A" w14:textId="77777777" w:rsidR="006453AA" w:rsidRDefault="006453AA"/>
        </w:tc>
      </w:tr>
      <w:tr w:rsidR="006453AA" w14:paraId="7E241ABF" w14:textId="77777777" w:rsidTr="006167BC">
        <w:tc>
          <w:tcPr>
            <w:tcW w:w="8640" w:type="dxa"/>
          </w:tcPr>
          <w:p w14:paraId="2AA7B053" w14:textId="77777777" w:rsidR="006453AA" w:rsidRDefault="006453AA"/>
        </w:tc>
      </w:tr>
      <w:tr w:rsidR="006453AA" w14:paraId="3C589732" w14:textId="77777777" w:rsidTr="006167BC">
        <w:tc>
          <w:tcPr>
            <w:tcW w:w="8640" w:type="dxa"/>
          </w:tcPr>
          <w:p w14:paraId="4A2303E0" w14:textId="77777777" w:rsidR="006453AA" w:rsidRDefault="006453AA"/>
        </w:tc>
      </w:tr>
      <w:tr w:rsidR="006453AA" w14:paraId="66823671" w14:textId="77777777" w:rsidTr="006167BC">
        <w:tc>
          <w:tcPr>
            <w:tcW w:w="8640" w:type="dxa"/>
          </w:tcPr>
          <w:p w14:paraId="2DAD2571" w14:textId="77777777" w:rsidR="006453AA" w:rsidRDefault="006453AA"/>
        </w:tc>
      </w:tr>
      <w:tr w:rsidR="006453AA" w14:paraId="4B464DEB" w14:textId="77777777" w:rsidTr="006167BC">
        <w:tc>
          <w:tcPr>
            <w:tcW w:w="8640" w:type="dxa"/>
          </w:tcPr>
          <w:p w14:paraId="2C6F7773" w14:textId="77777777" w:rsidR="006453AA" w:rsidRDefault="006453AA"/>
        </w:tc>
      </w:tr>
      <w:tr w:rsidR="006453AA" w14:paraId="13899ADE" w14:textId="77777777" w:rsidTr="006167BC">
        <w:tc>
          <w:tcPr>
            <w:tcW w:w="8640" w:type="dxa"/>
          </w:tcPr>
          <w:p w14:paraId="632813B9" w14:textId="77777777" w:rsidR="006453AA" w:rsidRDefault="006453AA"/>
        </w:tc>
      </w:tr>
      <w:tr w:rsidR="006453AA" w14:paraId="234D6869" w14:textId="77777777" w:rsidTr="006167BC">
        <w:tc>
          <w:tcPr>
            <w:tcW w:w="8640" w:type="dxa"/>
          </w:tcPr>
          <w:p w14:paraId="2106F764" w14:textId="77777777" w:rsidR="006453AA" w:rsidRDefault="006453AA"/>
        </w:tc>
      </w:tr>
      <w:tr w:rsidR="006453AA" w14:paraId="225C421E" w14:textId="77777777" w:rsidTr="006167BC">
        <w:tc>
          <w:tcPr>
            <w:tcW w:w="8640" w:type="dxa"/>
          </w:tcPr>
          <w:p w14:paraId="6BAB36A5" w14:textId="77777777" w:rsidR="006453AA" w:rsidRDefault="006453AA"/>
        </w:tc>
      </w:tr>
      <w:tr w:rsidR="006453AA" w14:paraId="552956F0" w14:textId="77777777" w:rsidTr="006167BC">
        <w:tc>
          <w:tcPr>
            <w:tcW w:w="8640" w:type="dxa"/>
          </w:tcPr>
          <w:p w14:paraId="48613B36" w14:textId="77777777" w:rsidR="006453AA" w:rsidRDefault="006453AA"/>
        </w:tc>
      </w:tr>
      <w:tr w:rsidR="006453AA" w14:paraId="4AE4219F" w14:textId="77777777" w:rsidTr="006167BC">
        <w:tc>
          <w:tcPr>
            <w:tcW w:w="8640" w:type="dxa"/>
          </w:tcPr>
          <w:p w14:paraId="2DF92A9A" w14:textId="77777777" w:rsidR="006453AA" w:rsidRDefault="006453AA"/>
        </w:tc>
      </w:tr>
      <w:tr w:rsidR="006453AA" w14:paraId="4440495B" w14:textId="77777777" w:rsidTr="006167BC">
        <w:tc>
          <w:tcPr>
            <w:tcW w:w="8640" w:type="dxa"/>
          </w:tcPr>
          <w:p w14:paraId="2CEABC23" w14:textId="77777777" w:rsidR="006453AA" w:rsidRDefault="006453AA"/>
        </w:tc>
      </w:tr>
      <w:tr w:rsidR="006453AA" w14:paraId="64BA300E" w14:textId="77777777" w:rsidTr="006167BC">
        <w:tc>
          <w:tcPr>
            <w:tcW w:w="8640" w:type="dxa"/>
          </w:tcPr>
          <w:p w14:paraId="714AFC33" w14:textId="77777777" w:rsidR="006453AA" w:rsidRDefault="006453AA"/>
        </w:tc>
      </w:tr>
      <w:tr w:rsidR="006453AA" w14:paraId="040FE56D" w14:textId="77777777" w:rsidTr="006167BC">
        <w:tc>
          <w:tcPr>
            <w:tcW w:w="8640" w:type="dxa"/>
          </w:tcPr>
          <w:p w14:paraId="55D268EB" w14:textId="77777777" w:rsidR="006453AA" w:rsidRDefault="006453AA"/>
        </w:tc>
      </w:tr>
      <w:tr w:rsidR="006453AA" w14:paraId="0DC26274" w14:textId="77777777" w:rsidTr="006167BC">
        <w:tc>
          <w:tcPr>
            <w:tcW w:w="8640" w:type="dxa"/>
          </w:tcPr>
          <w:p w14:paraId="70E14935" w14:textId="77777777" w:rsidR="006453AA" w:rsidRDefault="006453AA"/>
        </w:tc>
      </w:tr>
      <w:tr w:rsidR="006453AA" w14:paraId="5BD27EEE" w14:textId="77777777" w:rsidTr="006167BC">
        <w:tc>
          <w:tcPr>
            <w:tcW w:w="8640" w:type="dxa"/>
          </w:tcPr>
          <w:p w14:paraId="7547BAB4" w14:textId="77777777" w:rsidR="006453AA" w:rsidRDefault="006453AA"/>
        </w:tc>
      </w:tr>
      <w:tr w:rsidR="006453AA" w14:paraId="31253770" w14:textId="77777777" w:rsidTr="006167BC">
        <w:tc>
          <w:tcPr>
            <w:tcW w:w="8640" w:type="dxa"/>
          </w:tcPr>
          <w:p w14:paraId="355C4DE6" w14:textId="77777777" w:rsidR="006453AA" w:rsidRDefault="006453AA"/>
        </w:tc>
      </w:tr>
      <w:tr w:rsidR="006453AA" w14:paraId="72CCE0D6" w14:textId="77777777" w:rsidTr="006167BC">
        <w:tc>
          <w:tcPr>
            <w:tcW w:w="8640" w:type="dxa"/>
          </w:tcPr>
          <w:p w14:paraId="7BCC9714" w14:textId="77777777" w:rsidR="006453AA" w:rsidRDefault="006453AA"/>
        </w:tc>
      </w:tr>
      <w:tr w:rsidR="006453AA" w14:paraId="2ADFD5E0" w14:textId="77777777" w:rsidTr="006167BC">
        <w:tc>
          <w:tcPr>
            <w:tcW w:w="8640" w:type="dxa"/>
          </w:tcPr>
          <w:p w14:paraId="38DA5446" w14:textId="77777777" w:rsidR="006453AA" w:rsidRDefault="006453AA"/>
        </w:tc>
      </w:tr>
      <w:tr w:rsidR="006453AA" w14:paraId="3226DEEC" w14:textId="77777777" w:rsidTr="006167BC">
        <w:tc>
          <w:tcPr>
            <w:tcW w:w="8640" w:type="dxa"/>
          </w:tcPr>
          <w:p w14:paraId="681CC10C" w14:textId="77777777" w:rsidR="006453AA" w:rsidRDefault="006453AA"/>
        </w:tc>
      </w:tr>
    </w:tbl>
    <w:p w14:paraId="1842DD5A" w14:textId="77777777" w:rsidR="003E5753" w:rsidRDefault="003E5753"/>
    <w:sectPr w:rsidR="003E57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1023362">
    <w:abstractNumId w:val="8"/>
  </w:num>
  <w:num w:numId="2" w16cid:durableId="1174765367">
    <w:abstractNumId w:val="6"/>
  </w:num>
  <w:num w:numId="3" w16cid:durableId="834733954">
    <w:abstractNumId w:val="5"/>
  </w:num>
  <w:num w:numId="4" w16cid:durableId="1312443019">
    <w:abstractNumId w:val="4"/>
  </w:num>
  <w:num w:numId="5" w16cid:durableId="381247974">
    <w:abstractNumId w:val="7"/>
  </w:num>
  <w:num w:numId="6" w16cid:durableId="1675918512">
    <w:abstractNumId w:val="3"/>
  </w:num>
  <w:num w:numId="7" w16cid:durableId="776028683">
    <w:abstractNumId w:val="2"/>
  </w:num>
  <w:num w:numId="8" w16cid:durableId="745802422">
    <w:abstractNumId w:val="1"/>
  </w:num>
  <w:num w:numId="9" w16cid:durableId="205923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753"/>
    <w:rsid w:val="006167BC"/>
    <w:rsid w:val="006453AA"/>
    <w:rsid w:val="006F253F"/>
    <w:rsid w:val="00AA1D8D"/>
    <w:rsid w:val="00B47730"/>
    <w:rsid w:val="00B61D0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DA76DE"/>
  <w14:defaultImageDpi w14:val="300"/>
  <w15:docId w15:val="{E5FE26AB-53E6-47AC-AA55-779D8850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2024-08-08T08:33:00Z</dcterms:modified>
  <cp:category/>
</cp:coreProperties>
</file>