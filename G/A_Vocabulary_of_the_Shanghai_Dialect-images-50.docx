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09A6" w:rsidRPr="00C62DE5" w14:paraId="0ED02353" w14:textId="77777777" w:rsidTr="005509A6">
        <w:tc>
          <w:tcPr>
            <w:tcW w:w="8640" w:type="dxa"/>
          </w:tcPr>
          <w:p w14:paraId="12D19F12" w14:textId="2DD0FF08" w:rsidR="00435276" w:rsidRPr="00C62DE5" w:rsidRDefault="00D342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09A6" w:rsidRPr="00C62DE5" w14:paraId="16A14554" w14:textId="77777777" w:rsidTr="005509A6">
        <w:tc>
          <w:tcPr>
            <w:tcW w:w="8640" w:type="dxa"/>
          </w:tcPr>
          <w:p w14:paraId="61E7D9F4" w14:textId="6AEAFC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Goat,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san yang.</w:t>
            </w:r>
          </w:p>
        </w:tc>
      </w:tr>
      <w:tr w:rsidR="005509A6" w:rsidRPr="00C62DE5" w14:paraId="038676EC" w14:textId="77777777" w:rsidTr="005509A6">
        <w:tc>
          <w:tcPr>
            <w:tcW w:w="8640" w:type="dxa"/>
          </w:tcPr>
          <w:p w14:paraId="43ED5945" w14:textId="4880E7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Go-between,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媒人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mé ninn.</w:t>
            </w:r>
          </w:p>
        </w:tc>
      </w:tr>
      <w:tr w:rsidR="005509A6" w:rsidRPr="00C62DE5" w14:paraId="34653DE6" w14:textId="77777777" w:rsidTr="005509A6">
        <w:tc>
          <w:tcPr>
            <w:tcW w:w="8640" w:type="dxa"/>
          </w:tcPr>
          <w:p w14:paraId="588D00D1" w14:textId="2A7AAF43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(according to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some)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‘tsû,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zun, (a god)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zun, (gods)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 zun,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神明菩薩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ming bú sah. </w:t>
            </w:r>
          </w:p>
        </w:tc>
      </w:tr>
      <w:tr w:rsidR="005509A6" w:rsidRPr="00C62DE5" w14:paraId="645FB74E" w14:textId="77777777" w:rsidTr="005509A6">
        <w:tc>
          <w:tcPr>
            <w:tcW w:w="8640" w:type="dxa"/>
          </w:tcPr>
          <w:p w14:paraId="2B047094" w14:textId="56C2F16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Godde</w:t>
            </w:r>
            <w:r w:rsidR="00D3422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s, (of mercy)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觀音菩薩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bú sah,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觀音娘娘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niang niang,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聖母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‘mú. </w:t>
            </w:r>
          </w:p>
        </w:tc>
      </w:tr>
      <w:tr w:rsidR="005509A6" w:rsidRPr="00C62DE5" w14:paraId="1A147D03" w14:textId="77777777" w:rsidTr="005509A6">
        <w:tc>
          <w:tcPr>
            <w:tcW w:w="8640" w:type="dxa"/>
          </w:tcPr>
          <w:p w14:paraId="4708077F" w14:textId="55F21B4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Godly,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 zung.</w:t>
            </w:r>
          </w:p>
        </w:tc>
      </w:tr>
      <w:tr w:rsidR="005509A6" w:rsidRPr="00C62DE5" w14:paraId="43B533C4" w14:textId="77777777" w:rsidTr="005509A6">
        <w:tc>
          <w:tcPr>
            <w:tcW w:w="8640" w:type="dxa"/>
          </w:tcPr>
          <w:p w14:paraId="1F0CA8D2" w14:textId="61B62B9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Godown,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棧房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dzan vong, (in the go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down)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棧裏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‘dzan ‘lí. </w:t>
            </w:r>
          </w:p>
        </w:tc>
      </w:tr>
      <w:tr w:rsidR="005509A6" w:rsidRPr="00C62DE5" w14:paraId="398DE5C4" w14:textId="77777777" w:rsidTr="005509A6">
        <w:tc>
          <w:tcPr>
            <w:tcW w:w="8640" w:type="dxa"/>
          </w:tcPr>
          <w:p w14:paraId="198FB7E1" w14:textId="1916338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黄金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kiun, (thread)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sien’, (leaf)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金铂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bóh. </w:t>
            </w:r>
          </w:p>
        </w:tc>
      </w:tr>
      <w:tr w:rsidR="005509A6" w:rsidRPr="00C62DE5" w14:paraId="09976DB8" w14:textId="77777777" w:rsidTr="005509A6">
        <w:tc>
          <w:tcPr>
            <w:tcW w:w="8640" w:type="dxa"/>
          </w:tcPr>
          <w:p w14:paraId="13B45E6E" w14:textId="4568D3C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Goldfinch,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黄雀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wong tsi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509A6" w:rsidRPr="00C62DE5" w14:paraId="17685664" w14:textId="77777777" w:rsidTr="005509A6">
        <w:tc>
          <w:tcPr>
            <w:tcW w:w="8640" w:type="dxa"/>
          </w:tcPr>
          <w:p w14:paraId="1158D176" w14:textId="799871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Goldsmith,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金匠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kiun dziang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21D1B2B1" w14:textId="77777777" w:rsidTr="005509A6">
        <w:tc>
          <w:tcPr>
            <w:tcW w:w="8640" w:type="dxa"/>
          </w:tcPr>
          <w:p w14:paraId="18C6E87D" w14:textId="7006CA1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Gong, (of copper) 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銅鑼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l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7A789239" w14:textId="77777777" w:rsidTr="005509A6">
        <w:tc>
          <w:tcPr>
            <w:tcW w:w="8640" w:type="dxa"/>
          </w:tcPr>
          <w:p w14:paraId="04C0FB62" w14:textId="4F240E6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Good,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hau,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'zén,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‘zén. </w:t>
            </w:r>
          </w:p>
        </w:tc>
      </w:tr>
      <w:tr w:rsidR="005509A6" w:rsidRPr="00C62DE5" w14:paraId="3FD0D65C" w14:textId="77777777" w:rsidTr="005509A6">
        <w:tc>
          <w:tcPr>
            <w:tcW w:w="8640" w:type="dxa"/>
          </w:tcPr>
          <w:p w14:paraId="7E8E9AAD" w14:textId="6AB6FC2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貨色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</w:t>
            </w:r>
          </w:p>
        </w:tc>
      </w:tr>
      <w:tr w:rsidR="005509A6" w:rsidRPr="00C62DE5" w14:paraId="594E2BA2" w14:textId="77777777" w:rsidTr="005509A6">
        <w:tc>
          <w:tcPr>
            <w:tcW w:w="8640" w:type="dxa"/>
          </w:tcPr>
          <w:p w14:paraId="49BC5679" w14:textId="768C722F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Goose,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(quill)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(wild)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雁鵝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‘yá ngú. </w:t>
            </w:r>
          </w:p>
        </w:tc>
      </w:tr>
      <w:tr w:rsidR="005509A6" w:rsidRPr="00C62DE5" w14:paraId="66235CB5" w14:textId="77777777" w:rsidTr="005509A6">
        <w:tc>
          <w:tcPr>
            <w:tcW w:w="8640" w:type="dxa"/>
          </w:tcPr>
          <w:p w14:paraId="26ECD13A" w14:textId="645F7F7F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Gorge, (the)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咽喉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yien’ heu'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509A6" w:rsidRPr="00C62DE5" w14:paraId="5D339181" w14:textId="77777777" w:rsidTr="005509A6">
        <w:tc>
          <w:tcPr>
            <w:tcW w:w="8640" w:type="dxa"/>
          </w:tcPr>
          <w:p w14:paraId="75A88642" w14:textId="232BE59E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Gorgeous,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sé.</w:t>
            </w:r>
          </w:p>
        </w:tc>
      </w:tr>
      <w:tr w:rsidR="005509A6" w:rsidRPr="00C62DE5" w14:paraId="2C1C4FB8" w14:textId="77777777" w:rsidTr="005509A6">
        <w:tc>
          <w:tcPr>
            <w:tcW w:w="8640" w:type="dxa"/>
          </w:tcPr>
          <w:p w14:paraId="1E61E1B3" w14:textId="30E4969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Gospel,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yun.</w:t>
            </w:r>
          </w:p>
        </w:tc>
      </w:tr>
      <w:tr w:rsidR="005509A6" w:rsidRPr="00C62DE5" w14:paraId="6EF03656" w14:textId="77777777" w:rsidTr="005509A6">
        <w:tc>
          <w:tcPr>
            <w:tcW w:w="8640" w:type="dxa"/>
          </w:tcPr>
          <w:p w14:paraId="552B0874" w14:textId="4AE6E8B5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‘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管轄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‘kwén ah. </w:t>
            </w:r>
          </w:p>
        </w:tc>
      </w:tr>
      <w:tr w:rsidR="005509A6" w:rsidRPr="00C62DE5" w14:paraId="0399733D" w14:textId="77777777" w:rsidTr="005509A6">
        <w:tc>
          <w:tcPr>
            <w:tcW w:w="8640" w:type="dxa"/>
          </w:tcPr>
          <w:p w14:paraId="1061662D" w14:textId="40C240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Government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國政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tsung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制度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tsz’ dú’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kóh kia,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方伯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puh. </w:t>
            </w:r>
          </w:p>
        </w:tc>
      </w:tr>
      <w:tr w:rsidR="005509A6" w:rsidRPr="00C62DE5" w14:paraId="1BF032EA" w14:textId="77777777" w:rsidTr="005509A6">
        <w:tc>
          <w:tcPr>
            <w:tcW w:w="8640" w:type="dxa"/>
          </w:tcPr>
          <w:p w14:paraId="30E6A90D" w14:textId="556091F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Governor, (of one province)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撫臺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‘fú dé, (of two provinces)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tóh, (of a large, middle sized, and small city)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 ‘fú,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知州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tseu,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yön’, (of the 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universe)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天地個主宰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di’ kú’ ‘tsâ ‘tsé.</w:t>
            </w:r>
          </w:p>
        </w:tc>
      </w:tr>
      <w:tr w:rsidR="005509A6" w:rsidRPr="00C62DE5" w14:paraId="256638F8" w14:textId="77777777" w:rsidTr="005509A6">
        <w:tc>
          <w:tcPr>
            <w:tcW w:w="8640" w:type="dxa"/>
          </w:tcPr>
          <w:p w14:paraId="68DDF0A8" w14:textId="00F833C1" w:rsidR="00435276" w:rsidRPr="00C62DE5" w:rsidRDefault="0043527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09A6" w:rsidRPr="00C62DE5" w14:paraId="04ACD9E8" w14:textId="77777777" w:rsidTr="005509A6">
        <w:tc>
          <w:tcPr>
            <w:tcW w:w="8640" w:type="dxa"/>
          </w:tcPr>
          <w:p w14:paraId="5DA45710" w14:textId="2981023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Gourd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葫蘆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lú. </w:t>
            </w:r>
          </w:p>
        </w:tc>
      </w:tr>
      <w:tr w:rsidR="005509A6" w:rsidRPr="00C62DE5" w14:paraId="35D26217" w14:textId="77777777" w:rsidTr="005509A6">
        <w:tc>
          <w:tcPr>
            <w:tcW w:w="8640" w:type="dxa"/>
          </w:tcPr>
          <w:p w14:paraId="76304BA1" w14:textId="08F449C6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Gout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腳風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509A6" w:rsidRPr="00C62DE5" w14:paraId="0B867839" w14:textId="77777777" w:rsidTr="005509A6">
        <w:tc>
          <w:tcPr>
            <w:tcW w:w="8640" w:type="dxa"/>
          </w:tcPr>
          <w:p w14:paraId="6309D6E8" w14:textId="12817ED9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Gown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 ’tsz, (wadded)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棉襖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‘au. </w:t>
            </w:r>
          </w:p>
        </w:tc>
      </w:tr>
      <w:tr w:rsidR="005509A6" w:rsidRPr="00C62DE5" w14:paraId="739BE136" w14:textId="77777777" w:rsidTr="005509A6">
        <w:tc>
          <w:tcPr>
            <w:tcW w:w="8640" w:type="dxa"/>
          </w:tcPr>
          <w:p w14:paraId="40BED270" w14:textId="099626E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Grace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tuh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‘tien,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wé’. </w:t>
            </w:r>
          </w:p>
        </w:tc>
      </w:tr>
      <w:tr w:rsidR="005509A6" w:rsidRPr="00C62DE5" w14:paraId="49117874" w14:textId="77777777" w:rsidTr="005509A6">
        <w:tc>
          <w:tcPr>
            <w:tcW w:w="8640" w:type="dxa"/>
          </w:tcPr>
          <w:p w14:paraId="3E1BBC3E" w14:textId="7EC623A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Grade, (ninth grade of officials)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九品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‘kieu ‘p’ing, (grades)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‘p’ing, (half grades)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kih, (promotions to the extend of a grade and a half)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加三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san kih. </w:t>
            </w:r>
          </w:p>
        </w:tc>
      </w:tr>
      <w:tr w:rsidR="005509A6" w:rsidRPr="00C62DE5" w14:paraId="40921B16" w14:textId="77777777" w:rsidTr="005509A6">
        <w:tc>
          <w:tcPr>
            <w:tcW w:w="8640" w:type="dxa"/>
          </w:tcPr>
          <w:p w14:paraId="3E46E37D" w14:textId="32AB49A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Graduall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漸漸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dzien'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(ascend)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步步登高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bú’ tung kau,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挨之次第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tsz t’sz’ dí’. </w:t>
            </w:r>
          </w:p>
        </w:tc>
      </w:tr>
      <w:tr w:rsidR="005509A6" w:rsidRPr="00C62DE5" w14:paraId="09C1517B" w14:textId="77777777" w:rsidTr="005509A6">
        <w:tc>
          <w:tcPr>
            <w:tcW w:w="8640" w:type="dxa"/>
          </w:tcPr>
          <w:p w14:paraId="4025EB51" w14:textId="27D9D703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Graduate, (as bachelor)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hoh, (as master)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tsúng’ ‘kü niun, (as doctor)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士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tsúng’ tsing ‘zz. </w:t>
            </w:r>
          </w:p>
        </w:tc>
      </w:tr>
      <w:tr w:rsidR="005509A6" w:rsidRPr="00C62DE5" w14:paraId="62E4A202" w14:textId="77777777" w:rsidTr="005509A6">
        <w:tc>
          <w:tcPr>
            <w:tcW w:w="8640" w:type="dxa"/>
          </w:tcPr>
          <w:p w14:paraId="585F80FF" w14:textId="40F37CE3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Graduate, (a)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sieu'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文生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5509A6" w:rsidRPr="00C62DE5" w14:paraId="3356D914" w14:textId="77777777" w:rsidTr="005509A6">
        <w:tc>
          <w:tcPr>
            <w:tcW w:w="8640" w:type="dxa"/>
          </w:tcPr>
          <w:p w14:paraId="78280BBA" w14:textId="5153B89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Graft,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tsih.</w:t>
            </w:r>
          </w:p>
        </w:tc>
      </w:tr>
      <w:tr w:rsidR="005509A6" w:rsidRPr="00C62DE5" w14:paraId="1E571484" w14:textId="77777777" w:rsidTr="005509A6">
        <w:tc>
          <w:tcPr>
            <w:tcW w:w="8640" w:type="dxa"/>
          </w:tcPr>
          <w:p w14:paraId="25D2AD82" w14:textId="0BCF165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Grain, (five kinds)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h, (a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grain)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一粒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lih. </w:t>
            </w:r>
          </w:p>
        </w:tc>
      </w:tr>
      <w:tr w:rsidR="005509A6" w:rsidRPr="00C62DE5" w14:paraId="552E3881" w14:textId="77777777" w:rsidTr="005509A6">
        <w:tc>
          <w:tcPr>
            <w:tcW w:w="8640" w:type="dxa"/>
          </w:tcPr>
          <w:p w14:paraId="0DBADFF3" w14:textId="1F615334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Granary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song kan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-ExtB" w:hAnsi="Times New Roman" w:cs="Times New Roman"/>
                <w:sz w:val="24"/>
                <w:szCs w:val="24"/>
              </w:rPr>
              <w:t>𢊬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ling, (government granary)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kwén t’song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509A6" w:rsidRPr="00C62DE5" w14:paraId="076AE0C1" w14:textId="77777777" w:rsidTr="005509A6">
        <w:tc>
          <w:tcPr>
            <w:tcW w:w="8640" w:type="dxa"/>
          </w:tcPr>
          <w:p w14:paraId="693A94C9" w14:textId="6FEA133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5509A6" w:rsidRPr="00C62DE5" w14:paraId="7FF5633B" w14:textId="77777777" w:rsidTr="005509A6">
        <w:tc>
          <w:tcPr>
            <w:tcW w:w="8640" w:type="dxa"/>
          </w:tcPr>
          <w:p w14:paraId="2A3CF7A6" w14:textId="495C171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Granddaughter,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5509A6" w:rsidRPr="00C62DE5" w14:paraId="30E7FC22" w14:textId="77777777" w:rsidTr="005509A6">
        <w:tc>
          <w:tcPr>
            <w:tcW w:w="8640" w:type="dxa"/>
          </w:tcPr>
          <w:p w14:paraId="03ECDD07" w14:textId="5B7B32F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Grandfather,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祖父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kúng. </w:t>
            </w:r>
          </w:p>
        </w:tc>
      </w:tr>
      <w:tr w:rsidR="005509A6" w:rsidRPr="00C62DE5" w14:paraId="47182D9B" w14:textId="77777777" w:rsidTr="005509A6">
        <w:tc>
          <w:tcPr>
            <w:tcW w:w="8640" w:type="dxa"/>
          </w:tcPr>
          <w:p w14:paraId="4EC06CBB" w14:textId="1F07786A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Grandmother,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’m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5509A6" w:rsidRPr="00C62DE5" w14:paraId="1073FB51" w14:textId="77777777" w:rsidTr="005509A6">
        <w:tc>
          <w:tcPr>
            <w:tcW w:w="8640" w:type="dxa"/>
          </w:tcPr>
          <w:p w14:paraId="059A6DD3" w14:textId="5D3A3E1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Grandson,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’tsz.</w:t>
            </w:r>
          </w:p>
        </w:tc>
      </w:tr>
      <w:tr w:rsidR="005509A6" w:rsidRPr="00C62DE5" w14:paraId="7377DF2A" w14:textId="77777777" w:rsidTr="005509A6">
        <w:tc>
          <w:tcPr>
            <w:tcW w:w="8640" w:type="dxa"/>
          </w:tcPr>
          <w:p w14:paraId="4C7D06BA" w14:textId="2C51D6A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Grant, (to)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‘tsun. </w:t>
            </w:r>
          </w:p>
        </w:tc>
      </w:tr>
      <w:tr w:rsidR="005509A6" w:rsidRPr="00C62DE5" w14:paraId="56E74357" w14:textId="77777777" w:rsidTr="005509A6">
        <w:tc>
          <w:tcPr>
            <w:tcW w:w="8640" w:type="dxa"/>
          </w:tcPr>
          <w:p w14:paraId="58B9470B" w14:textId="618E2B6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Grapes,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dau,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荸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B5EC030" w14:textId="77777777" w:rsidR="00F67173" w:rsidRPr="00C62DE5" w:rsidRDefault="00F67173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7173" w:rsidRPr="00C62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010421">
    <w:abstractNumId w:val="8"/>
  </w:num>
  <w:num w:numId="2" w16cid:durableId="959385330">
    <w:abstractNumId w:val="6"/>
  </w:num>
  <w:num w:numId="3" w16cid:durableId="1109816627">
    <w:abstractNumId w:val="5"/>
  </w:num>
  <w:num w:numId="4" w16cid:durableId="220141827">
    <w:abstractNumId w:val="4"/>
  </w:num>
  <w:num w:numId="5" w16cid:durableId="714548938">
    <w:abstractNumId w:val="7"/>
  </w:num>
  <w:num w:numId="6" w16cid:durableId="1236672654">
    <w:abstractNumId w:val="3"/>
  </w:num>
  <w:num w:numId="7" w16cid:durableId="682629224">
    <w:abstractNumId w:val="2"/>
  </w:num>
  <w:num w:numId="8" w16cid:durableId="467863166">
    <w:abstractNumId w:val="1"/>
  </w:num>
  <w:num w:numId="9" w16cid:durableId="10270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652"/>
    <w:rsid w:val="00055850"/>
    <w:rsid w:val="0006063C"/>
    <w:rsid w:val="0015074B"/>
    <w:rsid w:val="00271C64"/>
    <w:rsid w:val="0029639D"/>
    <w:rsid w:val="00326F90"/>
    <w:rsid w:val="003A3B5B"/>
    <w:rsid w:val="00435276"/>
    <w:rsid w:val="00444B9C"/>
    <w:rsid w:val="005509A6"/>
    <w:rsid w:val="00583F24"/>
    <w:rsid w:val="0061701C"/>
    <w:rsid w:val="00864C92"/>
    <w:rsid w:val="008F145D"/>
    <w:rsid w:val="00A37E39"/>
    <w:rsid w:val="00A7054A"/>
    <w:rsid w:val="00A80F36"/>
    <w:rsid w:val="00AA1D8D"/>
    <w:rsid w:val="00B47730"/>
    <w:rsid w:val="00C62DE5"/>
    <w:rsid w:val="00CA33E0"/>
    <w:rsid w:val="00CB0664"/>
    <w:rsid w:val="00D3422C"/>
    <w:rsid w:val="00F21808"/>
    <w:rsid w:val="00F27C14"/>
    <w:rsid w:val="00F67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FCD38"/>
  <w14:defaultImageDpi w14:val="300"/>
  <w15:docId w15:val="{9F658C8C-BDC0-4F27-BC06-A23B987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2024-09-15T08:09:00Z</dcterms:modified>
  <cp:category/>
</cp:coreProperties>
</file>