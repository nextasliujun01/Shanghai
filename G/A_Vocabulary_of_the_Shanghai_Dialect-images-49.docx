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318F2" w:rsidRPr="004F656D" w14:paraId="092E0A30" w14:textId="77777777" w:rsidTr="00666521">
        <w:tc>
          <w:tcPr>
            <w:tcW w:w="8640" w:type="dxa"/>
          </w:tcPr>
          <w:p w14:paraId="11EE9746" w14:textId="6E466508" w:rsidR="00C318F2" w:rsidRPr="004F656D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18F2" w:rsidRPr="004F656D" w14:paraId="0B8AAA8C" w14:textId="77777777" w:rsidTr="00666521">
        <w:tc>
          <w:tcPr>
            <w:tcW w:w="8640" w:type="dxa"/>
          </w:tcPr>
          <w:p w14:paraId="464977ED" w14:textId="4BBEB5F8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Genius,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天才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 dzé, (a)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才子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 ‘tsz. </w:t>
            </w:r>
          </w:p>
        </w:tc>
      </w:tr>
      <w:tr w:rsidR="00C318F2" w:rsidRPr="004F656D" w14:paraId="3E43059E" w14:textId="77777777" w:rsidTr="00666521">
        <w:tc>
          <w:tcPr>
            <w:tcW w:w="8640" w:type="dxa"/>
          </w:tcPr>
          <w:p w14:paraId="61BD8277" w14:textId="0D0C78DA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Genteel,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文雅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vun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斯文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ven. </w:t>
            </w:r>
          </w:p>
        </w:tc>
      </w:tr>
      <w:tr w:rsidR="00C318F2" w:rsidRPr="004F656D" w14:paraId="7BA96E59" w14:textId="77777777" w:rsidTr="00666521">
        <w:tc>
          <w:tcPr>
            <w:tcW w:w="8640" w:type="dxa"/>
          </w:tcPr>
          <w:p w14:paraId="2C3B57F0" w14:textId="338246B9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Gentian,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黃連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wong lien.</w:t>
            </w:r>
          </w:p>
        </w:tc>
      </w:tr>
      <w:tr w:rsidR="00C318F2" w:rsidRPr="004F656D" w14:paraId="195B5C0F" w14:textId="77777777" w:rsidTr="00666521">
        <w:tc>
          <w:tcPr>
            <w:tcW w:w="8640" w:type="dxa"/>
          </w:tcPr>
          <w:p w14:paraId="2DFB3635" w14:textId="772A4960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Gentle, 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温良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wun liang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和平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 bing,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温柔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wun zeu. </w:t>
            </w:r>
          </w:p>
        </w:tc>
      </w:tr>
      <w:tr w:rsidR="00C318F2" w:rsidRPr="004F656D" w14:paraId="283CCFBE" w14:textId="77777777" w:rsidTr="00666521">
        <w:tc>
          <w:tcPr>
            <w:tcW w:w="8640" w:type="dxa"/>
          </w:tcPr>
          <w:p w14:paraId="60E765E4" w14:textId="720B2DDB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Gentleman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老爺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la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君子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ün ‘tsz, (young)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公子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‘tsz. </w:t>
            </w:r>
          </w:p>
        </w:tc>
      </w:tr>
      <w:tr w:rsidR="00C318F2" w:rsidRPr="004F656D" w14:paraId="08EB6117" w14:textId="77777777" w:rsidTr="00666521">
        <w:tc>
          <w:tcPr>
            <w:tcW w:w="8640" w:type="dxa"/>
          </w:tcPr>
          <w:p w14:paraId="3FFA85CA" w14:textId="03ED4A18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Gently,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輕輕個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iung k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iung k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ú’,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漫漫能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man’ man’ nung. </w:t>
            </w:r>
          </w:p>
        </w:tc>
      </w:tr>
      <w:tr w:rsidR="00C318F2" w:rsidRPr="004F656D" w14:paraId="7C8130B6" w14:textId="77777777" w:rsidTr="00666521">
        <w:tc>
          <w:tcPr>
            <w:tcW w:w="8640" w:type="dxa"/>
          </w:tcPr>
          <w:p w14:paraId="48F86681" w14:textId="6279ACD5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Gentry, (of this place)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本地縉紳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‘pun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tsing’ sun. </w:t>
            </w:r>
          </w:p>
        </w:tc>
      </w:tr>
      <w:tr w:rsidR="00C318F2" w:rsidRPr="004F656D" w14:paraId="6367EBD8" w14:textId="77777777" w:rsidTr="00666521">
        <w:tc>
          <w:tcPr>
            <w:tcW w:w="8640" w:type="dxa"/>
          </w:tcPr>
          <w:p w14:paraId="0336ABC2" w14:textId="1BC1347F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Genuine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真正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 tsung‘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18F2" w:rsidRPr="004F656D" w14:paraId="4DC99965" w14:textId="77777777" w:rsidTr="00666521">
        <w:tc>
          <w:tcPr>
            <w:tcW w:w="8640" w:type="dxa"/>
          </w:tcPr>
          <w:p w14:paraId="24CFAA6B" w14:textId="62F91248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Geography,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地理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di‘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各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地理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kóh dí’ ‘lí. </w:t>
            </w:r>
          </w:p>
        </w:tc>
      </w:tr>
      <w:tr w:rsidR="00C318F2" w:rsidRPr="004F656D" w14:paraId="2E02C849" w14:textId="77777777" w:rsidTr="00666521">
        <w:tc>
          <w:tcPr>
            <w:tcW w:w="8640" w:type="dxa"/>
          </w:tcPr>
          <w:p w14:paraId="4A0E9F51" w14:textId="0992FC1F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Geomancy,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fúng ‘sûe. </w:t>
            </w:r>
          </w:p>
        </w:tc>
      </w:tr>
      <w:tr w:rsidR="00C318F2" w:rsidRPr="004F656D" w14:paraId="5C19F890" w14:textId="77777777" w:rsidTr="00666521">
        <w:tc>
          <w:tcPr>
            <w:tcW w:w="8640" w:type="dxa"/>
          </w:tcPr>
          <w:p w14:paraId="3BCA548A" w14:textId="4A0F347E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Geometry, (of Euclid)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幾何原本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hú niön ‘pun. </w:t>
            </w:r>
          </w:p>
        </w:tc>
      </w:tr>
      <w:tr w:rsidR="00C318F2" w:rsidRPr="004F656D" w14:paraId="1BA8A6B3" w14:textId="77777777" w:rsidTr="00666521">
        <w:tc>
          <w:tcPr>
            <w:tcW w:w="8640" w:type="dxa"/>
          </w:tcPr>
          <w:p w14:paraId="6B61A29F" w14:textId="750ECA2C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Geranium, (scarlet) 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繡球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sieu gieu. </w:t>
            </w:r>
          </w:p>
        </w:tc>
      </w:tr>
      <w:tr w:rsidR="00C318F2" w:rsidRPr="004F656D" w14:paraId="6B551F27" w14:textId="77777777" w:rsidTr="00666521">
        <w:tc>
          <w:tcPr>
            <w:tcW w:w="8640" w:type="dxa"/>
          </w:tcPr>
          <w:p w14:paraId="300FDB19" w14:textId="0506E88B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Germ,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芽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á,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種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‘ts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37265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D30A2" w:rsidRPr="004F656D" w14:paraId="7C9F120D" w14:textId="77777777" w:rsidTr="00666521">
        <w:tc>
          <w:tcPr>
            <w:tcW w:w="8640" w:type="dxa"/>
          </w:tcPr>
          <w:p w14:paraId="2D6AFE00" w14:textId="77777777" w:rsidR="007D30A2" w:rsidRPr="004F656D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D30A2" w:rsidRPr="004F656D" w14:paraId="74D07355" w14:textId="77777777" w:rsidTr="00666521">
        <w:tc>
          <w:tcPr>
            <w:tcW w:w="8640" w:type="dxa"/>
          </w:tcPr>
          <w:p w14:paraId="0A9798E0" w14:textId="05B41E13" w:rsidR="007D30A2" w:rsidRPr="004F656D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Germinate,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萌出芽来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mung t’seh nga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lé. </w:t>
            </w:r>
          </w:p>
        </w:tc>
      </w:tr>
      <w:tr w:rsidR="00C318F2" w:rsidRPr="004F656D" w14:paraId="790FBC09" w14:textId="77777777" w:rsidTr="00666521">
        <w:tc>
          <w:tcPr>
            <w:tcW w:w="8640" w:type="dxa"/>
          </w:tcPr>
          <w:p w14:paraId="3B99098A" w14:textId="322F944E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Get,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tuh,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得着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tuh zah.</w:t>
            </w:r>
            <w:r w:rsidR="007D30A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18F2" w:rsidRPr="004F656D" w14:paraId="7E2DD616" w14:textId="77777777" w:rsidTr="00666521">
        <w:tc>
          <w:tcPr>
            <w:tcW w:w="8640" w:type="dxa"/>
          </w:tcPr>
          <w:p w14:paraId="6BAD9B5B" w14:textId="60E5E067" w:rsidR="00C318F2" w:rsidRPr="004F656D" w:rsidRDefault="006B243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Ghost, 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‘kü,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鬼怪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‘kwé kwa‘, (Holy Ghost)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聖神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zun,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聖靈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sung’ ling. </w:t>
            </w:r>
          </w:p>
        </w:tc>
      </w:tr>
      <w:tr w:rsidR="00C318F2" w:rsidRPr="004F656D" w14:paraId="6B579389" w14:textId="77777777" w:rsidTr="00666521">
        <w:tc>
          <w:tcPr>
            <w:tcW w:w="8640" w:type="dxa"/>
          </w:tcPr>
          <w:p w14:paraId="3F7AF6B7" w14:textId="1CE5BCBA" w:rsidR="00C318F2" w:rsidRPr="004F656D" w:rsidRDefault="006B243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18F2" w:rsidRPr="004F656D" w14:paraId="078673E7" w14:textId="77777777" w:rsidTr="00666521">
        <w:tc>
          <w:tcPr>
            <w:tcW w:w="8640" w:type="dxa"/>
          </w:tcPr>
          <w:p w14:paraId="19C3CC6F" w14:textId="10F074ED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Giant,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偉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丈夫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é’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dzang' f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身量高來死個人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 liang’ kau lé ‘sí kú niun. </w:t>
            </w:r>
          </w:p>
        </w:tc>
      </w:tr>
      <w:tr w:rsidR="00C318F2" w:rsidRPr="004F656D" w14:paraId="790ED4C4" w14:textId="77777777" w:rsidTr="00666521">
        <w:tc>
          <w:tcPr>
            <w:tcW w:w="8640" w:type="dxa"/>
          </w:tcPr>
          <w:p w14:paraId="4C191386" w14:textId="2D8C4286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Giddy,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頭暈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y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318F2" w:rsidRPr="004F656D" w14:paraId="6E984064" w14:textId="77777777" w:rsidTr="00666521">
        <w:tc>
          <w:tcPr>
            <w:tcW w:w="8640" w:type="dxa"/>
          </w:tcPr>
          <w:p w14:paraId="49056248" w14:textId="56AE8A91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Gift, 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送拉個物事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g’ ‘lá 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zz’,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禮物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 veh. </w:t>
            </w:r>
          </w:p>
        </w:tc>
      </w:tr>
      <w:tr w:rsidR="00C318F2" w:rsidRPr="004F656D" w14:paraId="1630B9BE" w14:textId="77777777" w:rsidTr="00666521">
        <w:tc>
          <w:tcPr>
            <w:tcW w:w="8640" w:type="dxa"/>
          </w:tcPr>
          <w:p w14:paraId="61EB2D2B" w14:textId="7182825E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Gild, (border with gold)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鑲金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siang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kiun, (paste on gold leaf)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貼金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t’íh kiun, 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(wash with gold)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圖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r w:rsidR="0068219D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 kiun, (sprinkle with gold) 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鑠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金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sah kiun. </w:t>
            </w:r>
          </w:p>
        </w:tc>
      </w:tr>
      <w:tr w:rsidR="00C318F2" w:rsidRPr="004F656D" w14:paraId="0398447A" w14:textId="77777777" w:rsidTr="00666521">
        <w:tc>
          <w:tcPr>
            <w:tcW w:w="8640" w:type="dxa"/>
          </w:tcPr>
          <w:p w14:paraId="66526FCF" w14:textId="1FCAE003" w:rsidR="00C318F2" w:rsidRPr="004F656D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18F2" w:rsidRPr="004F656D" w14:paraId="0464F9D5" w14:textId="77777777" w:rsidTr="00666521">
        <w:tc>
          <w:tcPr>
            <w:tcW w:w="8640" w:type="dxa"/>
          </w:tcPr>
          <w:p w14:paraId="03879B7F" w14:textId="47CDD26E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Gilt-paper-money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紙錠元寶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taz ding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niön ‘pau. </w:t>
            </w:r>
          </w:p>
        </w:tc>
      </w:tr>
      <w:tr w:rsidR="00C318F2" w:rsidRPr="004F656D" w14:paraId="608623A2" w14:textId="77777777" w:rsidTr="00666521">
        <w:tc>
          <w:tcPr>
            <w:tcW w:w="8640" w:type="dxa"/>
          </w:tcPr>
          <w:p w14:paraId="30D117AD" w14:textId="04963AD3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Ginger, 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薑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kiang, (preserved) 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薑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do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kiang. </w:t>
            </w:r>
          </w:p>
        </w:tc>
      </w:tr>
      <w:tr w:rsidR="00C318F2" w:rsidRPr="004F656D" w14:paraId="6B7AB137" w14:textId="77777777" w:rsidTr="00666521">
        <w:tc>
          <w:tcPr>
            <w:tcW w:w="8640" w:type="dxa"/>
          </w:tcPr>
          <w:p w14:paraId="1511EB40" w14:textId="58E8C9F0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Gingham,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柳條布</w:t>
            </w:r>
            <w:r w:rsidR="000E338A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lieu dia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C318F2" w:rsidRPr="004F656D" w14:paraId="1FB97F22" w14:textId="77777777" w:rsidTr="00666521">
        <w:tc>
          <w:tcPr>
            <w:tcW w:w="8640" w:type="dxa"/>
          </w:tcPr>
          <w:p w14:paraId="5CED894F" w14:textId="27AB00C5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Ginseng,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人参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niun sung, (foreign)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洋参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sung. </w:t>
            </w:r>
          </w:p>
        </w:tc>
      </w:tr>
      <w:tr w:rsidR="00C318F2" w:rsidRPr="004F656D" w14:paraId="3163AA3B" w14:textId="77777777" w:rsidTr="00666521">
        <w:tc>
          <w:tcPr>
            <w:tcW w:w="8640" w:type="dxa"/>
          </w:tcPr>
          <w:p w14:paraId="2A4EF041" w14:textId="1C5B48C5" w:rsidR="00C318F2" w:rsidRPr="004F656D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Girdle,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束腰带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sóh yau tá’. </w:t>
            </w:r>
          </w:p>
        </w:tc>
      </w:tr>
      <w:tr w:rsidR="00C318F2" w:rsidRPr="004F656D" w14:paraId="5BB37998" w14:textId="77777777" w:rsidTr="00666521">
        <w:tc>
          <w:tcPr>
            <w:tcW w:w="8640" w:type="dxa"/>
          </w:tcPr>
          <w:p w14:paraId="57867140" w14:textId="10B8A30A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Girl,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囝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ü ‘nön,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姑娘</w:t>
            </w:r>
            <w:r w:rsidR="00944C0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niang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18F2" w:rsidRPr="004F656D" w14:paraId="0781B67F" w14:textId="77777777" w:rsidTr="00666521">
        <w:tc>
          <w:tcPr>
            <w:tcW w:w="8640" w:type="dxa"/>
          </w:tcPr>
          <w:p w14:paraId="0F4C91CA" w14:textId="66150EBD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Girth,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肚带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‘tú tá’. </w:t>
            </w:r>
          </w:p>
        </w:tc>
      </w:tr>
      <w:tr w:rsidR="00C318F2" w:rsidRPr="004F656D" w14:paraId="1E470656" w14:textId="77777777" w:rsidTr="00666521">
        <w:tc>
          <w:tcPr>
            <w:tcW w:w="8640" w:type="dxa"/>
          </w:tcPr>
          <w:p w14:paraId="1642DDE3" w14:textId="5FD7BF58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Give, 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賜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送撥伊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peh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, (in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alms)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施捨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‘só, (give me) 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撥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拉我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peh ‘lá ngú, (give credit) 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賒賬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B243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só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tsang’. </w:t>
            </w:r>
          </w:p>
        </w:tc>
      </w:tr>
      <w:tr w:rsidR="00C318F2" w:rsidRPr="004F656D" w14:paraId="73E2FF39" w14:textId="77777777" w:rsidTr="00666521">
        <w:tc>
          <w:tcPr>
            <w:tcW w:w="8640" w:type="dxa"/>
          </w:tcPr>
          <w:p w14:paraId="25CAE5EA" w14:textId="30407488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Glad, 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喜歡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hwén,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k’á’ weh, 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開心</w:t>
            </w:r>
            <w:r w:rsidR="003515A7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sing. </w:t>
            </w:r>
          </w:p>
        </w:tc>
      </w:tr>
      <w:tr w:rsidR="00C318F2" w:rsidRPr="004F656D" w14:paraId="75899D04" w14:textId="77777777" w:rsidTr="00666521">
        <w:tc>
          <w:tcPr>
            <w:tcW w:w="8640" w:type="dxa"/>
          </w:tcPr>
          <w:p w14:paraId="666616E8" w14:textId="4B3310A2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Glass,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, (a drinking)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玻璃杯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pú lí pé. </w:t>
            </w:r>
          </w:p>
        </w:tc>
      </w:tr>
      <w:tr w:rsidR="00C318F2" w:rsidRPr="004F656D" w14:paraId="7890FB0C" w14:textId="77777777" w:rsidTr="00666521">
        <w:tc>
          <w:tcPr>
            <w:tcW w:w="8640" w:type="dxa"/>
          </w:tcPr>
          <w:p w14:paraId="3B59A162" w14:textId="583775DD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Glaze,</w:t>
            </w:r>
            <w:r w:rsidR="003515A7" w:rsidRPr="004F656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515A7" w:rsidRPr="004F656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黝</w:t>
            </w:r>
            <w:r w:rsidR="003515A7" w:rsidRPr="004F656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子</w:t>
            </w:r>
            <w:r w:rsidR="003515A7" w:rsidRPr="004F656D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shd w:val="clear" w:color="auto" w:fill="FFFFFF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‘yeu 'tsz.</w:t>
            </w:r>
          </w:p>
        </w:tc>
      </w:tr>
      <w:tr w:rsidR="00C318F2" w:rsidRPr="004F656D" w14:paraId="1AF4295E" w14:textId="77777777" w:rsidTr="00666521">
        <w:tc>
          <w:tcPr>
            <w:tcW w:w="8640" w:type="dxa"/>
          </w:tcPr>
          <w:p w14:paraId="6CFC0261" w14:textId="5B1D4F8E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Glazed, (pottery)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琉璃瓦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ieu l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318F2" w:rsidRPr="004F656D" w14:paraId="7401DB83" w14:textId="77777777" w:rsidTr="00666521">
        <w:tc>
          <w:tcPr>
            <w:tcW w:w="8640" w:type="dxa"/>
          </w:tcPr>
          <w:p w14:paraId="23E3C4CE" w14:textId="3FA0C859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Glitter,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發光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fa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kwong. </w:t>
            </w:r>
          </w:p>
        </w:tc>
      </w:tr>
      <w:tr w:rsidR="00C318F2" w:rsidRPr="004F656D" w14:paraId="282960D2" w14:textId="77777777" w:rsidTr="00666521">
        <w:tc>
          <w:tcPr>
            <w:tcW w:w="8640" w:type="dxa"/>
          </w:tcPr>
          <w:p w14:paraId="064F3824" w14:textId="21C77839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Globe,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球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gieu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(the e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ar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th)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地球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gieu. </w:t>
            </w:r>
          </w:p>
        </w:tc>
      </w:tr>
      <w:tr w:rsidR="00C318F2" w:rsidRPr="004F656D" w14:paraId="40A5E554" w14:textId="77777777" w:rsidTr="00666521">
        <w:tc>
          <w:tcPr>
            <w:tcW w:w="8640" w:type="dxa"/>
          </w:tcPr>
          <w:p w14:paraId="5674246A" w14:textId="3E8F468F" w:rsidR="00C318F2" w:rsidRPr="004F656D" w:rsidRDefault="007D30A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18F2" w:rsidRPr="004F656D" w14:paraId="4F41A923" w14:textId="77777777" w:rsidTr="00666521">
        <w:tc>
          <w:tcPr>
            <w:tcW w:w="8640" w:type="dxa"/>
          </w:tcPr>
          <w:p w14:paraId="375B93CB" w14:textId="22C9F468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Gloomy, (weather)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昏天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hwun t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ie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n. </w:t>
            </w:r>
          </w:p>
        </w:tc>
      </w:tr>
      <w:tr w:rsidR="00C318F2" w:rsidRPr="004F656D" w14:paraId="6E12C5AD" w14:textId="77777777" w:rsidTr="00666521">
        <w:tc>
          <w:tcPr>
            <w:tcW w:w="8640" w:type="dxa"/>
          </w:tcPr>
          <w:p w14:paraId="25028E1D" w14:textId="21AA5EC5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Glory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榮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318F2" w:rsidRPr="004F656D" w14:paraId="7E3BDC55" w14:textId="77777777" w:rsidTr="00666521">
        <w:tc>
          <w:tcPr>
            <w:tcW w:w="8640" w:type="dxa"/>
          </w:tcPr>
          <w:p w14:paraId="61366133" w14:textId="4AA86E5E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Gloves, 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手套</w:t>
            </w:r>
            <w:r w:rsidR="004C4F2C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‘seu ta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u’. </w:t>
            </w:r>
          </w:p>
        </w:tc>
      </w:tr>
      <w:tr w:rsidR="00C318F2" w:rsidRPr="004F656D" w14:paraId="36370FB9" w14:textId="77777777" w:rsidTr="00666521">
        <w:tc>
          <w:tcPr>
            <w:tcW w:w="8640" w:type="dxa"/>
          </w:tcPr>
          <w:p w14:paraId="59809DEA" w14:textId="0BA91580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Glowworm,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榮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火虫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yeu ‘h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318F2" w:rsidRPr="004F656D" w14:paraId="633A1694" w14:textId="77777777" w:rsidTr="00666521">
        <w:tc>
          <w:tcPr>
            <w:tcW w:w="8640" w:type="dxa"/>
          </w:tcPr>
          <w:p w14:paraId="7962ED64" w14:textId="4D59DD23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Glue, (cow hide)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牛皮膠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nien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bí kiau, (fish)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魚膠水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ng kiau.</w:t>
            </w:r>
          </w:p>
        </w:tc>
      </w:tr>
      <w:tr w:rsidR="00C318F2" w:rsidRPr="004F656D" w14:paraId="60A986FE" w14:textId="77777777" w:rsidTr="00666521">
        <w:tc>
          <w:tcPr>
            <w:tcW w:w="8640" w:type="dxa"/>
          </w:tcPr>
          <w:p w14:paraId="46811258" w14:textId="4FECC5B4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Gluttono</w:t>
            </w:r>
            <w:r w:rsidR="007D30A2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us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貪吃</w:t>
            </w:r>
            <w:r w:rsidR="00666521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én k’iuh.</w:t>
            </w:r>
          </w:p>
        </w:tc>
      </w:tr>
      <w:tr w:rsidR="00C318F2" w:rsidRPr="004F656D" w14:paraId="1681B21A" w14:textId="77777777" w:rsidTr="00666521">
        <w:tc>
          <w:tcPr>
            <w:tcW w:w="8640" w:type="dxa"/>
          </w:tcPr>
          <w:p w14:paraId="62ACB3FC" w14:textId="5B42B473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Gnash, (with teeth)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咬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牙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切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齒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‘ngau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ngá t’sih ‘t’sz. </w:t>
            </w:r>
          </w:p>
        </w:tc>
      </w:tr>
      <w:tr w:rsidR="00C318F2" w:rsidRPr="004F656D" w14:paraId="212E6799" w14:textId="77777777" w:rsidTr="00666521">
        <w:tc>
          <w:tcPr>
            <w:tcW w:w="8640" w:type="dxa"/>
          </w:tcPr>
          <w:p w14:paraId="089A43F9" w14:textId="141785B9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Gnaw, (a bone)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咬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骨頭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ngau kweh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deu. </w:t>
            </w:r>
          </w:p>
        </w:tc>
      </w:tr>
      <w:tr w:rsidR="00C318F2" w:rsidRPr="004F656D" w14:paraId="6C294D0C" w14:textId="77777777" w:rsidTr="00666521">
        <w:tc>
          <w:tcPr>
            <w:tcW w:w="8640" w:type="dxa"/>
          </w:tcPr>
          <w:p w14:paraId="0C491EA5" w14:textId="5A7D921A" w:rsidR="00C318F2" w:rsidRPr="004F656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Go,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k’í’,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a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‘tseu,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(by bo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a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t)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坐船去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‘zú zén k’í’, (a foot)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步行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bú’ yung, (go up) </w:t>
            </w:r>
            <w:r w:rsidR="00A53F37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䟿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上去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lók zong’ k’í’, (go down) 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下去</w:t>
            </w:r>
            <w:r w:rsidR="005A357B" w:rsidRPr="004F656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‘au k’</w:t>
            </w:r>
            <w:r w:rsidR="00D859F8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4F1A64" w:rsidRPr="004F656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318F2" w:rsidRPr="004F656D" w14:paraId="7B50E240" w14:textId="77777777" w:rsidTr="00666521">
        <w:tc>
          <w:tcPr>
            <w:tcW w:w="8640" w:type="dxa"/>
          </w:tcPr>
          <w:p w14:paraId="077DAC8A" w14:textId="77777777" w:rsidR="00C318F2" w:rsidRPr="004F656D" w:rsidRDefault="00C318F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31C79387" w14:textId="77777777" w:rsidR="003F62F2" w:rsidRPr="004F656D" w:rsidRDefault="003F62F2">
      <w:pPr>
        <w:rPr>
          <w:rFonts w:ascii="Times New Roman" w:eastAsia="SimSun" w:hAnsi="Times New Roman" w:cs="Times New Roman"/>
          <w:sz w:val="24"/>
          <w:szCs w:val="24"/>
        </w:rPr>
      </w:pPr>
    </w:p>
    <w:sectPr w:rsidR="003F62F2" w:rsidRPr="004F65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361984">
    <w:abstractNumId w:val="8"/>
  </w:num>
  <w:num w:numId="2" w16cid:durableId="687412852">
    <w:abstractNumId w:val="6"/>
  </w:num>
  <w:num w:numId="3" w16cid:durableId="581336260">
    <w:abstractNumId w:val="5"/>
  </w:num>
  <w:num w:numId="4" w16cid:durableId="1518889668">
    <w:abstractNumId w:val="4"/>
  </w:num>
  <w:num w:numId="5" w16cid:durableId="306979490">
    <w:abstractNumId w:val="7"/>
  </w:num>
  <w:num w:numId="6" w16cid:durableId="286547379">
    <w:abstractNumId w:val="3"/>
  </w:num>
  <w:num w:numId="7" w16cid:durableId="1153714273">
    <w:abstractNumId w:val="2"/>
  </w:num>
  <w:num w:numId="8" w16cid:durableId="953026837">
    <w:abstractNumId w:val="1"/>
  </w:num>
  <w:num w:numId="9" w16cid:durableId="195193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38A"/>
    <w:rsid w:val="0015074B"/>
    <w:rsid w:val="0029639D"/>
    <w:rsid w:val="00326F90"/>
    <w:rsid w:val="003515A7"/>
    <w:rsid w:val="003F62F2"/>
    <w:rsid w:val="00437265"/>
    <w:rsid w:val="004C4F2C"/>
    <w:rsid w:val="004F1A64"/>
    <w:rsid w:val="004F656D"/>
    <w:rsid w:val="005A357B"/>
    <w:rsid w:val="00666521"/>
    <w:rsid w:val="0068219D"/>
    <w:rsid w:val="006B2432"/>
    <w:rsid w:val="006D0517"/>
    <w:rsid w:val="007D2DD1"/>
    <w:rsid w:val="007D30A2"/>
    <w:rsid w:val="00944C0B"/>
    <w:rsid w:val="00A53F37"/>
    <w:rsid w:val="00AA1D8D"/>
    <w:rsid w:val="00B47730"/>
    <w:rsid w:val="00C318F2"/>
    <w:rsid w:val="00CB0664"/>
    <w:rsid w:val="00D859F8"/>
    <w:rsid w:val="00F27C14"/>
    <w:rsid w:val="00F51A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B8F63"/>
  <w14:defaultImageDpi w14:val="300"/>
  <w15:docId w15:val="{8A7E7747-B5EF-45A9-9489-64AD692E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2024-09-15T08:08:00Z</dcterms:modified>
  <cp:category/>
</cp:coreProperties>
</file>