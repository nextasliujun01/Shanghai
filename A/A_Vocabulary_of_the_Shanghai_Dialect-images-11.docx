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1136F" w:rsidRPr="00FA5DD5" w14:paraId="79582C57" w14:textId="77777777" w:rsidTr="00565F0E">
        <w:tc>
          <w:tcPr>
            <w:tcW w:w="8640" w:type="dxa"/>
          </w:tcPr>
          <w:p w14:paraId="779DBC92" w14:textId="47870C3E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Ass,  </w:t>
            </w:r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FA5DD5" w14:paraId="016EC1D1" w14:textId="77777777" w:rsidTr="00565F0E">
        <w:tc>
          <w:tcPr>
            <w:tcW w:w="8640" w:type="dxa"/>
          </w:tcPr>
          <w:p w14:paraId="46A9F6D2" w14:textId="53DC776E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Assassin, </w:t>
            </w:r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t'sz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k’ah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(murde</w:t>
            </w:r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rer) </w:t>
            </w:r>
            <w:proofErr w:type="spellStart"/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h’iúng</w:t>
            </w:r>
            <w:proofErr w:type="spellEnd"/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FA5DD5" w14:paraId="644DD1FB" w14:textId="77777777" w:rsidTr="00565F0E">
        <w:tc>
          <w:tcPr>
            <w:tcW w:w="8640" w:type="dxa"/>
          </w:tcPr>
          <w:p w14:paraId="110E1524" w14:textId="64EF4D06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Assemble, </w:t>
            </w:r>
            <w:proofErr w:type="spellStart"/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FA5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dzú</w:t>
            </w:r>
            <w:proofErr w:type="spellEnd"/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dzih</w:t>
            </w:r>
            <w:proofErr w:type="spellEnd"/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FA5DD5" w14:paraId="1F2F27D6" w14:textId="77777777" w:rsidTr="00565F0E">
        <w:tc>
          <w:tcPr>
            <w:tcW w:w="8640" w:type="dxa"/>
          </w:tcPr>
          <w:p w14:paraId="187D6F9A" w14:textId="728BFAFC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Assent, 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yü</w:t>
            </w:r>
            <w:r w:rsidRPr="00FA5D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ung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tah</w:t>
            </w:r>
            <w:proofErr w:type="spell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</w:p>
        </w:tc>
      </w:tr>
      <w:tr w:rsidR="0011136F" w:rsidRPr="00FA5DD5" w14:paraId="0622121A" w14:textId="77777777" w:rsidTr="00565F0E">
        <w:tc>
          <w:tcPr>
            <w:tcW w:w="8640" w:type="dxa"/>
          </w:tcPr>
          <w:p w14:paraId="6F17FBC1" w14:textId="5DF00050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Assess, (custom </w:t>
            </w: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dues )</w:t>
            </w:r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sûe</w:t>
            </w:r>
            <w:proofErr w:type="spell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1136F" w:rsidRPr="00FA5DD5" w14:paraId="4F60EBEB" w14:textId="77777777" w:rsidTr="00565F0E">
        <w:tc>
          <w:tcPr>
            <w:tcW w:w="8640" w:type="dxa"/>
          </w:tcPr>
          <w:p w14:paraId="641D3401" w14:textId="63DCEBBD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Assets, </w:t>
            </w:r>
            <w:r w:rsidRPr="00FA5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dzung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dzien</w:t>
            </w:r>
            <w:proofErr w:type="spell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FA5DD5" w14:paraId="5682B870" w14:textId="77777777" w:rsidTr="00565F0E">
        <w:tc>
          <w:tcPr>
            <w:tcW w:w="8640" w:type="dxa"/>
          </w:tcPr>
          <w:p w14:paraId="5447833E" w14:textId="7AF33D13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Assign, (a time) </w:t>
            </w:r>
            <w:proofErr w:type="spellStart"/>
            <w:proofErr w:type="gramStart"/>
            <w:r w:rsidRPr="00FA5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A5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</w:t>
            </w:r>
            <w:proofErr w:type="gram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FA5DD5" w14:paraId="15763029" w14:textId="77777777" w:rsidTr="00565F0E">
        <w:tc>
          <w:tcPr>
            <w:tcW w:w="8640" w:type="dxa"/>
          </w:tcPr>
          <w:p w14:paraId="6FEA9580" w14:textId="7AEA4DC3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Assist, </w:t>
            </w:r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187137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‘,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18713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pong</w:t>
            </w:r>
          </w:p>
        </w:tc>
      </w:tr>
      <w:tr w:rsidR="0011136F" w:rsidRPr="00FA5DD5" w14:paraId="2A16A0FA" w14:textId="77777777" w:rsidTr="00565F0E">
        <w:tc>
          <w:tcPr>
            <w:tcW w:w="8640" w:type="dxa"/>
          </w:tcPr>
          <w:p w14:paraId="722254A8" w14:textId="781660C7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Assistant, ‘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4260F3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ki‘</w:t>
            </w:r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(official) </w:t>
            </w:r>
            <w:proofErr w:type="spellStart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</w:t>
            </w:r>
            <w:proofErr w:type="spellEnd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11136F" w:rsidRPr="00FA5DD5" w14:paraId="1098FE74" w14:textId="77777777" w:rsidTr="00565F0E">
        <w:tc>
          <w:tcPr>
            <w:tcW w:w="8640" w:type="dxa"/>
          </w:tcPr>
          <w:p w14:paraId="412A58AF" w14:textId="4C05D1BF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Associate, (an)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260F3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bén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tau </w:t>
            </w:r>
            <w:proofErr w:type="spellStart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bén</w:t>
            </w:r>
            <w:proofErr w:type="spellEnd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(to) </w:t>
            </w:r>
            <w:proofErr w:type="spellStart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dau</w:t>
            </w:r>
            <w:proofErr w:type="spellEnd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wong</w:t>
            </w:r>
            <w:proofErr w:type="spellEnd"/>
            <w:r w:rsidR="004260F3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FA5DD5" w14:paraId="6BEC3603" w14:textId="77777777" w:rsidTr="00565F0E">
        <w:tc>
          <w:tcPr>
            <w:tcW w:w="8640" w:type="dxa"/>
          </w:tcPr>
          <w:p w14:paraId="5866698D" w14:textId="69B8C08E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Asthma,</w:t>
            </w:r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proofErr w:type="gramEnd"/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ts’é</w:t>
            </w:r>
            <w:r w:rsidRPr="00FA5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bing</w:t>
            </w:r>
            <w:proofErr w:type="spellEnd"/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</w:p>
        </w:tc>
      </w:tr>
      <w:tr w:rsidR="0011136F" w:rsidRPr="00FA5DD5" w14:paraId="586CBB79" w14:textId="77777777" w:rsidTr="00565F0E">
        <w:tc>
          <w:tcPr>
            <w:tcW w:w="8640" w:type="dxa"/>
          </w:tcPr>
          <w:p w14:paraId="5FE11197" w14:textId="5EEC54C0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Astonish, </w:t>
            </w:r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76308" w:rsidRPr="00FA5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FA5DD5" w14:paraId="4B5DD4C4" w14:textId="77777777" w:rsidTr="00565F0E">
        <w:tc>
          <w:tcPr>
            <w:tcW w:w="8640" w:type="dxa"/>
          </w:tcPr>
          <w:p w14:paraId="5E610731" w14:textId="5173D11F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Astrologer, </w:t>
            </w:r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</w:t>
            </w:r>
            <w:r w:rsidRPr="00FA5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‘ sing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="00176308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11136F" w:rsidRPr="00FA5DD5" w14:paraId="5D9FEE6E" w14:textId="77777777" w:rsidTr="00565F0E">
        <w:tc>
          <w:tcPr>
            <w:tcW w:w="8640" w:type="dxa"/>
          </w:tcPr>
          <w:p w14:paraId="69B8479B" w14:textId="5A32B1EA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Astronomy,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vun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FA5DD5" w14:paraId="7B903167" w14:textId="77777777" w:rsidTr="00565F0E">
        <w:tc>
          <w:tcPr>
            <w:tcW w:w="8640" w:type="dxa"/>
          </w:tcPr>
          <w:p w14:paraId="5B8AEC18" w14:textId="1553AE40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Asylum, (</w:t>
            </w: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infant) 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</w:t>
            </w:r>
          </w:p>
        </w:tc>
      </w:tr>
      <w:tr w:rsidR="0011136F" w:rsidRPr="00FA5DD5" w14:paraId="328D65FF" w14:textId="77777777" w:rsidTr="00565F0E">
        <w:tc>
          <w:tcPr>
            <w:tcW w:w="8640" w:type="dxa"/>
          </w:tcPr>
          <w:p w14:paraId="65C430B4" w14:textId="6195B403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At,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FA5DD5" w14:paraId="0105D278" w14:textId="77777777" w:rsidTr="00565F0E">
        <w:tc>
          <w:tcPr>
            <w:tcW w:w="8640" w:type="dxa"/>
          </w:tcPr>
          <w:p w14:paraId="758EC418" w14:textId="27B70ED3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Atmosphere, </w:t>
            </w:r>
            <w:proofErr w:type="spellStart"/>
            <w:proofErr w:type="gram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k’i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11136F" w:rsidRPr="00FA5DD5" w14:paraId="4C1E29F4" w14:textId="77777777" w:rsidTr="00565F0E">
        <w:tc>
          <w:tcPr>
            <w:tcW w:w="8640" w:type="dxa"/>
          </w:tcPr>
          <w:p w14:paraId="576801E9" w14:textId="5BA53A86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Atrocious, 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h’i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oh.</w:t>
            </w:r>
          </w:p>
        </w:tc>
      </w:tr>
      <w:tr w:rsidR="0011136F" w:rsidRPr="00FA5DD5" w14:paraId="6E85ED17" w14:textId="77777777" w:rsidTr="00565F0E">
        <w:tc>
          <w:tcPr>
            <w:tcW w:w="8640" w:type="dxa"/>
          </w:tcPr>
          <w:p w14:paraId="3C3C4092" w14:textId="38096BD7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tack,</w:t>
            </w:r>
            <w:r w:rsidR="00565F0E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11136F" w:rsidRPr="00FA5DD5" w14:paraId="578188CD" w14:textId="77777777" w:rsidTr="00565F0E">
        <w:tc>
          <w:tcPr>
            <w:tcW w:w="8640" w:type="dxa"/>
          </w:tcPr>
          <w:p w14:paraId="22E57335" w14:textId="7C655993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Attain, 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tau‘,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tau’. </w:t>
            </w:r>
          </w:p>
        </w:tc>
      </w:tr>
      <w:tr w:rsidR="0011136F" w:rsidRPr="00FA5DD5" w14:paraId="4138AF47" w14:textId="77777777" w:rsidTr="00565F0E">
        <w:tc>
          <w:tcPr>
            <w:tcW w:w="8640" w:type="dxa"/>
          </w:tcPr>
          <w:p w14:paraId="1F6A046E" w14:textId="76F87103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Attempt,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proofErr w:type="gram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k’ön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11136F" w:rsidRPr="00FA5DD5" w14:paraId="0BFBEA8A" w14:textId="77777777" w:rsidTr="00565F0E">
        <w:tc>
          <w:tcPr>
            <w:tcW w:w="8640" w:type="dxa"/>
          </w:tcPr>
          <w:p w14:paraId="36A8FCED" w14:textId="17231818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Attend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lieu</w:t>
            </w:r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11136F" w:rsidRPr="00FA5DD5" w14:paraId="6698B96F" w14:textId="77777777" w:rsidTr="00565F0E">
        <w:tc>
          <w:tcPr>
            <w:tcW w:w="8640" w:type="dxa"/>
          </w:tcPr>
          <w:p w14:paraId="5A616CD3" w14:textId="392FFB6A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Attentive, 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11136F" w:rsidRPr="00FA5DD5" w14:paraId="2F249697" w14:textId="77777777" w:rsidTr="00565F0E">
        <w:tc>
          <w:tcPr>
            <w:tcW w:w="8640" w:type="dxa"/>
          </w:tcPr>
          <w:p w14:paraId="0C0ECEEA" w14:textId="0204D4CB" w:rsidR="0011136F" w:rsidRPr="00FA5DD5" w:rsidRDefault="00565F0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FA5DD5" w14:paraId="27D5E1EC" w14:textId="77777777" w:rsidTr="00565F0E">
        <w:tc>
          <w:tcPr>
            <w:tcW w:w="8640" w:type="dxa"/>
          </w:tcPr>
          <w:p w14:paraId="29B1DF72" w14:textId="18C6B9ED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Attest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kie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tsun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spellEnd"/>
            <w:proofErr w:type="gram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FA5DD5" w14:paraId="2C3292BF" w14:textId="77777777" w:rsidTr="00565F0E">
        <w:tc>
          <w:tcPr>
            <w:tcW w:w="8640" w:type="dxa"/>
          </w:tcPr>
          <w:p w14:paraId="5348D57A" w14:textId="739D9290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Attract,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h’ih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(notice)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yau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65F0E" w:rsidRPr="00FA5DD5" w14:paraId="68A38A1D" w14:textId="77777777" w:rsidTr="00565F0E">
        <w:tc>
          <w:tcPr>
            <w:tcW w:w="8640" w:type="dxa"/>
          </w:tcPr>
          <w:p w14:paraId="3E233B37" w14:textId="468B927E" w:rsidR="00565F0E" w:rsidRPr="00FA5DD5" w:rsidRDefault="00565F0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Auction,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p’áh</w:t>
            </w:r>
            <w:proofErr w:type="spellEnd"/>
            <w:proofErr w:type="gram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má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kiau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má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11136F" w:rsidRPr="00FA5DD5" w14:paraId="161FD653" w14:textId="77777777" w:rsidTr="00565F0E">
        <w:tc>
          <w:tcPr>
            <w:tcW w:w="8640" w:type="dxa"/>
          </w:tcPr>
          <w:p w14:paraId="2B3472AB" w14:textId="22CC042C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Aunt, (paternal)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>niang</w:t>
            </w:r>
            <w:proofErr w:type="spellEnd"/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>niang</w:t>
            </w:r>
            <w:proofErr w:type="spellEnd"/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(maternal)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í’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mú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>niang</w:t>
            </w:r>
            <w:proofErr w:type="spellEnd"/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FA5DD5" w14:paraId="3CA5DEEC" w14:textId="77777777" w:rsidTr="00565F0E">
        <w:tc>
          <w:tcPr>
            <w:tcW w:w="8640" w:type="dxa"/>
          </w:tcPr>
          <w:p w14:paraId="5E6DFD93" w14:textId="3D5FA720" w:rsidR="0011136F" w:rsidRPr="00FA5DD5" w:rsidRDefault="00111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6F" w:rsidRPr="00FA5DD5" w14:paraId="587C4760" w14:textId="77777777" w:rsidTr="00565F0E">
        <w:tc>
          <w:tcPr>
            <w:tcW w:w="8640" w:type="dxa"/>
          </w:tcPr>
          <w:p w14:paraId="4265DA80" w14:textId="6B12DD62" w:rsidR="0011136F" w:rsidRPr="00FA5DD5" w:rsidRDefault="00111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6F" w:rsidRPr="00FA5DD5" w14:paraId="34358F29" w14:textId="77777777" w:rsidTr="00565F0E">
        <w:tc>
          <w:tcPr>
            <w:tcW w:w="8640" w:type="dxa"/>
          </w:tcPr>
          <w:p w14:paraId="32CB16C7" w14:textId="77762950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Authority, </w:t>
            </w:r>
            <w:proofErr w:type="spellStart"/>
            <w:r w:rsidRPr="00FA5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ping‘</w:t>
            </w:r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kiön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</w:p>
        </w:tc>
      </w:tr>
      <w:tr w:rsidR="0011136F" w:rsidRPr="00FA5DD5" w14:paraId="78EB52ED" w14:textId="77777777" w:rsidTr="00565F0E">
        <w:tc>
          <w:tcPr>
            <w:tcW w:w="8640" w:type="dxa"/>
          </w:tcPr>
          <w:p w14:paraId="05C1DA96" w14:textId="7288F929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Autumn,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’‘</w:t>
            </w:r>
            <w:proofErr w:type="spellStart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ieu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FA5DD5" w14:paraId="0AA9059F" w14:textId="77777777" w:rsidTr="00565F0E">
        <w:tc>
          <w:tcPr>
            <w:tcW w:w="8640" w:type="dxa"/>
          </w:tcPr>
          <w:p w14:paraId="76D95544" w14:textId="19D7E1E4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Avail, (one’s self of) </w:t>
            </w:r>
            <w:proofErr w:type="spellStart"/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dzung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t’sung</w:t>
            </w:r>
            <w:proofErr w:type="spellEnd"/>
            <w:proofErr w:type="gram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</w:p>
        </w:tc>
      </w:tr>
      <w:tr w:rsidR="0011136F" w:rsidRPr="00FA5DD5" w14:paraId="45CAEDD5" w14:textId="77777777" w:rsidTr="00565F0E">
        <w:tc>
          <w:tcPr>
            <w:tcW w:w="8640" w:type="dxa"/>
          </w:tcPr>
          <w:p w14:paraId="1149583E" w14:textId="651A643B" w:rsidR="0011136F" w:rsidRPr="00FA5DD5" w:rsidRDefault="00000000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Avaricious, 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A5D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sing,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</w:t>
            </w:r>
            <w:r w:rsidR="007E1BE5" w:rsidRPr="00FA5DD5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n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lan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lön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7E1BE5" w:rsidRPr="00FA5DD5" w14:paraId="02592919" w14:textId="77777777" w:rsidTr="00565F0E">
        <w:tc>
          <w:tcPr>
            <w:tcW w:w="8640" w:type="dxa"/>
          </w:tcPr>
          <w:p w14:paraId="015704A0" w14:textId="41AB81AE" w:rsidR="007E1BE5" w:rsidRPr="00FA5DD5" w:rsidRDefault="007E1BE5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Avenge, pau’ </w:t>
            </w:r>
            <w:proofErr w:type="spellStart"/>
            <w:r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gieu</w:t>
            </w:r>
            <w:proofErr w:type="spellEnd"/>
            <w:r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pau’ </w:t>
            </w:r>
            <w:proofErr w:type="spellStart"/>
            <w:r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dzeu</w:t>
            </w:r>
            <w:proofErr w:type="spellEnd"/>
            <w:r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FA5DD5" w14:paraId="0FD29CCB" w14:textId="77777777" w:rsidTr="00565F0E">
        <w:tc>
          <w:tcPr>
            <w:tcW w:w="8640" w:type="dxa"/>
          </w:tcPr>
          <w:p w14:paraId="1512DDC5" w14:textId="6655A939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Average, (</w:t>
            </w: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price)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ts’á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ong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dzing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FA5DD5" w14:paraId="3185717A" w14:textId="77777777" w:rsidTr="00565F0E">
        <w:tc>
          <w:tcPr>
            <w:tcW w:w="8640" w:type="dxa"/>
          </w:tcPr>
          <w:p w14:paraId="1DD5E380" w14:textId="248A96BE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Avoid,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E1BE5" w:rsidRPr="00FA5DD5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proofErr w:type="gram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t’eh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1136F" w:rsidRPr="00FA5DD5" w14:paraId="4AAF3D69" w14:textId="77777777" w:rsidTr="00565F0E">
        <w:tc>
          <w:tcPr>
            <w:tcW w:w="8640" w:type="dxa"/>
          </w:tcPr>
          <w:p w14:paraId="675F3633" w14:textId="207636CE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Awake, (to) </w:t>
            </w: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kau‘</w:t>
            </w:r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k’wung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sing’,  </w:t>
            </w:r>
            <w:proofErr w:type="spellStart"/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>k’wung</w:t>
            </w:r>
            <w:proofErr w:type="spellEnd"/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>‘ ka</w:t>
            </w:r>
            <w:r w:rsidR="007E1BE5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565F0E" w:rsidRPr="00FA5DD5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11136F" w:rsidRPr="00FA5DD5" w14:paraId="38B1A276" w14:textId="77777777" w:rsidTr="00565F0E">
        <w:tc>
          <w:tcPr>
            <w:tcW w:w="8640" w:type="dxa"/>
          </w:tcPr>
          <w:p w14:paraId="3FD3BACA" w14:textId="1970836C" w:rsidR="0011136F" w:rsidRPr="00FA5DD5" w:rsidRDefault="00111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6F" w:rsidRPr="00FA5DD5" w14:paraId="03874B2C" w14:textId="77777777" w:rsidTr="00565F0E">
        <w:tc>
          <w:tcPr>
            <w:tcW w:w="8640" w:type="dxa"/>
          </w:tcPr>
          <w:p w14:paraId="11B262DC" w14:textId="5683CE15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Awf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l, 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End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k’ó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’ó</w:t>
            </w:r>
            <w:proofErr w:type="spellEnd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2147" w:rsidRPr="00FA5DD5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ü’ </w:t>
            </w:r>
            <w:proofErr w:type="spellStart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p’ó</w:t>
            </w:r>
            <w:proofErr w:type="spellEnd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</w:p>
        </w:tc>
      </w:tr>
      <w:tr w:rsidR="0011136F" w:rsidRPr="00FA5DD5" w14:paraId="698E318A" w14:textId="77777777" w:rsidTr="00565F0E">
        <w:tc>
          <w:tcPr>
            <w:tcW w:w="8640" w:type="dxa"/>
          </w:tcPr>
          <w:p w14:paraId="785B81C4" w14:textId="51B880D7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Awl, ‘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FA5DD5" w14:paraId="5CD68820" w14:textId="77777777" w:rsidTr="00565F0E">
        <w:tc>
          <w:tcPr>
            <w:tcW w:w="8640" w:type="dxa"/>
          </w:tcPr>
          <w:p w14:paraId="0F0F665C" w14:textId="0EB3A593" w:rsidR="0011136F" w:rsidRPr="00FA5DD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Awning, 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liang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92147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(or </w:t>
            </w:r>
            <w:proofErr w:type="spellStart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báng</w:t>
            </w:r>
            <w:proofErr w:type="spellEnd"/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11136F" w:rsidRPr="00FA5DD5" w14:paraId="4E401B81" w14:textId="77777777" w:rsidTr="00565F0E">
        <w:tc>
          <w:tcPr>
            <w:tcW w:w="8640" w:type="dxa"/>
          </w:tcPr>
          <w:p w14:paraId="2D311003" w14:textId="31AB5D7C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Awry, 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A92147" w:rsidRPr="00FA5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A92147" w:rsidRPr="00FA5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zi</w:t>
            </w:r>
            <w:r w:rsidR="00A92147" w:rsidRPr="00FA5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11136F" w:rsidRPr="00FA5DD5" w14:paraId="27DF1DD2" w14:textId="77777777" w:rsidTr="00565F0E">
        <w:tc>
          <w:tcPr>
            <w:tcW w:w="8640" w:type="dxa"/>
          </w:tcPr>
          <w:p w14:paraId="0C6C0A98" w14:textId="4F827FB8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Axe,  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92147" w:rsidRPr="00FA5DD5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FA5DD5" w14:paraId="351FB2FE" w14:textId="77777777" w:rsidTr="00565F0E">
        <w:tc>
          <w:tcPr>
            <w:tcW w:w="8640" w:type="dxa"/>
          </w:tcPr>
          <w:p w14:paraId="3587C866" w14:textId="7B6DF0BA" w:rsidR="0011136F" w:rsidRPr="00FA5DD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Axle, </w:t>
            </w:r>
            <w:r w:rsidR="00A92147" w:rsidRPr="00FA5D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92147" w:rsidRPr="00FA5DD5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92147" w:rsidRPr="00FA5DD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ts’</w:t>
            </w:r>
            <w:r w:rsidR="00A92147" w:rsidRPr="00FA5DD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 w:rsidR="00A92147" w:rsidRPr="00FA5DD5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FA5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FA5DD5" w14:paraId="1582EED5" w14:textId="77777777" w:rsidTr="00565F0E">
        <w:tc>
          <w:tcPr>
            <w:tcW w:w="8640" w:type="dxa"/>
          </w:tcPr>
          <w:p w14:paraId="70A56E3C" w14:textId="77777777" w:rsidR="0011136F" w:rsidRPr="00FA5DD5" w:rsidRDefault="00111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0A6616" w14:textId="77777777" w:rsidR="00270C0C" w:rsidRPr="00FA5DD5" w:rsidRDefault="00270C0C">
      <w:pPr>
        <w:rPr>
          <w:rFonts w:ascii="Times New Roman" w:hAnsi="Times New Roman" w:cs="Times New Roman"/>
          <w:sz w:val="24"/>
          <w:szCs w:val="24"/>
        </w:rPr>
      </w:pPr>
    </w:p>
    <w:sectPr w:rsidR="00270C0C" w:rsidRPr="00FA5D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443532">
    <w:abstractNumId w:val="8"/>
  </w:num>
  <w:num w:numId="2" w16cid:durableId="1347557109">
    <w:abstractNumId w:val="6"/>
  </w:num>
  <w:num w:numId="3" w16cid:durableId="1014262330">
    <w:abstractNumId w:val="5"/>
  </w:num>
  <w:num w:numId="4" w16cid:durableId="1043212727">
    <w:abstractNumId w:val="4"/>
  </w:num>
  <w:num w:numId="5" w16cid:durableId="47002580">
    <w:abstractNumId w:val="7"/>
  </w:num>
  <w:num w:numId="6" w16cid:durableId="155264747">
    <w:abstractNumId w:val="3"/>
  </w:num>
  <w:num w:numId="7" w16cid:durableId="1001591703">
    <w:abstractNumId w:val="2"/>
  </w:num>
  <w:num w:numId="8" w16cid:durableId="309286961">
    <w:abstractNumId w:val="1"/>
  </w:num>
  <w:num w:numId="9" w16cid:durableId="4229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606"/>
    <w:rsid w:val="0006063C"/>
    <w:rsid w:val="0011136F"/>
    <w:rsid w:val="0015074B"/>
    <w:rsid w:val="00176308"/>
    <w:rsid w:val="00187137"/>
    <w:rsid w:val="00270C0C"/>
    <w:rsid w:val="0029639D"/>
    <w:rsid w:val="00326F90"/>
    <w:rsid w:val="004260F3"/>
    <w:rsid w:val="00486010"/>
    <w:rsid w:val="00565F0E"/>
    <w:rsid w:val="007E1BE5"/>
    <w:rsid w:val="00A92147"/>
    <w:rsid w:val="00AA1D8D"/>
    <w:rsid w:val="00B47730"/>
    <w:rsid w:val="00BD4301"/>
    <w:rsid w:val="00CB0664"/>
    <w:rsid w:val="00FA5D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58543"/>
  <w14:defaultImageDpi w14:val="300"/>
  <w15:docId w15:val="{F8ED6FED-3A37-4A9E-AA62-313D22CB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2024-08-11T22:44:00Z</dcterms:modified>
  <cp:category/>
</cp:coreProperties>
</file>