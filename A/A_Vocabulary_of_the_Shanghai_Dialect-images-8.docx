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146BCF" w14:paraId="2FE7638E" w14:textId="77777777" w:rsidTr="00F919F3">
        <w:tc>
          <w:tcPr>
            <w:tcW w:w="8640" w:type="dxa"/>
          </w:tcPr>
          <w:p w14:paraId="52EED828" w14:textId="39C24AE5" w:rsidR="00146BCF" w:rsidRDefault="00000000">
            <w:r>
              <w:t xml:space="preserve">Agate, </w:t>
            </w:r>
            <w:proofErr w:type="spellStart"/>
            <w:r w:rsidR="00F24678" w:rsidRPr="00F24678">
              <w:rPr>
                <w:rFonts w:hint="eastAsia"/>
              </w:rPr>
              <w:t>瑪瑙</w:t>
            </w:r>
            <w:proofErr w:type="spellEnd"/>
            <w:r w:rsidR="00266B00">
              <w:rPr>
                <w:rFonts w:eastAsia="SimSun" w:hint="eastAsia"/>
                <w:lang w:eastAsia="zh-CN"/>
              </w:rPr>
              <w:t xml:space="preserve"> </w:t>
            </w:r>
            <w:r w:rsidR="00266B00">
              <w:rPr>
                <w:rFonts w:eastAsia="SimSun"/>
                <w:lang w:eastAsia="zh-CN"/>
              </w:rPr>
              <w:t>‘</w:t>
            </w:r>
            <w:proofErr w:type="spellStart"/>
            <w:r>
              <w:t>m</w:t>
            </w:r>
            <w:r w:rsidR="00266B00">
              <w:t>ó</w:t>
            </w:r>
            <w:proofErr w:type="spellEnd"/>
            <w:r>
              <w:t xml:space="preserve"> </w:t>
            </w:r>
            <w:r w:rsidR="00266B00">
              <w:rPr>
                <w:rFonts w:eastAsia="SimSun"/>
                <w:lang w:eastAsia="zh-CN"/>
              </w:rPr>
              <w:t>‘</w:t>
            </w:r>
            <w:proofErr w:type="spellStart"/>
            <w:r>
              <w:t>nau</w:t>
            </w:r>
            <w:proofErr w:type="spellEnd"/>
            <w:r>
              <w:t>,</w:t>
            </w:r>
          </w:p>
        </w:tc>
      </w:tr>
      <w:tr w:rsidR="00146BCF" w14:paraId="5113AE79" w14:textId="77777777" w:rsidTr="00F919F3">
        <w:tc>
          <w:tcPr>
            <w:tcW w:w="8640" w:type="dxa"/>
          </w:tcPr>
          <w:p w14:paraId="5AE2FD13" w14:textId="6D2E8FB4" w:rsidR="00146BCF" w:rsidRPr="00266B00" w:rsidRDefault="00000000">
            <w:pPr>
              <w:rPr>
                <w:rFonts w:eastAsia="SimSun"/>
                <w:lang w:eastAsia="zh-CN"/>
              </w:rPr>
            </w:pPr>
            <w:r>
              <w:t>Age, (generation)</w:t>
            </w:r>
            <w:r w:rsidR="00F24678">
              <w:rPr>
                <w:rFonts w:ascii="SimSun" w:eastAsia="SimSun" w:hAnsi="SimSun" w:hint="eastAsia"/>
                <w:lang w:eastAsia="zh-CN"/>
              </w:rPr>
              <w:t>世</w:t>
            </w:r>
            <w:r>
              <w:t xml:space="preserve"> </w:t>
            </w:r>
            <w:proofErr w:type="spellStart"/>
            <w:r w:rsidR="00266B00">
              <w:rPr>
                <w:rFonts w:eastAsia="SimSun" w:hint="eastAsia"/>
                <w:lang w:eastAsia="zh-CN"/>
              </w:rPr>
              <w:t>sz</w:t>
            </w:r>
            <w:proofErr w:type="spellEnd"/>
            <w:r w:rsidR="00266B00">
              <w:rPr>
                <w:rFonts w:eastAsia="SimSun"/>
                <w:lang w:eastAsia="zh-CN"/>
              </w:rPr>
              <w:t>’</w:t>
            </w:r>
            <w:r w:rsidR="00266B00">
              <w:rPr>
                <w:rFonts w:eastAsia="SimSun" w:hint="eastAsia"/>
                <w:lang w:eastAsia="zh-CN"/>
              </w:rPr>
              <w:t>,</w:t>
            </w:r>
            <w:r w:rsidR="00F24678">
              <w:rPr>
                <w:rFonts w:eastAsia="SimSun" w:hint="eastAsia"/>
                <w:lang w:eastAsia="zh-CN"/>
              </w:rPr>
              <w:t xml:space="preserve"> </w:t>
            </w:r>
            <w:r w:rsidR="00F24678">
              <w:rPr>
                <w:rFonts w:eastAsia="SimSun" w:hint="eastAsia"/>
                <w:lang w:eastAsia="zh-CN"/>
              </w:rPr>
              <w:t>代</w:t>
            </w:r>
            <w:r w:rsidR="00266B00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266B00">
              <w:rPr>
                <w:rFonts w:eastAsia="SimSun" w:hint="eastAsia"/>
                <w:lang w:eastAsia="zh-CN"/>
              </w:rPr>
              <w:t>t</w:t>
            </w:r>
            <w:r w:rsidR="00266B00">
              <w:rPr>
                <w:rFonts w:eastAsia="SimSun"/>
                <w:lang w:eastAsia="zh-CN"/>
              </w:rPr>
              <w:t>é</w:t>
            </w:r>
            <w:proofErr w:type="spellEnd"/>
            <w:r w:rsidR="00266B00">
              <w:rPr>
                <w:rFonts w:eastAsia="SimSun" w:hint="eastAsia"/>
                <w:lang w:eastAsia="zh-CN"/>
              </w:rPr>
              <w:t xml:space="preserve">, (what is your) </w:t>
            </w:r>
            <w:proofErr w:type="gramStart"/>
            <w:r w:rsidR="003724F3" w:rsidRPr="003724F3">
              <w:rPr>
                <w:rFonts w:eastAsia="SimSun" w:hint="eastAsia"/>
                <w:lang w:eastAsia="zh-CN"/>
              </w:rPr>
              <w:t>幾許年紀</w:t>
            </w:r>
            <w:r w:rsidR="00266B00">
              <w:rPr>
                <w:rFonts w:eastAsia="SimSun"/>
                <w:lang w:eastAsia="zh-CN"/>
              </w:rPr>
              <w:t>‘</w:t>
            </w:r>
            <w:proofErr w:type="spellStart"/>
            <w:proofErr w:type="gramEnd"/>
            <w:r w:rsidR="00266B00">
              <w:rPr>
                <w:rFonts w:eastAsia="SimSun" w:hint="eastAsia"/>
                <w:lang w:eastAsia="zh-CN"/>
              </w:rPr>
              <w:t>k</w:t>
            </w:r>
            <w:r w:rsidR="00266B00">
              <w:rPr>
                <w:rFonts w:eastAsia="SimSun"/>
                <w:lang w:eastAsia="zh-CN"/>
              </w:rPr>
              <w:t>í</w:t>
            </w:r>
            <w:proofErr w:type="spellEnd"/>
            <w:r w:rsidR="00266B00">
              <w:rPr>
                <w:rFonts w:eastAsia="SimSun" w:hint="eastAsia"/>
                <w:lang w:eastAsia="zh-CN"/>
              </w:rPr>
              <w:t xml:space="preserve"> </w:t>
            </w:r>
            <w:r w:rsidR="00266B00">
              <w:rPr>
                <w:rFonts w:eastAsia="SimSun"/>
                <w:lang w:eastAsia="zh-CN"/>
              </w:rPr>
              <w:t>‘</w:t>
            </w:r>
            <w:proofErr w:type="spellStart"/>
            <w:r w:rsidR="00266B00">
              <w:rPr>
                <w:rFonts w:eastAsia="SimSun" w:hint="eastAsia"/>
                <w:lang w:eastAsia="zh-CN"/>
              </w:rPr>
              <w:t>hau</w:t>
            </w:r>
            <w:proofErr w:type="spellEnd"/>
            <w:r w:rsidR="00266B00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266B00">
              <w:rPr>
                <w:rFonts w:eastAsia="SimSun" w:hint="eastAsia"/>
                <w:lang w:eastAsia="zh-CN"/>
              </w:rPr>
              <w:t>nien</w:t>
            </w:r>
            <w:proofErr w:type="spellEnd"/>
            <w:r w:rsidR="00266B00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266B00">
              <w:rPr>
                <w:rFonts w:eastAsia="SimSun" w:hint="eastAsia"/>
                <w:lang w:eastAsia="zh-CN"/>
              </w:rPr>
              <w:t>k</w:t>
            </w:r>
            <w:r w:rsidR="00266B00">
              <w:rPr>
                <w:rFonts w:eastAsia="SimSun"/>
                <w:lang w:eastAsia="zh-CN"/>
              </w:rPr>
              <w:t>í</w:t>
            </w:r>
            <w:proofErr w:type="spellEnd"/>
            <w:r w:rsidR="00266B00">
              <w:rPr>
                <w:rFonts w:eastAsia="SimSun"/>
                <w:lang w:eastAsia="zh-CN"/>
              </w:rPr>
              <w:t>’</w:t>
            </w:r>
            <w:r w:rsidR="00266B00">
              <w:rPr>
                <w:rFonts w:eastAsia="SimSun" w:hint="eastAsia"/>
                <w:lang w:eastAsia="zh-CN"/>
              </w:rPr>
              <w:t xml:space="preserve">, </w:t>
            </w:r>
            <w:r w:rsidR="003724F3" w:rsidRPr="003724F3">
              <w:rPr>
                <w:rFonts w:eastAsia="SimSun" w:hint="eastAsia"/>
                <w:lang w:eastAsia="zh-CN"/>
              </w:rPr>
              <w:t>貴庚</w:t>
            </w:r>
            <w:r w:rsidR="00266B00">
              <w:rPr>
                <w:rFonts w:eastAsia="SimSun"/>
                <w:lang w:eastAsia="zh-CN"/>
              </w:rPr>
              <w:t>‘</w:t>
            </w:r>
            <w:proofErr w:type="spellStart"/>
            <w:r w:rsidR="00266B00">
              <w:rPr>
                <w:rFonts w:eastAsia="SimSun" w:hint="eastAsia"/>
                <w:lang w:eastAsia="zh-CN"/>
              </w:rPr>
              <w:t>k</w:t>
            </w:r>
            <w:r w:rsidR="00266B00">
              <w:rPr>
                <w:rFonts w:eastAsia="SimSun"/>
                <w:lang w:eastAsia="zh-CN"/>
              </w:rPr>
              <w:t>í</w:t>
            </w:r>
            <w:proofErr w:type="spellEnd"/>
            <w:r w:rsidR="00266B00">
              <w:rPr>
                <w:rFonts w:eastAsia="SimSun" w:hint="eastAsia"/>
                <w:lang w:eastAsia="zh-CN"/>
              </w:rPr>
              <w:t xml:space="preserve"> </w:t>
            </w:r>
            <w:r w:rsidR="00266B00">
              <w:rPr>
                <w:rFonts w:eastAsia="SimSun"/>
                <w:lang w:eastAsia="zh-CN"/>
              </w:rPr>
              <w:t>‘</w:t>
            </w:r>
            <w:r w:rsidR="00266B00">
              <w:rPr>
                <w:rFonts w:eastAsia="SimSun" w:hint="eastAsia"/>
                <w:lang w:eastAsia="zh-CN"/>
              </w:rPr>
              <w:t xml:space="preserve">nan </w:t>
            </w:r>
            <w:proofErr w:type="spellStart"/>
            <w:r w:rsidR="00266B00">
              <w:rPr>
                <w:rFonts w:eastAsia="SimSun" w:hint="eastAsia"/>
                <w:lang w:eastAsia="zh-CN"/>
              </w:rPr>
              <w:t>kw</w:t>
            </w:r>
            <w:r w:rsidR="00266B00">
              <w:rPr>
                <w:rFonts w:eastAsia="SimSun"/>
                <w:lang w:eastAsia="zh-CN"/>
              </w:rPr>
              <w:t>é</w:t>
            </w:r>
            <w:proofErr w:type="spellEnd"/>
            <w:r w:rsidR="00266B00">
              <w:rPr>
                <w:rFonts w:eastAsia="SimSun" w:hint="eastAsia"/>
                <w:lang w:eastAsia="zh-CN"/>
              </w:rPr>
              <w:t xml:space="preserve"> kang? </w:t>
            </w:r>
            <w:r w:rsidR="00F24678">
              <w:rPr>
                <w:rFonts w:eastAsia="SimSun" w:hint="eastAsia"/>
                <w:lang w:eastAsia="zh-CN"/>
              </w:rPr>
              <w:t xml:space="preserve"> </w:t>
            </w:r>
            <w:r w:rsidR="00F24678">
              <w:rPr>
                <w:rFonts w:eastAsia="SimSun" w:hint="eastAsia"/>
                <w:lang w:eastAsia="zh-CN"/>
              </w:rPr>
              <w:t>高</w:t>
            </w:r>
            <w:r w:rsidR="003724F3" w:rsidRPr="003724F3">
              <w:rPr>
                <w:rFonts w:eastAsia="SimSun" w:hint="eastAsia"/>
                <w:lang w:eastAsia="zh-CN"/>
              </w:rPr>
              <w:t>壽</w:t>
            </w:r>
            <w:r w:rsidR="00266B00">
              <w:rPr>
                <w:rFonts w:eastAsia="SimSun"/>
                <w:lang w:eastAsia="zh-CN"/>
              </w:rPr>
              <w:t>‘</w:t>
            </w:r>
            <w:proofErr w:type="spellStart"/>
            <w:r w:rsidR="00266B00">
              <w:rPr>
                <w:rFonts w:eastAsia="SimSun" w:hint="eastAsia"/>
                <w:lang w:eastAsia="zh-CN"/>
              </w:rPr>
              <w:t>k</w:t>
            </w:r>
            <w:r w:rsidR="00266B00">
              <w:rPr>
                <w:rFonts w:eastAsia="SimSun"/>
                <w:lang w:eastAsia="zh-CN"/>
              </w:rPr>
              <w:t>í</w:t>
            </w:r>
            <w:proofErr w:type="spellEnd"/>
            <w:r w:rsidR="00266B00">
              <w:rPr>
                <w:rFonts w:eastAsia="SimSun" w:hint="eastAsia"/>
                <w:lang w:eastAsia="zh-CN"/>
              </w:rPr>
              <w:t xml:space="preserve"> </w:t>
            </w:r>
            <w:r w:rsidR="00266B00">
              <w:rPr>
                <w:rFonts w:eastAsia="SimSun"/>
                <w:lang w:eastAsia="zh-CN"/>
              </w:rPr>
              <w:t>‘</w:t>
            </w:r>
            <w:proofErr w:type="spellStart"/>
            <w:r w:rsidR="00266B00">
              <w:rPr>
                <w:rFonts w:eastAsia="SimSun" w:hint="eastAsia"/>
                <w:lang w:eastAsia="zh-CN"/>
              </w:rPr>
              <w:t>hau</w:t>
            </w:r>
            <w:proofErr w:type="spellEnd"/>
            <w:r w:rsidR="00266B00">
              <w:rPr>
                <w:rFonts w:eastAsia="SimSun" w:hint="eastAsia"/>
                <w:lang w:eastAsia="zh-CN"/>
              </w:rPr>
              <w:t xml:space="preserve"> kau </w:t>
            </w:r>
            <w:proofErr w:type="spellStart"/>
            <w:r w:rsidR="00266B00">
              <w:rPr>
                <w:rFonts w:eastAsia="SimSun" w:hint="eastAsia"/>
                <w:lang w:eastAsia="zh-CN"/>
              </w:rPr>
              <w:t>ze</w:t>
            </w:r>
            <w:r w:rsidR="00266B00">
              <w:rPr>
                <w:rFonts w:eastAsia="SimSun"/>
                <w:lang w:eastAsia="zh-CN"/>
              </w:rPr>
              <w:t>u</w:t>
            </w:r>
            <w:proofErr w:type="spellEnd"/>
            <w:r w:rsidR="00266B00">
              <w:rPr>
                <w:rFonts w:eastAsia="SimSun"/>
                <w:lang w:eastAsia="zh-CN"/>
              </w:rPr>
              <w:t>’</w:t>
            </w:r>
          </w:p>
        </w:tc>
      </w:tr>
      <w:tr w:rsidR="00146BCF" w14:paraId="11BA83B9" w14:textId="77777777" w:rsidTr="00F919F3">
        <w:tc>
          <w:tcPr>
            <w:tcW w:w="8640" w:type="dxa"/>
          </w:tcPr>
          <w:p w14:paraId="7B19395C" w14:textId="56079F52" w:rsidR="00146BCF" w:rsidRPr="00266B00" w:rsidRDefault="00000000">
            <w:pPr>
              <w:rPr>
                <w:rFonts w:eastAsia="SimSun"/>
                <w:lang w:eastAsia="zh-CN"/>
              </w:rPr>
            </w:pPr>
            <w:r>
              <w:t xml:space="preserve">Aged, </w:t>
            </w:r>
            <w:r w:rsidR="00F24678">
              <w:rPr>
                <w:rFonts w:eastAsia="SimSun" w:hint="eastAsia"/>
                <w:lang w:eastAsia="zh-CN"/>
              </w:rPr>
              <w:t xml:space="preserve"> </w:t>
            </w:r>
            <w:r w:rsidR="00F24678">
              <w:rPr>
                <w:rFonts w:eastAsia="SimSun" w:hint="eastAsia"/>
                <w:lang w:eastAsia="zh-CN"/>
              </w:rPr>
              <w:t>年</w:t>
            </w:r>
            <w:r w:rsidR="003724F3" w:rsidRPr="003724F3">
              <w:rPr>
                <w:rFonts w:eastAsia="SimSun" w:hint="eastAsia"/>
                <w:lang w:eastAsia="zh-CN"/>
              </w:rPr>
              <w:t>紀</w:t>
            </w:r>
            <w:r w:rsidR="00F24678">
              <w:rPr>
                <w:rFonts w:eastAsia="SimSun" w:hint="eastAsia"/>
                <w:lang w:eastAsia="zh-CN"/>
              </w:rPr>
              <w:t>大者</w:t>
            </w:r>
            <w:r w:rsidR="00266B00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266B00">
              <w:rPr>
                <w:rFonts w:eastAsia="SimSun" w:hint="eastAsia"/>
                <w:lang w:eastAsia="zh-CN"/>
              </w:rPr>
              <w:t>ni</w:t>
            </w:r>
            <w:r>
              <w:t>en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="00266B00">
              <w:t>í</w:t>
            </w:r>
            <w:proofErr w:type="spellEnd"/>
            <w:r w:rsidR="00266B00">
              <w:rPr>
                <w:rFonts w:eastAsia="SimSun"/>
                <w:lang w:eastAsia="zh-CN"/>
              </w:rPr>
              <w:t>’</w:t>
            </w:r>
            <w:r>
              <w:t xml:space="preserve"> </w:t>
            </w:r>
            <w:proofErr w:type="spellStart"/>
            <w:r>
              <w:t>d</w:t>
            </w:r>
            <w:r w:rsidR="00266B00">
              <w:t>ú</w:t>
            </w:r>
            <w:proofErr w:type="spellEnd"/>
            <w:r w:rsidR="00266B00">
              <w:rPr>
                <w:rFonts w:eastAsia="SimSun"/>
                <w:lang w:eastAsia="zh-CN"/>
              </w:rPr>
              <w:t>’</w:t>
            </w:r>
            <w:r>
              <w:t xml:space="preserve"> ‘</w:t>
            </w:r>
            <w:proofErr w:type="spellStart"/>
            <w:r>
              <w:t>tsé</w:t>
            </w:r>
            <w:proofErr w:type="spellEnd"/>
            <w:r>
              <w:t xml:space="preserve">, </w:t>
            </w:r>
            <w:r w:rsidR="00266B00">
              <w:rPr>
                <w:rFonts w:eastAsia="SimSun" w:hint="eastAsia"/>
                <w:lang w:eastAsia="zh-CN"/>
              </w:rPr>
              <w:t xml:space="preserve"> </w:t>
            </w:r>
            <w:r w:rsidR="00D52717">
              <w:rPr>
                <w:rFonts w:eastAsia="SimSun" w:hint="eastAsia"/>
                <w:lang w:eastAsia="zh-CN"/>
              </w:rPr>
              <w:t xml:space="preserve"> </w:t>
            </w:r>
            <w:r w:rsidR="00D52717">
              <w:rPr>
                <w:rFonts w:eastAsia="SimSun" w:hint="eastAsia"/>
                <w:lang w:eastAsia="zh-CN"/>
              </w:rPr>
              <w:t>老者</w:t>
            </w:r>
            <w:r w:rsidR="00266B00">
              <w:rPr>
                <w:rFonts w:eastAsia="SimSun"/>
                <w:lang w:eastAsia="zh-CN"/>
              </w:rPr>
              <w:t>‘</w:t>
            </w:r>
            <w:proofErr w:type="spellStart"/>
            <w:r w:rsidR="00266B00">
              <w:rPr>
                <w:rFonts w:eastAsia="SimSun" w:hint="eastAsia"/>
                <w:lang w:eastAsia="zh-CN"/>
              </w:rPr>
              <w:t>lau</w:t>
            </w:r>
            <w:proofErr w:type="spellEnd"/>
            <w:r w:rsidR="00266B00">
              <w:rPr>
                <w:rFonts w:eastAsia="SimSun" w:hint="eastAsia"/>
                <w:lang w:eastAsia="zh-CN"/>
              </w:rPr>
              <w:t xml:space="preserve"> </w:t>
            </w:r>
            <w:r w:rsidR="00266B00">
              <w:rPr>
                <w:rFonts w:eastAsia="SimSun"/>
                <w:lang w:eastAsia="zh-CN"/>
              </w:rPr>
              <w:t>‘</w:t>
            </w:r>
            <w:proofErr w:type="spellStart"/>
            <w:r w:rsidR="00266B00">
              <w:rPr>
                <w:rFonts w:eastAsia="SimSun" w:hint="eastAsia"/>
                <w:lang w:eastAsia="zh-CN"/>
              </w:rPr>
              <w:t>ts</w:t>
            </w:r>
            <w:r w:rsidR="00266B00">
              <w:rPr>
                <w:rFonts w:eastAsia="SimSun"/>
                <w:lang w:eastAsia="zh-CN"/>
              </w:rPr>
              <w:t>é</w:t>
            </w:r>
            <w:proofErr w:type="spellEnd"/>
          </w:p>
        </w:tc>
      </w:tr>
      <w:tr w:rsidR="00146BCF" w14:paraId="0C8D949F" w14:textId="77777777" w:rsidTr="00F919F3">
        <w:tc>
          <w:tcPr>
            <w:tcW w:w="8640" w:type="dxa"/>
          </w:tcPr>
          <w:p w14:paraId="0E2A6C68" w14:textId="1A3A7E3A" w:rsidR="00146BCF" w:rsidRDefault="00000000">
            <w:proofErr w:type="gramStart"/>
            <w:r>
              <w:t xml:space="preserve">Agent, </w:t>
            </w:r>
            <w:r w:rsidR="00266B00">
              <w:rPr>
                <w:rFonts w:eastAsia="SimSun" w:hint="eastAsia"/>
                <w:lang w:eastAsia="zh-CN"/>
              </w:rPr>
              <w:t xml:space="preserve"> </w:t>
            </w:r>
            <w:r w:rsidR="00F24678">
              <w:rPr>
                <w:rFonts w:eastAsia="SimSun" w:hint="eastAsia"/>
                <w:lang w:eastAsia="zh-CN"/>
              </w:rPr>
              <w:t>代</w:t>
            </w:r>
            <w:r w:rsidR="003724F3" w:rsidRPr="003724F3">
              <w:rPr>
                <w:rFonts w:eastAsia="SimSun" w:hint="eastAsia"/>
                <w:lang w:eastAsia="zh-CN"/>
              </w:rPr>
              <w:t>辦事個</w:t>
            </w:r>
            <w:proofErr w:type="spellStart"/>
            <w:proofErr w:type="gramEnd"/>
            <w:r w:rsidR="00266B00">
              <w:rPr>
                <w:rFonts w:eastAsia="SimSun" w:hint="eastAsia"/>
                <w:lang w:eastAsia="zh-CN"/>
              </w:rPr>
              <w:t>t</w:t>
            </w:r>
            <w:r>
              <w:t>é</w:t>
            </w:r>
            <w:proofErr w:type="spellEnd"/>
            <w:r w:rsidR="00266B00">
              <w:rPr>
                <w:rFonts w:eastAsia="SimSun"/>
                <w:lang w:eastAsia="zh-CN"/>
              </w:rPr>
              <w:t>’</w:t>
            </w:r>
            <w:r>
              <w:t xml:space="preserve"> </w:t>
            </w:r>
            <w:proofErr w:type="spellStart"/>
            <w:r>
              <w:t>b</w:t>
            </w:r>
            <w:r w:rsidR="00266B00">
              <w:t>á</w:t>
            </w:r>
            <w:r>
              <w:t>n</w:t>
            </w:r>
            <w:proofErr w:type="spellEnd"/>
            <w:r>
              <w:t xml:space="preserve">’ </w:t>
            </w:r>
            <w:proofErr w:type="spellStart"/>
            <w:r w:rsidR="00266B00">
              <w:rPr>
                <w:rFonts w:eastAsia="SimSun" w:hint="eastAsia"/>
                <w:lang w:eastAsia="zh-CN"/>
              </w:rPr>
              <w:t>zz</w:t>
            </w:r>
            <w:proofErr w:type="spellEnd"/>
            <w:r w:rsidR="00266B00">
              <w:rPr>
                <w:rFonts w:eastAsia="SimSun"/>
                <w:lang w:eastAsia="zh-CN"/>
              </w:rPr>
              <w:t>’</w:t>
            </w:r>
            <w:r>
              <w:t xml:space="preserve"> </w:t>
            </w:r>
            <w:proofErr w:type="spellStart"/>
            <w:r>
              <w:t>k</w:t>
            </w:r>
            <w:r w:rsidR="00266B00">
              <w:t>ú</w:t>
            </w:r>
            <w:proofErr w:type="spellEnd"/>
            <w:r w:rsidR="00266B00">
              <w:rPr>
                <w:rFonts w:eastAsia="SimSun"/>
                <w:lang w:eastAsia="zh-CN"/>
              </w:rPr>
              <w:t>’</w:t>
            </w:r>
            <w:r>
              <w:t>,</w:t>
            </w:r>
          </w:p>
        </w:tc>
      </w:tr>
      <w:tr w:rsidR="00146BCF" w14:paraId="30F4B348" w14:textId="77777777" w:rsidTr="00F919F3">
        <w:tc>
          <w:tcPr>
            <w:tcW w:w="8640" w:type="dxa"/>
          </w:tcPr>
          <w:p w14:paraId="2E8B4C23" w14:textId="579CCE5F" w:rsidR="00146BCF" w:rsidRPr="00266B00" w:rsidRDefault="00000000">
            <w:pPr>
              <w:rPr>
                <w:rFonts w:eastAsia="SimSun"/>
                <w:lang w:eastAsia="zh-CN"/>
              </w:rPr>
            </w:pPr>
            <w:proofErr w:type="gramStart"/>
            <w:r>
              <w:t xml:space="preserve">Aggravate,  </w:t>
            </w:r>
            <w:r w:rsidR="00F24678">
              <w:rPr>
                <w:rFonts w:ascii="SimSun" w:eastAsia="SimSun" w:hAnsi="SimSun" w:hint="eastAsia"/>
                <w:lang w:eastAsia="zh-CN"/>
              </w:rPr>
              <w:t>越</w:t>
            </w:r>
            <w:r w:rsidR="003724F3" w:rsidRPr="003724F3">
              <w:rPr>
                <w:rFonts w:ascii="SimSun" w:eastAsia="SimSun" w:hAnsi="SimSun" w:hint="eastAsia"/>
                <w:lang w:eastAsia="zh-CN"/>
              </w:rPr>
              <w:t>發難為情</w:t>
            </w:r>
            <w:proofErr w:type="spellStart"/>
            <w:proofErr w:type="gramEnd"/>
            <w:r>
              <w:t>y</w:t>
            </w:r>
            <w:r w:rsidR="00266B00">
              <w:t>ö</w:t>
            </w:r>
            <w:r>
              <w:t>h</w:t>
            </w:r>
            <w:proofErr w:type="spellEnd"/>
            <w:r>
              <w:t xml:space="preserve"> fah</w:t>
            </w:r>
            <w:r w:rsidR="00266B00">
              <w:rPr>
                <w:rFonts w:eastAsia="SimSun" w:hint="eastAsia"/>
                <w:lang w:eastAsia="zh-CN"/>
              </w:rPr>
              <w:t xml:space="preserve"> nan </w:t>
            </w:r>
            <w:proofErr w:type="spellStart"/>
            <w:r w:rsidR="00266B00">
              <w:rPr>
                <w:rFonts w:eastAsia="SimSun" w:hint="eastAsia"/>
                <w:lang w:eastAsia="zh-CN"/>
              </w:rPr>
              <w:t>w</w:t>
            </w:r>
            <w:r w:rsidR="00266B00">
              <w:rPr>
                <w:rFonts w:eastAsia="SimSun"/>
                <w:lang w:eastAsia="zh-CN"/>
              </w:rPr>
              <w:t>é</w:t>
            </w:r>
            <w:proofErr w:type="spellEnd"/>
            <w:r w:rsidR="00266B00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266B00">
              <w:rPr>
                <w:rFonts w:eastAsia="SimSun" w:hint="eastAsia"/>
                <w:lang w:eastAsia="zh-CN"/>
              </w:rPr>
              <w:t>dzing</w:t>
            </w:r>
            <w:proofErr w:type="spellEnd"/>
          </w:p>
        </w:tc>
      </w:tr>
      <w:tr w:rsidR="00146BCF" w14:paraId="18881E3A" w14:textId="77777777" w:rsidTr="00F919F3">
        <w:tc>
          <w:tcPr>
            <w:tcW w:w="8640" w:type="dxa"/>
          </w:tcPr>
          <w:p w14:paraId="368E9F75" w14:textId="58CB3590" w:rsidR="00146BCF" w:rsidRPr="00266B00" w:rsidRDefault="00000000">
            <w:pPr>
              <w:rPr>
                <w:rFonts w:eastAsia="SimSun"/>
                <w:lang w:eastAsia="zh-CN"/>
              </w:rPr>
            </w:pPr>
            <w:proofErr w:type="gramStart"/>
            <w:r>
              <w:t xml:space="preserve">Aggressor, </w:t>
            </w:r>
            <w:r w:rsidR="00266B00">
              <w:rPr>
                <w:rFonts w:eastAsia="SimSun" w:hint="eastAsia"/>
                <w:lang w:eastAsia="zh-CN"/>
              </w:rPr>
              <w:t xml:space="preserve"> </w:t>
            </w:r>
            <w:r w:rsidR="00F24678">
              <w:rPr>
                <w:rFonts w:eastAsia="SimSun" w:hint="eastAsia"/>
                <w:lang w:eastAsia="zh-CN"/>
              </w:rPr>
              <w:t>先</w:t>
            </w:r>
            <w:r w:rsidR="003724F3" w:rsidRPr="003724F3">
              <w:rPr>
                <w:rFonts w:eastAsia="SimSun" w:hint="eastAsia"/>
                <w:lang w:eastAsia="zh-CN"/>
              </w:rPr>
              <w:t>動手個</w:t>
            </w:r>
            <w:proofErr w:type="spellStart"/>
            <w:proofErr w:type="gramEnd"/>
            <w:r>
              <w:t>sien</w:t>
            </w:r>
            <w:proofErr w:type="spellEnd"/>
            <w:r>
              <w:t xml:space="preserve"> ‘</w:t>
            </w:r>
            <w:proofErr w:type="spellStart"/>
            <w:r>
              <w:t>d</w:t>
            </w:r>
            <w:r w:rsidR="00266B00">
              <w:t>ú</w:t>
            </w:r>
            <w:r>
              <w:t>ng</w:t>
            </w:r>
            <w:proofErr w:type="spellEnd"/>
            <w:r w:rsidR="00266B00">
              <w:rPr>
                <w:rFonts w:eastAsia="SimSun" w:hint="eastAsia"/>
                <w:lang w:eastAsia="zh-CN"/>
              </w:rPr>
              <w:t xml:space="preserve"> </w:t>
            </w:r>
            <w:r w:rsidR="00266B00">
              <w:rPr>
                <w:rFonts w:eastAsia="SimSun"/>
                <w:lang w:eastAsia="zh-CN"/>
              </w:rPr>
              <w:t>‘</w:t>
            </w:r>
            <w:proofErr w:type="spellStart"/>
            <w:r w:rsidR="00266B00">
              <w:rPr>
                <w:rFonts w:eastAsia="SimSun" w:hint="eastAsia"/>
                <w:lang w:eastAsia="zh-CN"/>
              </w:rPr>
              <w:t>seu</w:t>
            </w:r>
            <w:proofErr w:type="spellEnd"/>
            <w:r w:rsidR="00266B00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266B00">
              <w:rPr>
                <w:rFonts w:eastAsia="SimSun" w:hint="eastAsia"/>
                <w:lang w:eastAsia="zh-CN"/>
              </w:rPr>
              <w:t>k</w:t>
            </w:r>
            <w:r w:rsidR="00266B00">
              <w:rPr>
                <w:rFonts w:eastAsia="SimSun"/>
                <w:lang w:eastAsia="zh-CN"/>
              </w:rPr>
              <w:t>ú</w:t>
            </w:r>
            <w:proofErr w:type="spellEnd"/>
            <w:r w:rsidR="00266B00">
              <w:rPr>
                <w:rFonts w:eastAsia="SimSun"/>
                <w:lang w:eastAsia="zh-CN"/>
              </w:rPr>
              <w:t>’</w:t>
            </w:r>
            <w:r w:rsidR="00266B00">
              <w:rPr>
                <w:rFonts w:eastAsia="SimSun" w:hint="eastAsia"/>
                <w:lang w:eastAsia="zh-CN"/>
              </w:rPr>
              <w:t>,</w:t>
            </w:r>
            <w:r w:rsidR="00F24678">
              <w:rPr>
                <w:rFonts w:eastAsia="SimSun" w:hint="eastAsia"/>
                <w:lang w:eastAsia="zh-CN"/>
              </w:rPr>
              <w:t xml:space="preserve"> </w:t>
            </w:r>
            <w:r w:rsidR="00F24678">
              <w:rPr>
                <w:rFonts w:eastAsia="SimSun" w:hint="eastAsia"/>
                <w:lang w:eastAsia="zh-CN"/>
              </w:rPr>
              <w:t>先下手</w:t>
            </w:r>
            <w:r w:rsidR="003724F3" w:rsidRPr="003724F3">
              <w:rPr>
                <w:rFonts w:eastAsia="SimSun" w:hint="eastAsia"/>
                <w:lang w:eastAsia="zh-CN"/>
              </w:rPr>
              <w:t>個</w:t>
            </w:r>
            <w:r w:rsidR="00266B00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266B00">
              <w:rPr>
                <w:rFonts w:eastAsia="SimSun" w:hint="eastAsia"/>
                <w:lang w:eastAsia="zh-CN"/>
              </w:rPr>
              <w:t>sien</w:t>
            </w:r>
            <w:proofErr w:type="spellEnd"/>
            <w:r w:rsidR="00266B00">
              <w:rPr>
                <w:rFonts w:eastAsia="SimSun" w:hint="eastAsia"/>
                <w:lang w:eastAsia="zh-CN"/>
              </w:rPr>
              <w:t xml:space="preserve"> </w:t>
            </w:r>
            <w:r w:rsidR="00266B00">
              <w:rPr>
                <w:rFonts w:eastAsia="SimSun"/>
                <w:lang w:eastAsia="zh-CN"/>
              </w:rPr>
              <w:t>‘</w:t>
            </w:r>
            <w:r w:rsidR="00266B00">
              <w:rPr>
                <w:rFonts w:eastAsia="SimSun" w:hint="eastAsia"/>
                <w:lang w:eastAsia="zh-CN"/>
              </w:rPr>
              <w:t xml:space="preserve">au </w:t>
            </w:r>
            <w:r w:rsidR="00266B00">
              <w:rPr>
                <w:rFonts w:eastAsia="SimSun"/>
                <w:lang w:eastAsia="zh-CN"/>
              </w:rPr>
              <w:t>‘</w:t>
            </w:r>
            <w:proofErr w:type="spellStart"/>
            <w:r w:rsidR="00266B00">
              <w:rPr>
                <w:rFonts w:eastAsia="SimSun" w:hint="eastAsia"/>
                <w:lang w:eastAsia="zh-CN"/>
              </w:rPr>
              <w:t>seu</w:t>
            </w:r>
            <w:proofErr w:type="spellEnd"/>
            <w:r w:rsidR="00266B00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266B00">
              <w:rPr>
                <w:rFonts w:eastAsia="SimSun" w:hint="eastAsia"/>
                <w:lang w:eastAsia="zh-CN"/>
              </w:rPr>
              <w:t>k</w:t>
            </w:r>
            <w:r w:rsidR="00266B00">
              <w:rPr>
                <w:rFonts w:eastAsia="SimSun"/>
                <w:lang w:eastAsia="zh-CN"/>
              </w:rPr>
              <w:t>ú</w:t>
            </w:r>
            <w:proofErr w:type="spellEnd"/>
            <w:r w:rsidR="00266B00">
              <w:rPr>
                <w:rFonts w:eastAsia="SimSun"/>
                <w:lang w:eastAsia="zh-CN"/>
              </w:rPr>
              <w:t>’</w:t>
            </w:r>
            <w:r w:rsidR="00266B00">
              <w:rPr>
                <w:rFonts w:eastAsia="SimSun" w:hint="eastAsia"/>
                <w:lang w:eastAsia="zh-CN"/>
              </w:rPr>
              <w:t xml:space="preserve"> </w:t>
            </w:r>
          </w:p>
        </w:tc>
      </w:tr>
      <w:tr w:rsidR="00146BCF" w14:paraId="44D28B5B" w14:textId="77777777" w:rsidTr="00F919F3">
        <w:tc>
          <w:tcPr>
            <w:tcW w:w="8640" w:type="dxa"/>
          </w:tcPr>
          <w:p w14:paraId="38FC5EED" w14:textId="1BC79415" w:rsidR="00146BCF" w:rsidRPr="00F919F3" w:rsidRDefault="00F919F3">
            <w:pPr>
              <w:rPr>
                <w:rFonts w:eastAsia="SimSun"/>
                <w:lang w:eastAsia="zh-CN"/>
              </w:rPr>
            </w:pPr>
            <w:r>
              <w:t xml:space="preserve">Agitate, </w:t>
            </w:r>
            <w:proofErr w:type="spellStart"/>
            <w:r w:rsidR="003724F3" w:rsidRPr="003724F3">
              <w:rPr>
                <w:rFonts w:hint="eastAsia"/>
              </w:rPr>
              <w:t>攪動</w:t>
            </w:r>
            <w:proofErr w:type="spellEnd"/>
            <w:r w:rsidR="003724F3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proofErr w:type="gramStart"/>
            <w:r>
              <w:t>kiau</w:t>
            </w:r>
            <w:proofErr w:type="spellEnd"/>
            <w:r>
              <w:t>‘ (</w:t>
            </w:r>
            <w:proofErr w:type="gramEnd"/>
            <w:r>
              <w:t>ka</w:t>
            </w:r>
            <w:r w:rsidR="00266B00">
              <w:rPr>
                <w:rFonts w:eastAsia="SimSun" w:hint="eastAsia"/>
                <w:lang w:eastAsia="zh-CN"/>
              </w:rPr>
              <w:t>u</w:t>
            </w:r>
            <w:r w:rsidR="00266B00">
              <w:rPr>
                <w:rFonts w:eastAsia="SimSun"/>
                <w:lang w:eastAsia="zh-CN"/>
              </w:rPr>
              <w:t>’</w:t>
            </w:r>
            <w:r>
              <w:t xml:space="preserve">) </w:t>
            </w:r>
            <w:r w:rsidR="00266B00">
              <w:rPr>
                <w:rFonts w:eastAsia="SimSun"/>
                <w:lang w:eastAsia="zh-CN"/>
              </w:rPr>
              <w:t>‘</w:t>
            </w:r>
            <w:proofErr w:type="spellStart"/>
            <w:r>
              <w:t>d</w:t>
            </w:r>
            <w:r w:rsidR="00266B00">
              <w:t>ú</w:t>
            </w:r>
            <w:r>
              <w:t>ng</w:t>
            </w:r>
            <w:proofErr w:type="spellEnd"/>
            <w:r>
              <w:t>.</w:t>
            </w:r>
          </w:p>
        </w:tc>
      </w:tr>
      <w:tr w:rsidR="00146BCF" w14:paraId="0FD1477E" w14:textId="77777777" w:rsidTr="00F919F3">
        <w:tc>
          <w:tcPr>
            <w:tcW w:w="8640" w:type="dxa"/>
          </w:tcPr>
          <w:p w14:paraId="5C38F30E" w14:textId="738CB335" w:rsidR="00146BCF" w:rsidRPr="00266B00" w:rsidRDefault="00000000">
            <w:pPr>
              <w:rPr>
                <w:rFonts w:eastAsia="SimSun"/>
                <w:lang w:eastAsia="zh-CN"/>
              </w:rPr>
            </w:pPr>
            <w:proofErr w:type="gramStart"/>
            <w:r>
              <w:t>Agree,</w:t>
            </w:r>
            <w:r w:rsidR="00266B00">
              <w:rPr>
                <w:rFonts w:eastAsia="SimSun" w:hint="eastAsia"/>
                <w:lang w:eastAsia="zh-CN"/>
              </w:rPr>
              <w:t xml:space="preserve"> </w:t>
            </w:r>
            <w:r>
              <w:t xml:space="preserve"> </w:t>
            </w:r>
            <w:r w:rsidR="00F24678">
              <w:rPr>
                <w:rFonts w:ascii="SimSun" w:eastAsia="SimSun" w:hAnsi="SimSun" w:hint="eastAsia"/>
                <w:lang w:eastAsia="zh-CN"/>
              </w:rPr>
              <w:t>相合</w:t>
            </w:r>
            <w:proofErr w:type="gramEnd"/>
            <w:r>
              <w:t xml:space="preserve">heh, </w:t>
            </w:r>
            <w:r w:rsidR="00F24678">
              <w:rPr>
                <w:rFonts w:ascii="SimSun" w:eastAsia="SimSun" w:hAnsi="SimSun" w:hint="eastAsia"/>
                <w:lang w:eastAsia="zh-CN"/>
              </w:rPr>
              <w:t>符合</w:t>
            </w:r>
            <w:proofErr w:type="spellStart"/>
            <w:r w:rsidR="00266B00">
              <w:rPr>
                <w:rFonts w:eastAsia="SimSun" w:hint="eastAsia"/>
                <w:lang w:eastAsia="zh-CN"/>
              </w:rPr>
              <w:t>v</w:t>
            </w:r>
            <w:r w:rsidR="00266B00">
              <w:rPr>
                <w:rFonts w:eastAsia="SimSun"/>
                <w:lang w:eastAsia="zh-CN"/>
              </w:rPr>
              <w:t>ú</w:t>
            </w:r>
            <w:proofErr w:type="spellEnd"/>
            <w:r w:rsidR="00266B00">
              <w:rPr>
                <w:rFonts w:eastAsia="SimSun" w:hint="eastAsia"/>
                <w:lang w:eastAsia="zh-CN"/>
              </w:rPr>
              <w:t xml:space="preserve"> </w:t>
            </w:r>
            <w:r>
              <w:t xml:space="preserve"> </w:t>
            </w:r>
            <w:r w:rsidR="00266B00">
              <w:rPr>
                <w:rFonts w:eastAsia="SimSun" w:hint="eastAsia"/>
                <w:lang w:eastAsia="zh-CN"/>
              </w:rPr>
              <w:t>heh,</w:t>
            </w:r>
            <w:r w:rsidR="00F24678">
              <w:rPr>
                <w:rFonts w:eastAsia="SimSun" w:hint="eastAsia"/>
                <w:lang w:eastAsia="zh-CN"/>
              </w:rPr>
              <w:t xml:space="preserve"> </w:t>
            </w:r>
            <w:r w:rsidR="00F24678">
              <w:rPr>
                <w:rFonts w:eastAsia="SimSun" w:hint="eastAsia"/>
                <w:lang w:eastAsia="zh-CN"/>
              </w:rPr>
              <w:t>合着</w:t>
            </w:r>
            <w:r w:rsidR="00266B00">
              <w:rPr>
                <w:rFonts w:eastAsia="SimSun" w:hint="eastAsia"/>
                <w:lang w:eastAsia="zh-CN"/>
              </w:rPr>
              <w:t xml:space="preserve"> heh </w:t>
            </w:r>
            <w:proofErr w:type="spellStart"/>
            <w:r w:rsidR="00266B00">
              <w:rPr>
                <w:rFonts w:eastAsia="SimSun" w:hint="eastAsia"/>
                <w:lang w:eastAsia="zh-CN"/>
              </w:rPr>
              <w:t>z</w:t>
            </w:r>
            <w:r w:rsidR="00266B00">
              <w:rPr>
                <w:rFonts w:eastAsia="SimSun"/>
                <w:lang w:eastAsia="zh-CN"/>
              </w:rPr>
              <w:t>á</w:t>
            </w:r>
            <w:r w:rsidR="00266B00">
              <w:rPr>
                <w:rFonts w:eastAsia="SimSun" w:hint="eastAsia"/>
                <w:lang w:eastAsia="zh-CN"/>
              </w:rPr>
              <w:t>h</w:t>
            </w:r>
            <w:proofErr w:type="spellEnd"/>
          </w:p>
        </w:tc>
      </w:tr>
      <w:tr w:rsidR="00146BCF" w14:paraId="097ADF2B" w14:textId="77777777" w:rsidTr="00F919F3">
        <w:tc>
          <w:tcPr>
            <w:tcW w:w="8640" w:type="dxa"/>
          </w:tcPr>
          <w:p w14:paraId="6AB0535C" w14:textId="1EB60497" w:rsidR="00146BCF" w:rsidRPr="00266B00" w:rsidRDefault="00000000">
            <w:pPr>
              <w:rPr>
                <w:rFonts w:eastAsia="SimSun"/>
                <w:lang w:eastAsia="zh-CN"/>
              </w:rPr>
            </w:pPr>
            <w:r>
              <w:t>Agreeable, (in</w:t>
            </w:r>
            <w:r w:rsidR="00266B00">
              <w:rPr>
                <w:rFonts w:eastAsia="SimSun" w:hint="eastAsia"/>
                <w:lang w:eastAsia="zh-CN"/>
              </w:rPr>
              <w:t xml:space="preserve"> </w:t>
            </w:r>
            <w:r>
              <w:t xml:space="preserve">manner &amp;c.) </w:t>
            </w:r>
            <w:r w:rsidR="003724F3">
              <w:rPr>
                <w:rFonts w:ascii="SimSun" w:eastAsia="SimSun" w:hAnsi="SimSun" w:hint="eastAsia"/>
                <w:lang w:eastAsia="zh-CN"/>
              </w:rPr>
              <w:t>和</w:t>
            </w:r>
            <w:r w:rsidR="003724F3" w:rsidRPr="003724F3">
              <w:rPr>
                <w:rFonts w:hint="eastAsia"/>
              </w:rPr>
              <w:t>氣</w:t>
            </w:r>
            <w:r>
              <w:t xml:space="preserve"> </w:t>
            </w:r>
            <w:proofErr w:type="spellStart"/>
            <w:r w:rsidR="00266B00">
              <w:rPr>
                <w:rFonts w:eastAsia="SimSun" w:hint="eastAsia"/>
                <w:lang w:eastAsia="zh-CN"/>
              </w:rPr>
              <w:t>h</w:t>
            </w:r>
            <w:r w:rsidR="00266B00">
              <w:rPr>
                <w:rFonts w:eastAsia="SimSun"/>
                <w:lang w:eastAsia="zh-CN"/>
              </w:rPr>
              <w:t>ú</w:t>
            </w:r>
            <w:proofErr w:type="spellEnd"/>
            <w:r w:rsidR="00266B00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266B00">
              <w:rPr>
                <w:rFonts w:eastAsia="SimSun" w:hint="eastAsia"/>
                <w:lang w:eastAsia="zh-CN"/>
              </w:rPr>
              <w:t>k</w:t>
            </w:r>
            <w:r w:rsidR="00266B00">
              <w:rPr>
                <w:rFonts w:eastAsia="SimSun"/>
                <w:lang w:eastAsia="zh-CN"/>
              </w:rPr>
              <w:t>í</w:t>
            </w:r>
            <w:proofErr w:type="spellEnd"/>
            <w:r w:rsidR="00266B00">
              <w:rPr>
                <w:rFonts w:eastAsia="SimSun"/>
                <w:lang w:eastAsia="zh-CN"/>
              </w:rPr>
              <w:t>’</w:t>
            </w:r>
            <w:r w:rsidR="00266B00">
              <w:rPr>
                <w:rFonts w:eastAsia="SimSun" w:hint="eastAsia"/>
                <w:lang w:eastAsia="zh-CN"/>
              </w:rPr>
              <w:t xml:space="preserve"> </w:t>
            </w:r>
          </w:p>
        </w:tc>
      </w:tr>
      <w:tr w:rsidR="00146BCF" w14:paraId="544B39F9" w14:textId="77777777" w:rsidTr="00F919F3">
        <w:tc>
          <w:tcPr>
            <w:tcW w:w="8640" w:type="dxa"/>
          </w:tcPr>
          <w:p w14:paraId="49D039EE" w14:textId="01AD2E9E" w:rsidR="00146BCF" w:rsidRDefault="00000000">
            <w:proofErr w:type="gramStart"/>
            <w:r>
              <w:t xml:space="preserve">Agreement,  </w:t>
            </w:r>
            <w:r w:rsidR="00F24678">
              <w:rPr>
                <w:rFonts w:ascii="SimSun" w:eastAsia="SimSun" w:hAnsi="SimSun" w:hint="eastAsia"/>
                <w:lang w:eastAsia="zh-CN"/>
              </w:rPr>
              <w:t>合同</w:t>
            </w:r>
            <w:proofErr w:type="gramEnd"/>
            <w:r>
              <w:t>he</w:t>
            </w:r>
            <w:r w:rsidR="00266B00">
              <w:rPr>
                <w:rFonts w:eastAsia="SimSun" w:hint="eastAsia"/>
                <w:lang w:eastAsia="zh-CN"/>
              </w:rPr>
              <w:t xml:space="preserve">h </w:t>
            </w:r>
            <w:r>
              <w:t xml:space="preserve"> </w:t>
            </w:r>
            <w:proofErr w:type="spellStart"/>
            <w:r>
              <w:t>d</w:t>
            </w:r>
            <w:r w:rsidR="00266B00">
              <w:t>ú</w:t>
            </w:r>
            <w:r>
              <w:t>ng</w:t>
            </w:r>
            <w:proofErr w:type="spellEnd"/>
            <w:r>
              <w:t xml:space="preserve">, </w:t>
            </w:r>
            <w:r w:rsidR="00F24678">
              <w:rPr>
                <w:rFonts w:eastAsia="SimSun" w:hint="eastAsia"/>
                <w:lang w:eastAsia="zh-CN"/>
              </w:rPr>
              <w:t xml:space="preserve"> </w:t>
            </w:r>
            <w:r w:rsidR="00F24678">
              <w:rPr>
                <w:rFonts w:eastAsia="SimSun" w:hint="eastAsia"/>
                <w:lang w:eastAsia="zh-CN"/>
              </w:rPr>
              <w:t>文契</w:t>
            </w:r>
            <w:r w:rsidR="00266B00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F919F3">
              <w:t>v</w:t>
            </w:r>
            <w:r w:rsidR="00266B00">
              <w:rPr>
                <w:rFonts w:eastAsia="SimSun" w:hint="eastAsia"/>
                <w:lang w:eastAsia="zh-CN"/>
              </w:rPr>
              <w:t>u</w:t>
            </w:r>
            <w:r w:rsidR="00F919F3">
              <w:t>n</w:t>
            </w:r>
            <w:proofErr w:type="spellEnd"/>
            <w:r w:rsidR="00F919F3">
              <w:t xml:space="preserve"> </w:t>
            </w:r>
            <w:proofErr w:type="spellStart"/>
            <w:r w:rsidR="00F919F3">
              <w:t>k’i</w:t>
            </w:r>
            <w:proofErr w:type="spellEnd"/>
            <w:r w:rsidR="00F919F3">
              <w:t xml:space="preserve">', (make an)  </w:t>
            </w:r>
            <w:proofErr w:type="spellStart"/>
            <w:r w:rsidR="00F919F3">
              <w:t>y</w:t>
            </w:r>
            <w:r w:rsidR="00EF48B9">
              <w:t>á</w:t>
            </w:r>
            <w:r w:rsidR="00F919F3">
              <w:t>h</w:t>
            </w:r>
            <w:proofErr w:type="spellEnd"/>
            <w:r w:rsidR="00F919F3">
              <w:t xml:space="preserve">, </w:t>
            </w:r>
            <w:r w:rsidR="00F24678">
              <w:rPr>
                <w:rFonts w:eastAsia="SimSun" w:hint="eastAsia"/>
                <w:lang w:eastAsia="zh-CN"/>
              </w:rPr>
              <w:t xml:space="preserve"> </w:t>
            </w:r>
            <w:r w:rsidR="003724F3" w:rsidRPr="003724F3">
              <w:rPr>
                <w:rFonts w:eastAsia="SimSun" w:hint="eastAsia"/>
                <w:lang w:eastAsia="zh-CN"/>
              </w:rPr>
              <w:t>約</w:t>
            </w:r>
            <w:r w:rsidR="00F24678">
              <w:rPr>
                <w:rFonts w:eastAsia="SimSun" w:hint="eastAsia"/>
                <w:lang w:eastAsia="zh-CN"/>
              </w:rPr>
              <w:t>定</w:t>
            </w:r>
            <w:r w:rsidR="00EF48B9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EF48B9">
              <w:rPr>
                <w:rFonts w:eastAsia="SimSun" w:hint="eastAsia"/>
                <w:lang w:eastAsia="zh-CN"/>
              </w:rPr>
              <w:t>y</w:t>
            </w:r>
            <w:r w:rsidR="00EF48B9">
              <w:rPr>
                <w:rFonts w:eastAsia="SimSun"/>
                <w:lang w:eastAsia="zh-CN"/>
              </w:rPr>
              <w:t>á</w:t>
            </w:r>
            <w:r w:rsidR="00EF48B9">
              <w:rPr>
                <w:rFonts w:eastAsia="SimSun" w:hint="eastAsia"/>
                <w:lang w:eastAsia="zh-CN"/>
              </w:rPr>
              <w:t>h</w:t>
            </w:r>
            <w:proofErr w:type="spellEnd"/>
            <w:r w:rsidR="00EF48B9">
              <w:rPr>
                <w:rFonts w:eastAsia="SimSun" w:hint="eastAsia"/>
                <w:lang w:eastAsia="zh-CN"/>
              </w:rPr>
              <w:t xml:space="preserve"> ding</w:t>
            </w:r>
            <w:r w:rsidR="00EF48B9">
              <w:rPr>
                <w:rFonts w:eastAsia="SimSun"/>
                <w:lang w:eastAsia="zh-CN"/>
              </w:rPr>
              <w:t>’</w:t>
            </w:r>
            <w:r w:rsidR="00EF48B9">
              <w:rPr>
                <w:rFonts w:eastAsia="SimSun" w:hint="eastAsia"/>
                <w:lang w:eastAsia="zh-CN"/>
              </w:rPr>
              <w:t xml:space="preserve"> </w:t>
            </w:r>
          </w:p>
        </w:tc>
      </w:tr>
      <w:tr w:rsidR="00146BCF" w14:paraId="301F1C59" w14:textId="77777777" w:rsidTr="00F919F3">
        <w:tc>
          <w:tcPr>
            <w:tcW w:w="8640" w:type="dxa"/>
          </w:tcPr>
          <w:p w14:paraId="64FBEF7B" w14:textId="3BF34942" w:rsidR="00146BCF" w:rsidRDefault="00146BCF"/>
        </w:tc>
      </w:tr>
      <w:tr w:rsidR="00146BCF" w14:paraId="7993A3E1" w14:textId="77777777" w:rsidTr="00F919F3">
        <w:tc>
          <w:tcPr>
            <w:tcW w:w="8640" w:type="dxa"/>
          </w:tcPr>
          <w:p w14:paraId="348F53EE" w14:textId="25FB4BBA" w:rsidR="00146BCF" w:rsidRPr="00EF48B9" w:rsidRDefault="00000000">
            <w:pPr>
              <w:rPr>
                <w:rFonts w:eastAsia="SimSun"/>
                <w:lang w:eastAsia="zh-CN"/>
              </w:rPr>
            </w:pPr>
            <w:r>
              <w:t>Agriculture</w:t>
            </w:r>
            <w:r w:rsidR="00EF48B9">
              <w:rPr>
                <w:rFonts w:eastAsia="SimSun" w:hint="eastAsia"/>
                <w:lang w:eastAsia="zh-CN"/>
              </w:rPr>
              <w:t xml:space="preserve">, </w:t>
            </w:r>
            <w:r w:rsidR="003724F3" w:rsidRPr="003724F3">
              <w:rPr>
                <w:rFonts w:eastAsia="SimSun" w:hint="eastAsia"/>
                <w:lang w:eastAsia="zh-CN"/>
              </w:rPr>
              <w:t>農</w:t>
            </w:r>
            <w:r w:rsidR="003724F3">
              <w:rPr>
                <w:rFonts w:eastAsia="SimSun" w:hint="eastAsia"/>
                <w:lang w:eastAsia="zh-CN"/>
              </w:rPr>
              <w:t>事</w:t>
            </w:r>
            <w:proofErr w:type="spellStart"/>
            <w:r w:rsidR="00EF48B9">
              <w:rPr>
                <w:rFonts w:eastAsia="SimSun" w:hint="eastAsia"/>
                <w:lang w:eastAsia="zh-CN"/>
              </w:rPr>
              <w:t>n</w:t>
            </w:r>
            <w:r w:rsidR="00EF48B9">
              <w:rPr>
                <w:rFonts w:eastAsia="SimSun"/>
                <w:lang w:eastAsia="zh-CN"/>
              </w:rPr>
              <w:t>ú</w:t>
            </w:r>
            <w:r w:rsidR="00EF48B9">
              <w:rPr>
                <w:rFonts w:eastAsia="SimSun" w:hint="eastAsia"/>
                <w:lang w:eastAsia="zh-CN"/>
              </w:rPr>
              <w:t>ng</w:t>
            </w:r>
            <w:proofErr w:type="spellEnd"/>
            <w:r w:rsidR="00EF48B9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EF48B9">
              <w:rPr>
                <w:rFonts w:eastAsia="SimSun" w:hint="eastAsia"/>
                <w:lang w:eastAsia="zh-CN"/>
              </w:rPr>
              <w:t>zz</w:t>
            </w:r>
            <w:proofErr w:type="spellEnd"/>
            <w:proofErr w:type="gramStart"/>
            <w:r w:rsidR="00EF48B9">
              <w:rPr>
                <w:rFonts w:eastAsia="SimSun"/>
                <w:lang w:eastAsia="zh-CN"/>
              </w:rPr>
              <w:t>’</w:t>
            </w:r>
            <w:r w:rsidR="00EF48B9">
              <w:rPr>
                <w:rFonts w:eastAsia="SimSun" w:hint="eastAsia"/>
                <w:lang w:eastAsia="zh-CN"/>
              </w:rPr>
              <w:t xml:space="preserve">, </w:t>
            </w:r>
            <w:r w:rsidR="00F24678">
              <w:rPr>
                <w:rFonts w:eastAsia="SimSun" w:hint="eastAsia"/>
                <w:lang w:eastAsia="zh-CN"/>
              </w:rPr>
              <w:t xml:space="preserve"> </w:t>
            </w:r>
            <w:r w:rsidR="003724F3" w:rsidRPr="003724F3">
              <w:rPr>
                <w:rFonts w:eastAsia="SimSun" w:hint="eastAsia"/>
                <w:lang w:eastAsia="zh-CN"/>
              </w:rPr>
              <w:t>種</w:t>
            </w:r>
            <w:r w:rsidR="00F24678">
              <w:rPr>
                <w:rFonts w:eastAsia="SimSun" w:hint="eastAsia"/>
                <w:lang w:eastAsia="zh-CN"/>
              </w:rPr>
              <w:t>田</w:t>
            </w:r>
            <w:r w:rsidR="003724F3" w:rsidRPr="003724F3">
              <w:rPr>
                <w:rFonts w:eastAsia="SimSun" w:hint="eastAsia"/>
                <w:lang w:eastAsia="zh-CN"/>
              </w:rPr>
              <w:t>個</w:t>
            </w:r>
            <w:r w:rsidR="00F24678">
              <w:rPr>
                <w:rFonts w:eastAsia="SimSun" w:hint="eastAsia"/>
                <w:lang w:eastAsia="zh-CN"/>
              </w:rPr>
              <w:t>事</w:t>
            </w:r>
            <w:r w:rsidR="003724F3" w:rsidRPr="003724F3">
              <w:rPr>
                <w:rFonts w:eastAsia="SimSun" w:hint="eastAsia"/>
                <w:lang w:eastAsia="zh-CN"/>
              </w:rPr>
              <w:t>體</w:t>
            </w:r>
            <w:proofErr w:type="spellStart"/>
            <w:proofErr w:type="gramEnd"/>
            <w:r w:rsidR="00EF48B9">
              <w:rPr>
                <w:rFonts w:eastAsia="SimSun" w:hint="eastAsia"/>
                <w:lang w:eastAsia="zh-CN"/>
              </w:rPr>
              <w:t>ts</w:t>
            </w:r>
            <w:r w:rsidR="00EF48B9">
              <w:rPr>
                <w:rFonts w:eastAsia="SimSun"/>
                <w:lang w:eastAsia="zh-CN"/>
              </w:rPr>
              <w:t>ú</w:t>
            </w:r>
            <w:r w:rsidR="00EF48B9">
              <w:rPr>
                <w:rFonts w:eastAsia="SimSun" w:hint="eastAsia"/>
                <w:lang w:eastAsia="zh-CN"/>
              </w:rPr>
              <w:t>ng</w:t>
            </w:r>
            <w:proofErr w:type="spellEnd"/>
            <w:r w:rsidR="00EF48B9">
              <w:rPr>
                <w:rFonts w:eastAsia="SimSun"/>
                <w:lang w:eastAsia="zh-CN"/>
              </w:rPr>
              <w:t>’</w:t>
            </w:r>
            <w:r w:rsidR="00EF48B9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EF48B9">
              <w:rPr>
                <w:rFonts w:eastAsia="SimSun" w:hint="eastAsia"/>
                <w:lang w:eastAsia="zh-CN"/>
              </w:rPr>
              <w:t>dien</w:t>
            </w:r>
            <w:proofErr w:type="spellEnd"/>
            <w:r w:rsidR="00EF48B9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EF48B9">
              <w:rPr>
                <w:rFonts w:eastAsia="SimSun" w:hint="eastAsia"/>
                <w:lang w:eastAsia="zh-CN"/>
              </w:rPr>
              <w:t>k</w:t>
            </w:r>
            <w:r w:rsidR="00EF48B9">
              <w:rPr>
                <w:rFonts w:eastAsia="SimSun"/>
                <w:lang w:eastAsia="zh-CN"/>
              </w:rPr>
              <w:t>ú</w:t>
            </w:r>
            <w:proofErr w:type="spellEnd"/>
            <w:r w:rsidR="00EF48B9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EF48B9">
              <w:rPr>
                <w:rFonts w:eastAsia="SimSun" w:hint="eastAsia"/>
                <w:lang w:eastAsia="zh-CN"/>
              </w:rPr>
              <w:t>zz</w:t>
            </w:r>
            <w:proofErr w:type="spellEnd"/>
            <w:r w:rsidR="00EF48B9">
              <w:rPr>
                <w:rFonts w:eastAsia="SimSun"/>
                <w:lang w:eastAsia="zh-CN"/>
              </w:rPr>
              <w:t>’</w:t>
            </w:r>
            <w:r w:rsidR="00EF48B9">
              <w:rPr>
                <w:rFonts w:eastAsia="SimSun" w:hint="eastAsia"/>
                <w:lang w:eastAsia="zh-CN"/>
              </w:rPr>
              <w:t xml:space="preserve"> </w:t>
            </w:r>
            <w:r w:rsidR="00EF48B9">
              <w:rPr>
                <w:rFonts w:eastAsia="SimSun"/>
                <w:lang w:eastAsia="zh-CN"/>
              </w:rPr>
              <w:t>‘</w:t>
            </w:r>
            <w:proofErr w:type="spellStart"/>
            <w:r w:rsidR="00EF48B9">
              <w:rPr>
                <w:rFonts w:eastAsia="SimSun" w:hint="eastAsia"/>
                <w:lang w:eastAsia="zh-CN"/>
              </w:rPr>
              <w:t>t</w:t>
            </w:r>
            <w:r w:rsidR="00EF48B9">
              <w:rPr>
                <w:rFonts w:eastAsia="SimSun"/>
                <w:lang w:eastAsia="zh-CN"/>
              </w:rPr>
              <w:t>’í</w:t>
            </w:r>
            <w:proofErr w:type="spellEnd"/>
          </w:p>
        </w:tc>
      </w:tr>
      <w:tr w:rsidR="00146BCF" w14:paraId="7A75F23A" w14:textId="77777777" w:rsidTr="00F919F3">
        <w:tc>
          <w:tcPr>
            <w:tcW w:w="8640" w:type="dxa"/>
          </w:tcPr>
          <w:p w14:paraId="3002E773" w14:textId="1D2B57BC" w:rsidR="00146BCF" w:rsidRPr="00EF48B9" w:rsidRDefault="00000000">
            <w:r>
              <w:t xml:space="preserve">Aground, </w:t>
            </w:r>
            <w:proofErr w:type="spellStart"/>
            <w:r w:rsidR="003724F3" w:rsidRPr="003724F3">
              <w:rPr>
                <w:rFonts w:hint="eastAsia"/>
              </w:rPr>
              <w:t>擱淺</w:t>
            </w:r>
            <w:proofErr w:type="spellEnd"/>
            <w:r w:rsidR="003724F3">
              <w:rPr>
                <w:rFonts w:ascii="SimSun" w:eastAsia="SimSun" w:hAnsi="SimSun" w:hint="eastAsia"/>
                <w:lang w:eastAsia="zh-CN"/>
              </w:rPr>
              <w:t>者</w:t>
            </w:r>
            <w:r>
              <w:t xml:space="preserve"> </w:t>
            </w:r>
            <w:proofErr w:type="spellStart"/>
            <w:r>
              <w:t>koh</w:t>
            </w:r>
            <w:proofErr w:type="spellEnd"/>
            <w:r>
              <w:t xml:space="preserve"> ’</w:t>
            </w:r>
            <w:proofErr w:type="spellStart"/>
            <w:r>
              <w:t>t’sien</w:t>
            </w:r>
            <w:proofErr w:type="spellEnd"/>
            <w:r>
              <w:t xml:space="preserve"> ’</w:t>
            </w:r>
            <w:proofErr w:type="spellStart"/>
            <w:proofErr w:type="gramStart"/>
            <w:r>
              <w:t>tsé</w:t>
            </w:r>
            <w:proofErr w:type="spellEnd"/>
            <w:r>
              <w:t xml:space="preserve">, </w:t>
            </w:r>
            <w:r w:rsidR="00EF48B9">
              <w:rPr>
                <w:rFonts w:eastAsia="SimSun" w:hint="eastAsia"/>
                <w:lang w:eastAsia="zh-CN"/>
              </w:rPr>
              <w:t xml:space="preserve"> </w:t>
            </w:r>
            <w:r w:rsidR="003724F3" w:rsidRPr="003724F3">
              <w:rPr>
                <w:rFonts w:eastAsia="SimSun" w:hint="eastAsia"/>
                <w:lang w:eastAsia="zh-CN"/>
              </w:rPr>
              <w:t>擱</w:t>
            </w:r>
            <w:r w:rsidR="003724F3">
              <w:rPr>
                <w:rFonts w:eastAsia="SimSun" w:hint="eastAsia"/>
                <w:lang w:eastAsia="zh-CN"/>
              </w:rPr>
              <w:t>牢者</w:t>
            </w:r>
            <w:proofErr w:type="spellStart"/>
            <w:proofErr w:type="gramEnd"/>
            <w:r w:rsidR="00EF48B9">
              <w:rPr>
                <w:rFonts w:eastAsia="SimSun"/>
                <w:lang w:eastAsia="zh-CN"/>
              </w:rPr>
              <w:t>koh</w:t>
            </w:r>
            <w:proofErr w:type="spellEnd"/>
            <w:r w:rsidR="003724F3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EF48B9">
              <w:rPr>
                <w:rFonts w:eastAsia="SimSun"/>
                <w:lang w:eastAsia="zh-CN"/>
              </w:rPr>
              <w:t>lau</w:t>
            </w:r>
            <w:proofErr w:type="spellEnd"/>
            <w:r w:rsidR="00EF48B9">
              <w:rPr>
                <w:rFonts w:eastAsia="SimSun" w:hint="eastAsia"/>
                <w:lang w:eastAsia="zh-CN"/>
              </w:rPr>
              <w:t xml:space="preserve"> </w:t>
            </w:r>
            <w:r w:rsidR="00EF48B9">
              <w:rPr>
                <w:rFonts w:eastAsia="SimSun"/>
                <w:lang w:eastAsia="zh-CN"/>
              </w:rPr>
              <w:t>‘</w:t>
            </w:r>
            <w:proofErr w:type="spellStart"/>
            <w:r w:rsidR="00EF48B9">
              <w:rPr>
                <w:rFonts w:eastAsia="SimSun" w:hint="eastAsia"/>
                <w:lang w:eastAsia="zh-CN"/>
              </w:rPr>
              <w:t>ts</w:t>
            </w:r>
            <w:r w:rsidR="00EF48B9">
              <w:rPr>
                <w:rFonts w:eastAsia="SimSun"/>
                <w:lang w:eastAsia="zh-CN"/>
              </w:rPr>
              <w:t>é</w:t>
            </w:r>
            <w:proofErr w:type="spellEnd"/>
            <w:r w:rsidR="00EF48B9">
              <w:rPr>
                <w:rFonts w:eastAsia="SimSun"/>
                <w:lang w:eastAsia="zh-CN"/>
              </w:rPr>
              <w:t>’</w:t>
            </w:r>
          </w:p>
        </w:tc>
      </w:tr>
      <w:tr w:rsidR="00146BCF" w14:paraId="72024411" w14:textId="77777777" w:rsidTr="00F919F3">
        <w:tc>
          <w:tcPr>
            <w:tcW w:w="8640" w:type="dxa"/>
          </w:tcPr>
          <w:p w14:paraId="19DA97E7" w14:textId="35E08CFD" w:rsidR="00146BCF" w:rsidRPr="00EF48B9" w:rsidRDefault="00000000">
            <w:pPr>
              <w:rPr>
                <w:rFonts w:eastAsia="SimSun"/>
                <w:lang w:eastAsia="zh-CN"/>
              </w:rPr>
            </w:pPr>
            <w:proofErr w:type="gramStart"/>
            <w:r>
              <w:t>Ag</w:t>
            </w:r>
            <w:r w:rsidR="00F919F3">
              <w:rPr>
                <w:rFonts w:ascii="SimSun" w:eastAsia="SimSun" w:hAnsi="SimSun" w:hint="eastAsia"/>
                <w:lang w:eastAsia="zh-CN"/>
              </w:rPr>
              <w:t>u</w:t>
            </w:r>
            <w:r>
              <w:t xml:space="preserve">e, </w:t>
            </w:r>
            <w:r w:rsidR="00EF48B9">
              <w:rPr>
                <w:rFonts w:eastAsia="SimSun" w:hint="eastAsia"/>
                <w:lang w:eastAsia="zh-CN"/>
              </w:rPr>
              <w:t xml:space="preserve"> </w:t>
            </w:r>
            <w:r w:rsidR="003724F3" w:rsidRPr="003724F3">
              <w:rPr>
                <w:rFonts w:eastAsia="SimSun" w:hint="eastAsia"/>
                <w:lang w:eastAsia="zh-CN"/>
              </w:rPr>
              <w:t>發</w:t>
            </w:r>
            <w:r w:rsidR="003724F3">
              <w:rPr>
                <w:rFonts w:eastAsia="SimSun" w:hint="eastAsia"/>
                <w:lang w:eastAsia="zh-CN"/>
              </w:rPr>
              <w:t>寒</w:t>
            </w:r>
            <w:r w:rsidR="003724F3" w:rsidRPr="003724F3">
              <w:rPr>
                <w:rFonts w:eastAsia="SimSun" w:hint="eastAsia"/>
                <w:lang w:eastAsia="zh-CN"/>
              </w:rPr>
              <w:t>熱</w:t>
            </w:r>
            <w:proofErr w:type="spellStart"/>
            <w:proofErr w:type="gramEnd"/>
            <w:r w:rsidR="00EF48B9">
              <w:rPr>
                <w:rFonts w:eastAsia="SimSun" w:hint="eastAsia"/>
                <w:lang w:eastAsia="zh-CN"/>
              </w:rPr>
              <w:t>f</w:t>
            </w:r>
            <w:r w:rsidR="00EF48B9">
              <w:rPr>
                <w:rFonts w:eastAsia="SimSun"/>
                <w:lang w:eastAsia="zh-CN"/>
              </w:rPr>
              <w:t>á</w:t>
            </w:r>
            <w:r>
              <w:t>h</w:t>
            </w:r>
            <w:proofErr w:type="spellEnd"/>
            <w:r>
              <w:t xml:space="preserve"> ’</w:t>
            </w:r>
            <w:proofErr w:type="spellStart"/>
            <w:r w:rsidR="00EF48B9">
              <w:t>ö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nyih</w:t>
            </w:r>
            <w:proofErr w:type="spellEnd"/>
            <w:r>
              <w:t xml:space="preserve">, </w:t>
            </w:r>
            <w:r w:rsidR="003724F3">
              <w:rPr>
                <w:rFonts w:eastAsia="SimSun" w:hint="eastAsia"/>
                <w:lang w:eastAsia="zh-CN"/>
              </w:rPr>
              <w:t xml:space="preserve"> </w:t>
            </w:r>
            <w:r w:rsidR="003724F3" w:rsidRPr="003724F3">
              <w:rPr>
                <w:rFonts w:eastAsia="SimSun" w:hint="eastAsia"/>
                <w:lang w:eastAsia="zh-CN"/>
              </w:rPr>
              <w:t>瘧</w:t>
            </w:r>
            <w:r w:rsidR="003724F3">
              <w:rPr>
                <w:rFonts w:eastAsia="SimSun" w:hint="eastAsia"/>
                <w:lang w:eastAsia="zh-CN"/>
              </w:rPr>
              <w:t>子</w:t>
            </w:r>
            <w:proofErr w:type="spellStart"/>
            <w:r w:rsidR="00EF48B9">
              <w:rPr>
                <w:rFonts w:eastAsia="SimSun" w:hint="eastAsia"/>
                <w:lang w:eastAsia="zh-CN"/>
              </w:rPr>
              <w:t>ngoh</w:t>
            </w:r>
            <w:proofErr w:type="spellEnd"/>
            <w:r w:rsidR="00EF48B9">
              <w:rPr>
                <w:rFonts w:eastAsia="SimSun" w:hint="eastAsia"/>
                <w:lang w:eastAsia="zh-CN"/>
              </w:rPr>
              <w:t xml:space="preserve"> </w:t>
            </w:r>
            <w:r w:rsidR="00EF48B9">
              <w:rPr>
                <w:rFonts w:eastAsia="SimSun"/>
                <w:lang w:eastAsia="zh-CN"/>
              </w:rPr>
              <w:t>‘</w:t>
            </w:r>
            <w:proofErr w:type="spellStart"/>
            <w:r w:rsidR="00EF48B9">
              <w:rPr>
                <w:rFonts w:eastAsia="SimSun" w:hint="eastAsia"/>
                <w:lang w:eastAsia="zh-CN"/>
              </w:rPr>
              <w:t>tsz</w:t>
            </w:r>
            <w:proofErr w:type="spellEnd"/>
            <w:r w:rsidR="00EF48B9">
              <w:rPr>
                <w:rFonts w:eastAsia="SimSun" w:hint="eastAsia"/>
                <w:lang w:eastAsia="zh-CN"/>
              </w:rPr>
              <w:t xml:space="preserve">, (tertian) </w:t>
            </w:r>
            <w:r w:rsidR="003724F3">
              <w:rPr>
                <w:rFonts w:eastAsia="SimSun" w:hint="eastAsia"/>
                <w:lang w:eastAsia="zh-CN"/>
              </w:rPr>
              <w:t>三</w:t>
            </w:r>
            <w:r w:rsidR="003724F3" w:rsidRPr="003724F3">
              <w:rPr>
                <w:rFonts w:eastAsia="SimSun" w:hint="eastAsia"/>
                <w:lang w:eastAsia="zh-CN"/>
              </w:rPr>
              <w:t>瘧</w:t>
            </w:r>
            <w:proofErr w:type="spellStart"/>
            <w:r w:rsidR="00EF48B9">
              <w:rPr>
                <w:rFonts w:eastAsia="SimSun" w:hint="eastAsia"/>
                <w:lang w:eastAsia="zh-CN"/>
              </w:rPr>
              <w:t>san</w:t>
            </w:r>
            <w:proofErr w:type="spellEnd"/>
            <w:r w:rsidR="00EF48B9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EF48B9">
              <w:rPr>
                <w:rFonts w:eastAsia="SimSun" w:hint="eastAsia"/>
                <w:lang w:eastAsia="zh-CN"/>
              </w:rPr>
              <w:t>ngoh</w:t>
            </w:r>
            <w:proofErr w:type="spellEnd"/>
            <w:r w:rsidR="00EF48B9">
              <w:rPr>
                <w:rFonts w:eastAsia="SimSun" w:hint="eastAsia"/>
                <w:lang w:eastAsia="zh-CN"/>
              </w:rPr>
              <w:t xml:space="preserve">. </w:t>
            </w:r>
          </w:p>
        </w:tc>
      </w:tr>
      <w:tr w:rsidR="00146BCF" w14:paraId="2B95AEC7" w14:textId="77777777" w:rsidTr="00F919F3">
        <w:tc>
          <w:tcPr>
            <w:tcW w:w="8640" w:type="dxa"/>
          </w:tcPr>
          <w:p w14:paraId="5BFA477F" w14:textId="2C098BA2" w:rsidR="00146BCF" w:rsidRDefault="00000000">
            <w:proofErr w:type="gramStart"/>
            <w:r>
              <w:t xml:space="preserve">Ahead, </w:t>
            </w:r>
            <w:r w:rsidR="00EF48B9">
              <w:rPr>
                <w:rFonts w:eastAsia="SimSun" w:hint="eastAsia"/>
                <w:lang w:eastAsia="zh-CN"/>
              </w:rPr>
              <w:t xml:space="preserve"> </w:t>
            </w:r>
            <w:r w:rsidR="00F24678">
              <w:rPr>
                <w:rFonts w:eastAsia="SimSun" w:hint="eastAsia"/>
                <w:lang w:eastAsia="zh-CN"/>
              </w:rPr>
              <w:t>拉</w:t>
            </w:r>
            <w:r w:rsidR="00F11A04">
              <w:rPr>
                <w:rFonts w:eastAsia="SimSun" w:hint="eastAsia"/>
                <w:lang w:eastAsia="zh-CN"/>
              </w:rPr>
              <w:t>前</w:t>
            </w:r>
            <w:r w:rsidR="00F11A04" w:rsidRPr="00F11A04">
              <w:rPr>
                <w:rFonts w:eastAsia="SimSun" w:hint="eastAsia"/>
                <w:lang w:eastAsia="zh-CN"/>
              </w:rPr>
              <w:t>頭</w:t>
            </w:r>
            <w:proofErr w:type="gramEnd"/>
            <w:r w:rsidR="00EF48B9">
              <w:rPr>
                <w:rFonts w:eastAsia="SimSun"/>
                <w:lang w:eastAsia="zh-CN"/>
              </w:rPr>
              <w:t>‘</w:t>
            </w:r>
            <w:proofErr w:type="spellStart"/>
            <w:r w:rsidR="00EF48B9">
              <w:rPr>
                <w:rFonts w:eastAsia="SimSun" w:hint="eastAsia"/>
                <w:lang w:eastAsia="zh-CN"/>
              </w:rPr>
              <w:t>l</w:t>
            </w:r>
            <w:r w:rsidR="00EF48B9">
              <w:rPr>
                <w:rFonts w:eastAsia="SimSun"/>
                <w:lang w:eastAsia="zh-CN"/>
              </w:rPr>
              <w:t>á</w:t>
            </w:r>
            <w:proofErr w:type="spellEnd"/>
            <w:r w:rsidR="00EF48B9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>
              <w:t>zien</w:t>
            </w:r>
            <w:proofErr w:type="spellEnd"/>
            <w:r>
              <w:t xml:space="preserve"> </w:t>
            </w:r>
            <w:proofErr w:type="spellStart"/>
            <w:r>
              <w:t>de</w:t>
            </w:r>
            <w:r w:rsidR="00EF48B9">
              <w:rPr>
                <w:rFonts w:eastAsia="SimSun" w:hint="eastAsia"/>
                <w:lang w:eastAsia="zh-CN"/>
              </w:rPr>
              <w:t>u</w:t>
            </w:r>
            <w:proofErr w:type="spellEnd"/>
            <w:r>
              <w:t>.</w:t>
            </w:r>
          </w:p>
        </w:tc>
      </w:tr>
      <w:tr w:rsidR="00146BCF" w14:paraId="562DDC8A" w14:textId="77777777" w:rsidTr="00F919F3">
        <w:tc>
          <w:tcPr>
            <w:tcW w:w="8640" w:type="dxa"/>
          </w:tcPr>
          <w:p w14:paraId="285EC164" w14:textId="14CD29ED" w:rsidR="00146BCF" w:rsidRPr="00EF48B9" w:rsidRDefault="00000000">
            <w:pPr>
              <w:rPr>
                <w:rFonts w:eastAsia="SimSun"/>
                <w:lang w:eastAsia="zh-CN"/>
              </w:rPr>
            </w:pPr>
            <w:proofErr w:type="gramStart"/>
            <w:r>
              <w:t xml:space="preserve">Aid, </w:t>
            </w:r>
            <w:r w:rsidR="00EF48B9">
              <w:rPr>
                <w:rFonts w:eastAsia="SimSun" w:hint="eastAsia"/>
                <w:lang w:eastAsia="zh-CN"/>
              </w:rPr>
              <w:t xml:space="preserve"> </w:t>
            </w:r>
            <w:r w:rsidR="00F24678">
              <w:rPr>
                <w:rFonts w:eastAsia="SimSun" w:hint="eastAsia"/>
                <w:lang w:eastAsia="zh-CN"/>
              </w:rPr>
              <w:t>帮助</w:t>
            </w:r>
            <w:proofErr w:type="gramEnd"/>
            <w:r>
              <w:t xml:space="preserve">pong </w:t>
            </w:r>
            <w:proofErr w:type="spellStart"/>
            <w:r>
              <w:t>dz</w:t>
            </w:r>
            <w:r w:rsidR="00EF48B9">
              <w:t>ú</w:t>
            </w:r>
            <w:proofErr w:type="spellEnd"/>
            <w:r>
              <w:t xml:space="preserve">‘,  </w:t>
            </w:r>
            <w:r w:rsidR="00F24678">
              <w:rPr>
                <w:rFonts w:ascii="SimSun" w:eastAsia="SimSun" w:hAnsi="SimSun" w:hint="eastAsia"/>
                <w:lang w:eastAsia="zh-CN"/>
              </w:rPr>
              <w:t>相帮</w:t>
            </w:r>
            <w:proofErr w:type="spellStart"/>
            <w:r>
              <w:t>siang</w:t>
            </w:r>
            <w:proofErr w:type="spellEnd"/>
            <w:r w:rsidR="00EF48B9">
              <w:rPr>
                <w:rFonts w:eastAsia="SimSun" w:hint="eastAsia"/>
                <w:lang w:eastAsia="zh-CN"/>
              </w:rPr>
              <w:t xml:space="preserve"> pong</w:t>
            </w:r>
          </w:p>
        </w:tc>
      </w:tr>
      <w:tr w:rsidR="00146BCF" w14:paraId="19734DA8" w14:textId="77777777" w:rsidTr="00F919F3">
        <w:tc>
          <w:tcPr>
            <w:tcW w:w="8640" w:type="dxa"/>
          </w:tcPr>
          <w:p w14:paraId="3872715A" w14:textId="3E7ECBDB" w:rsidR="00146BCF" w:rsidRPr="00EF48B9" w:rsidRDefault="00000000">
            <w:pPr>
              <w:rPr>
                <w:rFonts w:eastAsia="SimSun"/>
                <w:i/>
                <w:iCs/>
                <w:lang w:eastAsia="zh-CN"/>
              </w:rPr>
            </w:pPr>
            <w:r>
              <w:t xml:space="preserve">Aim, (at </w:t>
            </w:r>
            <w:proofErr w:type="gramStart"/>
            <w:r>
              <w:t xml:space="preserve">target) </w:t>
            </w:r>
            <w:r w:rsidR="00F24678">
              <w:rPr>
                <w:rFonts w:eastAsia="SimSun" w:hint="eastAsia"/>
                <w:lang w:eastAsia="zh-CN"/>
              </w:rPr>
              <w:t xml:space="preserve"> </w:t>
            </w:r>
            <w:r w:rsidR="00F24678">
              <w:rPr>
                <w:rFonts w:eastAsia="SimSun" w:hint="eastAsia"/>
                <w:lang w:eastAsia="zh-CN"/>
              </w:rPr>
              <w:t>向着子靶子</w:t>
            </w:r>
            <w:proofErr w:type="gramEnd"/>
            <w:r w:rsidR="00EF48B9">
              <w:rPr>
                <w:rFonts w:eastAsia="SimSun" w:hint="eastAsia"/>
                <w:lang w:eastAsia="zh-CN"/>
              </w:rPr>
              <w:t xml:space="preserve"> </w:t>
            </w:r>
            <w:r>
              <w:t xml:space="preserve"> </w:t>
            </w:r>
            <w:proofErr w:type="spellStart"/>
            <w:r>
              <w:t>h'iang</w:t>
            </w:r>
            <w:proofErr w:type="spellEnd"/>
            <w:r>
              <w:t xml:space="preserve">’ </w:t>
            </w:r>
            <w:proofErr w:type="spellStart"/>
            <w:r w:rsidR="00EF48B9">
              <w:rPr>
                <w:rFonts w:eastAsia="SimSun" w:hint="eastAsia"/>
                <w:lang w:eastAsia="zh-CN"/>
              </w:rPr>
              <w:t>z</w:t>
            </w:r>
            <w:r w:rsidR="00EF48B9">
              <w:rPr>
                <w:rFonts w:eastAsia="SimSun"/>
                <w:lang w:eastAsia="zh-CN"/>
              </w:rPr>
              <w:t>á</w:t>
            </w:r>
            <w:r w:rsidR="00EF48B9">
              <w:rPr>
                <w:rFonts w:eastAsia="SimSun" w:hint="eastAsia"/>
                <w:lang w:eastAsia="zh-CN"/>
              </w:rPr>
              <w:t>h</w:t>
            </w:r>
            <w:proofErr w:type="spellEnd"/>
            <w:r w:rsidR="00EF48B9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EF48B9">
              <w:rPr>
                <w:rFonts w:eastAsia="SimSun" w:hint="eastAsia"/>
                <w:lang w:eastAsia="zh-CN"/>
              </w:rPr>
              <w:t>tsz</w:t>
            </w:r>
            <w:proofErr w:type="spellEnd"/>
            <w:r w:rsidR="00EF48B9">
              <w:rPr>
                <w:rFonts w:eastAsia="SimSun" w:hint="eastAsia"/>
                <w:lang w:eastAsia="zh-CN"/>
              </w:rPr>
              <w:t xml:space="preserve"> </w:t>
            </w:r>
            <w:r w:rsidR="00EF48B9">
              <w:rPr>
                <w:rFonts w:eastAsia="SimSun"/>
                <w:lang w:eastAsia="zh-CN"/>
              </w:rPr>
              <w:t>‘</w:t>
            </w:r>
            <w:proofErr w:type="spellStart"/>
            <w:r w:rsidR="00EF48B9">
              <w:rPr>
                <w:rFonts w:eastAsia="SimSun" w:hint="eastAsia"/>
                <w:lang w:eastAsia="zh-CN"/>
              </w:rPr>
              <w:t>p</w:t>
            </w:r>
            <w:r w:rsidR="00EF48B9">
              <w:rPr>
                <w:rFonts w:eastAsia="SimSun"/>
                <w:lang w:eastAsia="zh-CN"/>
              </w:rPr>
              <w:t>ó</w:t>
            </w:r>
            <w:proofErr w:type="spellEnd"/>
            <w:r w:rsidR="00EF48B9">
              <w:rPr>
                <w:rFonts w:eastAsia="SimSun" w:hint="eastAsia"/>
                <w:lang w:eastAsia="zh-CN"/>
              </w:rPr>
              <w:t xml:space="preserve"> </w:t>
            </w:r>
            <w:r w:rsidR="00EF48B9">
              <w:rPr>
                <w:rFonts w:eastAsia="SimSun"/>
                <w:lang w:eastAsia="zh-CN"/>
              </w:rPr>
              <w:t>‘</w:t>
            </w:r>
            <w:proofErr w:type="spellStart"/>
            <w:r w:rsidR="00EF48B9">
              <w:rPr>
                <w:rFonts w:eastAsia="SimSun" w:hint="eastAsia"/>
                <w:lang w:eastAsia="zh-CN"/>
              </w:rPr>
              <w:t>tsz</w:t>
            </w:r>
            <w:proofErr w:type="spellEnd"/>
            <w:r w:rsidR="00EF48B9">
              <w:rPr>
                <w:rFonts w:eastAsia="SimSun" w:hint="eastAsia"/>
                <w:lang w:eastAsia="zh-CN"/>
              </w:rPr>
              <w:t xml:space="preserve">, (shoot with careful aim) </w:t>
            </w:r>
            <w:r w:rsidR="00F24678">
              <w:rPr>
                <w:rFonts w:eastAsia="SimSun" w:hint="eastAsia"/>
                <w:lang w:eastAsia="zh-CN"/>
              </w:rPr>
              <w:t>扣准就射出去</w:t>
            </w:r>
            <w:proofErr w:type="spellStart"/>
            <w:r w:rsidR="00EF48B9">
              <w:rPr>
                <w:rFonts w:eastAsia="SimSun" w:hint="eastAsia"/>
                <w:lang w:eastAsia="zh-CN"/>
              </w:rPr>
              <w:t>k</w:t>
            </w:r>
            <w:r w:rsidR="00EF48B9">
              <w:rPr>
                <w:rFonts w:eastAsia="SimSun"/>
                <w:lang w:eastAsia="zh-CN"/>
              </w:rPr>
              <w:t>’</w:t>
            </w:r>
            <w:r w:rsidR="00EF48B9">
              <w:rPr>
                <w:rFonts w:eastAsia="SimSun" w:hint="eastAsia"/>
                <w:lang w:eastAsia="zh-CN"/>
              </w:rPr>
              <w:t>eu</w:t>
            </w:r>
            <w:proofErr w:type="spellEnd"/>
            <w:r w:rsidR="00EF48B9">
              <w:rPr>
                <w:rFonts w:eastAsia="SimSun"/>
                <w:lang w:eastAsia="zh-CN"/>
              </w:rPr>
              <w:t>’</w:t>
            </w:r>
            <w:r w:rsidR="00EF48B9">
              <w:rPr>
                <w:rFonts w:eastAsia="SimSun" w:hint="eastAsia"/>
                <w:lang w:eastAsia="zh-CN"/>
              </w:rPr>
              <w:t xml:space="preserve"> </w:t>
            </w:r>
            <w:r w:rsidR="00EF48B9">
              <w:rPr>
                <w:rFonts w:eastAsia="SimSun"/>
                <w:lang w:eastAsia="zh-CN"/>
              </w:rPr>
              <w:t>‘</w:t>
            </w:r>
            <w:proofErr w:type="spellStart"/>
            <w:r w:rsidR="00EF48B9">
              <w:rPr>
                <w:rFonts w:eastAsia="SimSun" w:hint="eastAsia"/>
                <w:lang w:eastAsia="zh-CN"/>
              </w:rPr>
              <w:t>tsung</w:t>
            </w:r>
            <w:proofErr w:type="spellEnd"/>
            <w:r w:rsidR="00EF48B9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EF48B9">
              <w:rPr>
                <w:rFonts w:eastAsia="SimSun" w:hint="eastAsia"/>
                <w:lang w:eastAsia="zh-CN"/>
              </w:rPr>
              <w:t>tsz</w:t>
            </w:r>
            <w:proofErr w:type="spellEnd"/>
            <w:r w:rsidR="00EF48B9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EF48B9">
              <w:rPr>
                <w:rFonts w:eastAsia="SimSun" w:hint="eastAsia"/>
                <w:lang w:eastAsia="zh-CN"/>
              </w:rPr>
              <w:t>dzieu</w:t>
            </w:r>
            <w:proofErr w:type="spellEnd"/>
            <w:r w:rsidR="00EF48B9">
              <w:rPr>
                <w:rFonts w:eastAsia="SimSun"/>
                <w:lang w:eastAsia="zh-CN"/>
              </w:rPr>
              <w:t>’</w:t>
            </w:r>
            <w:r w:rsidR="00EF48B9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EF48B9">
              <w:rPr>
                <w:rFonts w:eastAsia="SimSun" w:hint="eastAsia"/>
                <w:lang w:eastAsia="zh-CN"/>
              </w:rPr>
              <w:t>zoh</w:t>
            </w:r>
            <w:proofErr w:type="spellEnd"/>
            <w:r w:rsidR="00EF48B9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EF48B9">
              <w:rPr>
                <w:rFonts w:eastAsia="SimSun" w:hint="eastAsia"/>
                <w:lang w:eastAsia="zh-CN"/>
              </w:rPr>
              <w:t>ts</w:t>
            </w:r>
            <w:r w:rsidR="00EF48B9">
              <w:rPr>
                <w:rFonts w:eastAsia="SimSun"/>
                <w:lang w:eastAsia="zh-CN"/>
              </w:rPr>
              <w:t>’</w:t>
            </w:r>
            <w:r w:rsidR="00EF48B9">
              <w:rPr>
                <w:rFonts w:eastAsia="SimSun" w:hint="eastAsia"/>
                <w:lang w:eastAsia="zh-CN"/>
              </w:rPr>
              <w:t>eh</w:t>
            </w:r>
            <w:proofErr w:type="spellEnd"/>
            <w:r w:rsidR="00EF48B9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EF48B9">
              <w:rPr>
                <w:rFonts w:eastAsia="SimSun" w:hint="eastAsia"/>
                <w:lang w:eastAsia="zh-CN"/>
              </w:rPr>
              <w:t>k</w:t>
            </w:r>
            <w:r w:rsidR="00EF48B9">
              <w:rPr>
                <w:rFonts w:eastAsia="SimSun"/>
                <w:lang w:eastAsia="zh-CN"/>
              </w:rPr>
              <w:t>’í</w:t>
            </w:r>
            <w:proofErr w:type="spellEnd"/>
            <w:r w:rsidR="00EF48B9">
              <w:rPr>
                <w:rFonts w:eastAsia="SimSun"/>
                <w:lang w:eastAsia="zh-CN"/>
              </w:rPr>
              <w:t>’</w:t>
            </w:r>
            <w:r w:rsidR="00EF48B9">
              <w:rPr>
                <w:rFonts w:eastAsia="SimSun" w:hint="eastAsia"/>
                <w:lang w:eastAsia="zh-CN"/>
              </w:rPr>
              <w:t xml:space="preserve">. </w:t>
            </w:r>
          </w:p>
        </w:tc>
      </w:tr>
      <w:tr w:rsidR="00146BCF" w14:paraId="29D0105E" w14:textId="77777777" w:rsidTr="00F919F3">
        <w:tc>
          <w:tcPr>
            <w:tcW w:w="8640" w:type="dxa"/>
          </w:tcPr>
          <w:p w14:paraId="7776F634" w14:textId="4440B8DE" w:rsidR="00146BCF" w:rsidRPr="00EF48B9" w:rsidRDefault="00000000">
            <w:pPr>
              <w:rPr>
                <w:rFonts w:eastAsia="SimSun"/>
                <w:lang w:eastAsia="zh-CN"/>
              </w:rPr>
            </w:pPr>
            <w:proofErr w:type="gramStart"/>
            <w:r>
              <w:t>Air,</w:t>
            </w:r>
            <w:r w:rsidR="00F24678">
              <w:rPr>
                <w:rFonts w:eastAsia="SimSun" w:hint="eastAsia"/>
                <w:lang w:eastAsia="zh-CN"/>
              </w:rPr>
              <w:t xml:space="preserve"> </w:t>
            </w:r>
            <w:r>
              <w:t xml:space="preserve"> </w:t>
            </w:r>
            <w:proofErr w:type="spellStart"/>
            <w:r w:rsidR="00F11A04" w:rsidRPr="00F11A04">
              <w:rPr>
                <w:rFonts w:hint="eastAsia"/>
              </w:rPr>
              <w:t>氣</w:t>
            </w:r>
            <w:proofErr w:type="gramEnd"/>
            <w:r w:rsidR="00EF48B9">
              <w:rPr>
                <w:rFonts w:eastAsia="SimSun" w:hint="eastAsia"/>
                <w:lang w:eastAsia="zh-CN"/>
              </w:rPr>
              <w:t>k</w:t>
            </w:r>
            <w:r w:rsidR="00EF48B9">
              <w:rPr>
                <w:rFonts w:eastAsia="SimSun"/>
                <w:lang w:eastAsia="zh-CN"/>
              </w:rPr>
              <w:t>’í</w:t>
            </w:r>
            <w:proofErr w:type="spellEnd"/>
            <w:r w:rsidR="00EF48B9">
              <w:rPr>
                <w:rFonts w:eastAsia="SimSun" w:hint="eastAsia"/>
                <w:lang w:eastAsia="zh-CN"/>
              </w:rPr>
              <w:t xml:space="preserve">, </w:t>
            </w:r>
            <w:r>
              <w:t xml:space="preserve"> </w:t>
            </w:r>
            <w:proofErr w:type="spellStart"/>
            <w:r w:rsidR="00F11A04" w:rsidRPr="00F11A04">
              <w:rPr>
                <w:rFonts w:hint="eastAsia"/>
              </w:rPr>
              <w:t>風氣</w:t>
            </w:r>
            <w:r w:rsidR="00EF48B9">
              <w:rPr>
                <w:rFonts w:eastAsia="SimSun" w:hint="eastAsia"/>
                <w:lang w:eastAsia="zh-CN"/>
              </w:rPr>
              <w:t>f</w:t>
            </w:r>
            <w:r w:rsidR="00EF48B9">
              <w:rPr>
                <w:rFonts w:eastAsia="SimSun"/>
                <w:lang w:eastAsia="zh-CN"/>
              </w:rPr>
              <w:t>ú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="00EF48B9">
              <w:rPr>
                <w:rFonts w:eastAsia="SimSun"/>
                <w:lang w:eastAsia="zh-CN"/>
              </w:rPr>
              <w:t>’í</w:t>
            </w:r>
            <w:proofErr w:type="spellEnd"/>
            <w:r>
              <w:t>’</w:t>
            </w:r>
          </w:p>
        </w:tc>
      </w:tr>
      <w:tr w:rsidR="00146BCF" w14:paraId="52C1E8AB" w14:textId="77777777" w:rsidTr="00F919F3">
        <w:tc>
          <w:tcPr>
            <w:tcW w:w="8640" w:type="dxa"/>
          </w:tcPr>
          <w:p w14:paraId="2E10BA25" w14:textId="6D0EA845" w:rsidR="00146BCF" w:rsidRPr="00EF48B9" w:rsidRDefault="00F919F3">
            <w:pPr>
              <w:rPr>
                <w:rFonts w:eastAsia="SimSun"/>
                <w:lang w:eastAsia="zh-CN"/>
              </w:rPr>
            </w:pPr>
            <w:r>
              <w:t>Air, (to)</w:t>
            </w:r>
            <w:r w:rsidR="00F24678">
              <w:rPr>
                <w:rFonts w:eastAsia="SimSun" w:hint="eastAsia"/>
                <w:lang w:eastAsia="zh-CN"/>
              </w:rPr>
              <w:t xml:space="preserve"> </w:t>
            </w:r>
            <w:r w:rsidR="00F24678">
              <w:rPr>
                <w:rFonts w:eastAsia="SimSun" w:hint="eastAsia"/>
                <w:lang w:eastAsia="zh-CN"/>
              </w:rPr>
              <w:t>凉凉</w:t>
            </w:r>
            <w:r>
              <w:t xml:space="preserve"> liang </w:t>
            </w:r>
            <w:proofErr w:type="spellStart"/>
            <w:r>
              <w:t>liang</w:t>
            </w:r>
            <w:proofErr w:type="spellEnd"/>
            <w:r>
              <w:t>, (a room)</w:t>
            </w:r>
            <w:r w:rsidR="00EF48B9">
              <w:rPr>
                <w:rFonts w:eastAsia="SimSun" w:hint="eastAsia"/>
                <w:lang w:eastAsia="zh-CN"/>
              </w:rPr>
              <w:t xml:space="preserve"> </w:t>
            </w:r>
            <w:r w:rsidR="00F24678">
              <w:rPr>
                <w:rFonts w:eastAsia="SimSun" w:hint="eastAsia"/>
                <w:lang w:eastAsia="zh-CN"/>
              </w:rPr>
              <w:t>通通</w:t>
            </w:r>
            <w:proofErr w:type="spellStart"/>
            <w:r w:rsidR="00F11A04" w:rsidRPr="00F11A04">
              <w:rPr>
                <w:rFonts w:hint="eastAsia"/>
              </w:rPr>
              <w:t>風</w:t>
            </w:r>
            <w:r w:rsidR="00EF48B9">
              <w:rPr>
                <w:rFonts w:eastAsia="SimSun" w:hint="eastAsia"/>
                <w:lang w:eastAsia="zh-CN"/>
              </w:rPr>
              <w:t>t</w:t>
            </w:r>
            <w:r w:rsidR="00EF48B9">
              <w:rPr>
                <w:rFonts w:eastAsia="SimSun"/>
                <w:lang w:eastAsia="zh-CN"/>
              </w:rPr>
              <w:t>’ú</w:t>
            </w:r>
            <w:r w:rsidR="00EF48B9">
              <w:rPr>
                <w:rFonts w:eastAsia="SimSun" w:hint="eastAsia"/>
                <w:lang w:eastAsia="zh-CN"/>
              </w:rPr>
              <w:t>ng</w:t>
            </w:r>
            <w:proofErr w:type="spellEnd"/>
            <w:r w:rsidR="00EF48B9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EF48B9">
              <w:rPr>
                <w:rFonts w:eastAsia="SimSun" w:hint="eastAsia"/>
                <w:lang w:eastAsia="zh-CN"/>
              </w:rPr>
              <w:t>t</w:t>
            </w:r>
            <w:r w:rsidR="00EF48B9">
              <w:rPr>
                <w:rFonts w:eastAsia="SimSun"/>
                <w:lang w:eastAsia="zh-CN"/>
              </w:rPr>
              <w:t>’ú</w:t>
            </w:r>
            <w:r w:rsidR="00EF48B9">
              <w:rPr>
                <w:rFonts w:eastAsia="SimSun" w:hint="eastAsia"/>
                <w:lang w:eastAsia="zh-CN"/>
              </w:rPr>
              <w:t>ng</w:t>
            </w:r>
            <w:proofErr w:type="spellEnd"/>
            <w:r w:rsidR="00EF48B9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EF48B9">
              <w:rPr>
                <w:rFonts w:eastAsia="SimSun" w:hint="eastAsia"/>
                <w:lang w:eastAsia="zh-CN"/>
              </w:rPr>
              <w:t>f</w:t>
            </w:r>
            <w:r w:rsidR="00EF48B9">
              <w:rPr>
                <w:rFonts w:eastAsia="SimSun"/>
                <w:lang w:eastAsia="zh-CN"/>
              </w:rPr>
              <w:t>ú</w:t>
            </w:r>
            <w:r w:rsidR="00EF48B9">
              <w:rPr>
                <w:rFonts w:eastAsia="SimSun" w:hint="eastAsia"/>
                <w:lang w:eastAsia="zh-CN"/>
              </w:rPr>
              <w:t>ng</w:t>
            </w:r>
            <w:proofErr w:type="spellEnd"/>
            <w:r w:rsidR="00EF48B9">
              <w:rPr>
                <w:rFonts w:eastAsia="SimSun" w:hint="eastAsia"/>
                <w:lang w:eastAsia="zh-CN"/>
              </w:rPr>
              <w:t xml:space="preserve"> </w:t>
            </w:r>
          </w:p>
        </w:tc>
      </w:tr>
      <w:tr w:rsidR="00146BCF" w14:paraId="6AC533B9" w14:textId="77777777" w:rsidTr="00F919F3">
        <w:tc>
          <w:tcPr>
            <w:tcW w:w="8640" w:type="dxa"/>
          </w:tcPr>
          <w:p w14:paraId="7407D00B" w14:textId="6CB3CEF6" w:rsidR="00146BCF" w:rsidRPr="00EF48B9" w:rsidRDefault="00000000">
            <w:pPr>
              <w:rPr>
                <w:rFonts w:eastAsia="SimSun"/>
                <w:lang w:eastAsia="zh-CN"/>
              </w:rPr>
            </w:pPr>
            <w:proofErr w:type="gramStart"/>
            <w:r>
              <w:t xml:space="preserve">Alarm, </w:t>
            </w:r>
            <w:r w:rsidR="00EF48B9">
              <w:rPr>
                <w:rFonts w:eastAsia="SimSun" w:hint="eastAsia"/>
                <w:lang w:eastAsia="zh-CN"/>
              </w:rPr>
              <w:t xml:space="preserve"> </w:t>
            </w:r>
            <w:r w:rsidR="00F11A04" w:rsidRPr="00F11A04">
              <w:rPr>
                <w:rFonts w:eastAsia="SimSun" w:hint="eastAsia"/>
                <w:lang w:eastAsia="zh-CN"/>
              </w:rPr>
              <w:t>驚嚇</w:t>
            </w:r>
            <w:proofErr w:type="spellStart"/>
            <w:proofErr w:type="gramEnd"/>
            <w:r>
              <w:t>kiung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 w:rsidR="00EF48B9">
              <w:t>á</w:t>
            </w:r>
            <w:r>
              <w:t>h</w:t>
            </w:r>
            <w:proofErr w:type="spellEnd"/>
            <w:r>
              <w:t>,</w:t>
            </w:r>
            <w:r w:rsidR="00F11A04">
              <w:rPr>
                <w:rFonts w:hint="eastAsia"/>
              </w:rPr>
              <w:t xml:space="preserve"> </w:t>
            </w:r>
            <w:r w:rsidR="00F11A04" w:rsidRPr="00F11A04">
              <w:rPr>
                <w:rFonts w:hint="eastAsia"/>
              </w:rPr>
              <w:t>驚</w:t>
            </w:r>
            <w:r w:rsidR="00F11A04" w:rsidRPr="003724F3">
              <w:rPr>
                <w:rFonts w:eastAsia="SimSun" w:hint="eastAsia"/>
                <w:lang w:eastAsia="zh-CN"/>
              </w:rPr>
              <w:t>動</w:t>
            </w:r>
            <w:proofErr w:type="spellStart"/>
            <w:r w:rsidR="00EF48B9">
              <w:rPr>
                <w:rFonts w:eastAsia="SimSun" w:hint="eastAsia"/>
                <w:lang w:eastAsia="zh-CN"/>
              </w:rPr>
              <w:t>kiung</w:t>
            </w:r>
            <w:proofErr w:type="spellEnd"/>
            <w:r w:rsidR="00EF48B9">
              <w:rPr>
                <w:rFonts w:eastAsia="SimSun" w:hint="eastAsia"/>
                <w:lang w:eastAsia="zh-CN"/>
              </w:rPr>
              <w:t xml:space="preserve"> </w:t>
            </w:r>
            <w:r w:rsidR="00EF48B9">
              <w:rPr>
                <w:rFonts w:eastAsia="SimSun"/>
                <w:lang w:eastAsia="zh-CN"/>
              </w:rPr>
              <w:t>‘</w:t>
            </w:r>
            <w:proofErr w:type="spellStart"/>
            <w:r w:rsidR="00EF48B9">
              <w:rPr>
                <w:rFonts w:eastAsia="SimSun" w:hint="eastAsia"/>
                <w:lang w:eastAsia="zh-CN"/>
              </w:rPr>
              <w:t>d</w:t>
            </w:r>
            <w:r w:rsidR="00EF48B9">
              <w:rPr>
                <w:rFonts w:eastAsia="SimSun"/>
                <w:lang w:eastAsia="zh-CN"/>
              </w:rPr>
              <w:t>ú</w:t>
            </w:r>
            <w:r w:rsidR="00EF48B9">
              <w:rPr>
                <w:rFonts w:eastAsia="SimSun" w:hint="eastAsia"/>
                <w:lang w:eastAsia="zh-CN"/>
              </w:rPr>
              <w:t>ng</w:t>
            </w:r>
            <w:proofErr w:type="spellEnd"/>
          </w:p>
        </w:tc>
      </w:tr>
      <w:tr w:rsidR="00146BCF" w14:paraId="7BAEDB56" w14:textId="77777777" w:rsidTr="00F919F3">
        <w:tc>
          <w:tcPr>
            <w:tcW w:w="8640" w:type="dxa"/>
          </w:tcPr>
          <w:p w14:paraId="2A5E389E" w14:textId="50131889" w:rsidR="00146BCF" w:rsidRDefault="00000000">
            <w:r>
              <w:t xml:space="preserve">Alas!  </w:t>
            </w:r>
            <w:r w:rsidR="00F24678">
              <w:rPr>
                <w:rFonts w:ascii="SimSun" w:eastAsia="SimSun" w:hAnsi="SimSun" w:hint="eastAsia"/>
                <w:lang w:eastAsia="zh-CN"/>
              </w:rPr>
              <w:t>可惜</w:t>
            </w:r>
            <w:r w:rsidR="00EF48B9">
              <w:rPr>
                <w:rFonts w:eastAsia="SimSun"/>
                <w:lang w:eastAsia="zh-CN"/>
              </w:rPr>
              <w:t>‘</w:t>
            </w:r>
            <w:proofErr w:type="spellStart"/>
            <w:r>
              <w:t>k’</w:t>
            </w:r>
            <w:r w:rsidR="00EF48B9">
              <w:t>ó</w:t>
            </w:r>
            <w:proofErr w:type="spellEnd"/>
            <w:r>
              <w:t xml:space="preserve"> </w:t>
            </w:r>
            <w:proofErr w:type="spellStart"/>
            <w:r>
              <w:t>sih</w:t>
            </w:r>
            <w:proofErr w:type="spellEnd"/>
            <w:r>
              <w:t>,</w:t>
            </w:r>
          </w:p>
        </w:tc>
      </w:tr>
      <w:tr w:rsidR="00146BCF" w14:paraId="66275A9A" w14:textId="77777777" w:rsidTr="00F919F3">
        <w:tc>
          <w:tcPr>
            <w:tcW w:w="8640" w:type="dxa"/>
          </w:tcPr>
          <w:p w14:paraId="7E217F8E" w14:textId="08E8599E" w:rsidR="00146BCF" w:rsidRDefault="00000000">
            <w:proofErr w:type="gramStart"/>
            <w:r>
              <w:t xml:space="preserve">Alehouse,  </w:t>
            </w:r>
            <w:r w:rsidR="00F24678">
              <w:rPr>
                <w:rFonts w:ascii="SimSun" w:eastAsia="SimSun" w:hAnsi="SimSun" w:hint="eastAsia"/>
                <w:lang w:eastAsia="zh-CN"/>
              </w:rPr>
              <w:t>酒店</w:t>
            </w:r>
            <w:proofErr w:type="gramEnd"/>
            <w:r w:rsidR="00EF48B9">
              <w:rPr>
                <w:rFonts w:eastAsia="SimSun"/>
                <w:lang w:eastAsia="zh-CN"/>
              </w:rPr>
              <w:t>‘</w:t>
            </w:r>
            <w:proofErr w:type="spellStart"/>
            <w:r>
              <w:t>ts</w:t>
            </w:r>
            <w:r w:rsidR="00EF48B9">
              <w:rPr>
                <w:rFonts w:eastAsia="SimSun" w:hint="eastAsia"/>
                <w:lang w:eastAsia="zh-CN"/>
              </w:rPr>
              <w:t>i</w:t>
            </w:r>
            <w:r>
              <w:t>eu</w:t>
            </w:r>
            <w:proofErr w:type="spellEnd"/>
            <w:r>
              <w:t xml:space="preserve"> </w:t>
            </w:r>
            <w:proofErr w:type="spellStart"/>
            <w:r>
              <w:t>tien</w:t>
            </w:r>
            <w:proofErr w:type="spellEnd"/>
            <w:r>
              <w:t>,</w:t>
            </w:r>
          </w:p>
        </w:tc>
      </w:tr>
      <w:tr w:rsidR="00146BCF" w14:paraId="37EE0EF7" w14:textId="77777777" w:rsidTr="00F919F3">
        <w:tc>
          <w:tcPr>
            <w:tcW w:w="8640" w:type="dxa"/>
          </w:tcPr>
          <w:p w14:paraId="0ECBB511" w14:textId="13A1C96D" w:rsidR="00146BCF" w:rsidRPr="00EF48B9" w:rsidRDefault="00000000">
            <w:pPr>
              <w:rPr>
                <w:rFonts w:eastAsia="SimSun"/>
                <w:lang w:eastAsia="zh-CN"/>
              </w:rPr>
            </w:pPr>
            <w:r>
              <w:lastRenderedPageBreak/>
              <w:t>Alike,</w:t>
            </w:r>
            <w:r w:rsidR="00F24678">
              <w:rPr>
                <w:rFonts w:eastAsia="SimSun" w:hint="eastAsia"/>
                <w:lang w:eastAsia="zh-CN"/>
              </w:rPr>
              <w:t xml:space="preserve"> </w:t>
            </w:r>
            <w:r w:rsidR="00F24678">
              <w:rPr>
                <w:rFonts w:eastAsia="SimSun" w:hint="eastAsia"/>
                <w:lang w:eastAsia="zh-CN"/>
              </w:rPr>
              <w:t>相同</w:t>
            </w:r>
            <w:r w:rsidR="00EF48B9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>
              <w:t>siang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</w:t>
            </w:r>
            <w:r w:rsidR="00EF48B9">
              <w:t>ú</w:t>
            </w:r>
            <w:r>
              <w:t>ng</w:t>
            </w:r>
            <w:proofErr w:type="spellEnd"/>
            <w:r>
              <w:t>,</w:t>
            </w:r>
            <w:r w:rsidR="00EF48B9">
              <w:rPr>
                <w:rFonts w:eastAsia="SimSun" w:hint="eastAsia"/>
                <w:lang w:eastAsia="zh-CN"/>
              </w:rPr>
              <w:t xml:space="preserve">  </w:t>
            </w:r>
            <w:r w:rsidR="00F11A04" w:rsidRPr="00F11A04">
              <w:rPr>
                <w:rFonts w:eastAsia="SimSun" w:hint="eastAsia"/>
                <w:lang w:eastAsia="zh-CN"/>
              </w:rPr>
              <w:t>一樣</w:t>
            </w:r>
            <w:proofErr w:type="spellStart"/>
            <w:proofErr w:type="gramEnd"/>
            <w:r w:rsidR="00EF48B9">
              <w:rPr>
                <w:rFonts w:eastAsia="SimSun" w:hint="eastAsia"/>
                <w:lang w:eastAsia="zh-CN"/>
              </w:rPr>
              <w:t>ih</w:t>
            </w:r>
            <w:proofErr w:type="spellEnd"/>
            <w:r w:rsidR="00EF48B9">
              <w:rPr>
                <w:rFonts w:eastAsia="SimSun" w:hint="eastAsia"/>
                <w:lang w:eastAsia="zh-CN"/>
              </w:rPr>
              <w:t xml:space="preserve"> yang</w:t>
            </w:r>
            <w:r w:rsidR="00EF48B9">
              <w:rPr>
                <w:rFonts w:eastAsia="SimSun"/>
                <w:lang w:eastAsia="zh-CN"/>
              </w:rPr>
              <w:t>’</w:t>
            </w:r>
            <w:r w:rsidR="00EF48B9">
              <w:rPr>
                <w:rFonts w:eastAsia="SimSun" w:hint="eastAsia"/>
                <w:lang w:eastAsia="zh-CN"/>
              </w:rPr>
              <w:t xml:space="preserve"> </w:t>
            </w:r>
          </w:p>
        </w:tc>
      </w:tr>
      <w:tr w:rsidR="00F919F3" w14:paraId="13E7C583" w14:textId="77777777" w:rsidTr="00F919F3">
        <w:tc>
          <w:tcPr>
            <w:tcW w:w="8640" w:type="dxa"/>
          </w:tcPr>
          <w:p w14:paraId="604D634F" w14:textId="0A2166E6" w:rsidR="00F919F3" w:rsidRPr="00EF48B9" w:rsidRDefault="00F919F3">
            <w:pPr>
              <w:rPr>
                <w:rFonts w:eastAsia="SimSun"/>
                <w:u w:val="single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All</w:t>
            </w:r>
            <w:r w:rsidR="00EF48B9">
              <w:rPr>
                <w:rFonts w:eastAsia="SimSun" w:hint="eastAsia"/>
                <w:lang w:eastAsia="zh-CN"/>
              </w:rPr>
              <w:t xml:space="preserve">, </w:t>
            </w:r>
            <w:r w:rsidR="00F24678">
              <w:rPr>
                <w:rFonts w:eastAsia="SimSun" w:hint="eastAsia"/>
                <w:lang w:eastAsia="zh-CN"/>
              </w:rPr>
              <w:t>全</w:t>
            </w:r>
            <w:proofErr w:type="spellStart"/>
            <w:r w:rsidR="00EF48B9">
              <w:rPr>
                <w:rFonts w:eastAsia="SimSun" w:hint="eastAsia"/>
                <w:lang w:eastAsia="zh-CN"/>
              </w:rPr>
              <w:t>dz</w:t>
            </w:r>
            <w:r w:rsidR="00EF48B9">
              <w:rPr>
                <w:rFonts w:eastAsia="SimSun"/>
                <w:lang w:eastAsia="zh-CN"/>
              </w:rPr>
              <w:t>é</w:t>
            </w:r>
            <w:r w:rsidR="00EF48B9">
              <w:rPr>
                <w:rFonts w:eastAsia="SimSun" w:hint="eastAsia"/>
                <w:lang w:eastAsia="zh-CN"/>
              </w:rPr>
              <w:t>n</w:t>
            </w:r>
            <w:proofErr w:type="spellEnd"/>
            <w:r w:rsidR="00EF48B9">
              <w:rPr>
                <w:rFonts w:eastAsia="SimSun" w:hint="eastAsia"/>
                <w:lang w:eastAsia="zh-CN"/>
              </w:rPr>
              <w:t xml:space="preserve">, </w:t>
            </w:r>
            <w:r w:rsidR="00F24678">
              <w:rPr>
                <w:rFonts w:eastAsia="SimSun" w:hint="eastAsia"/>
                <w:lang w:eastAsia="zh-CN"/>
              </w:rPr>
              <w:t>秃</w:t>
            </w:r>
            <w:proofErr w:type="spellStart"/>
            <w:r w:rsidR="00EF48B9">
              <w:rPr>
                <w:rFonts w:eastAsia="SimSun" w:hint="eastAsia"/>
                <w:lang w:eastAsia="zh-CN"/>
              </w:rPr>
              <w:t>t</w:t>
            </w:r>
            <w:r w:rsidR="00EF48B9">
              <w:rPr>
                <w:rFonts w:eastAsia="SimSun"/>
                <w:lang w:eastAsia="zh-CN"/>
              </w:rPr>
              <w:t>’ó</w:t>
            </w:r>
            <w:r w:rsidR="00EF48B9">
              <w:rPr>
                <w:rFonts w:eastAsia="SimSun" w:hint="eastAsia"/>
                <w:lang w:eastAsia="zh-CN"/>
              </w:rPr>
              <w:t>h</w:t>
            </w:r>
            <w:proofErr w:type="spellEnd"/>
            <w:r w:rsidR="00EF48B9">
              <w:rPr>
                <w:rFonts w:eastAsia="SimSun" w:hint="eastAsia"/>
                <w:lang w:eastAsia="zh-CN"/>
              </w:rPr>
              <w:t>,</w:t>
            </w:r>
            <w:r w:rsidR="00013117">
              <w:rPr>
                <w:rFonts w:hint="eastAsia"/>
              </w:rPr>
              <w:t xml:space="preserve"> </w:t>
            </w:r>
            <w:r w:rsidR="00013117" w:rsidRPr="00013117">
              <w:rPr>
                <w:rFonts w:eastAsia="SimSun" w:hint="eastAsia"/>
                <w:lang w:eastAsia="zh-CN"/>
              </w:rPr>
              <w:t>攏總</w:t>
            </w:r>
            <w:r w:rsidR="00EF48B9">
              <w:rPr>
                <w:rFonts w:eastAsia="SimSun" w:hint="eastAsia"/>
                <w:lang w:eastAsia="zh-CN"/>
              </w:rPr>
              <w:t xml:space="preserve"> </w:t>
            </w:r>
            <w:r w:rsidR="00EF48B9">
              <w:rPr>
                <w:rFonts w:eastAsia="SimSun"/>
                <w:lang w:eastAsia="zh-CN"/>
              </w:rPr>
              <w:t>‘</w:t>
            </w:r>
            <w:proofErr w:type="spellStart"/>
            <w:r w:rsidR="00EF48B9">
              <w:rPr>
                <w:rFonts w:eastAsia="SimSun" w:hint="eastAsia"/>
                <w:lang w:eastAsia="zh-CN"/>
              </w:rPr>
              <w:t>l</w:t>
            </w:r>
            <w:r w:rsidR="00EF48B9">
              <w:rPr>
                <w:rFonts w:eastAsia="SimSun"/>
                <w:lang w:eastAsia="zh-CN"/>
              </w:rPr>
              <w:t>ú</w:t>
            </w:r>
            <w:r w:rsidR="00EF48B9">
              <w:rPr>
                <w:rFonts w:eastAsia="SimSun" w:hint="eastAsia"/>
                <w:lang w:eastAsia="zh-CN"/>
              </w:rPr>
              <w:t>ng</w:t>
            </w:r>
            <w:proofErr w:type="spellEnd"/>
            <w:r w:rsidR="00EF48B9">
              <w:rPr>
                <w:rFonts w:eastAsia="SimSun" w:hint="eastAsia"/>
                <w:lang w:eastAsia="zh-CN"/>
              </w:rPr>
              <w:t xml:space="preserve"> </w:t>
            </w:r>
            <w:r w:rsidR="00EF48B9">
              <w:rPr>
                <w:rFonts w:eastAsia="SimSun"/>
                <w:lang w:eastAsia="zh-CN"/>
              </w:rPr>
              <w:t>‘</w:t>
            </w:r>
            <w:proofErr w:type="spellStart"/>
            <w:r w:rsidR="00EF48B9">
              <w:rPr>
                <w:rFonts w:eastAsia="SimSun" w:hint="eastAsia"/>
                <w:lang w:eastAsia="zh-CN"/>
              </w:rPr>
              <w:t>ts</w:t>
            </w:r>
            <w:r w:rsidR="00EF48B9">
              <w:rPr>
                <w:rFonts w:eastAsia="SimSun"/>
                <w:lang w:eastAsia="zh-CN"/>
              </w:rPr>
              <w:t>ú</w:t>
            </w:r>
            <w:r w:rsidR="00EF48B9">
              <w:rPr>
                <w:rFonts w:eastAsia="SimSun" w:hint="eastAsia"/>
                <w:lang w:eastAsia="zh-CN"/>
              </w:rPr>
              <w:t>ng</w:t>
            </w:r>
            <w:proofErr w:type="spellEnd"/>
            <w:r w:rsidR="00EF48B9">
              <w:rPr>
                <w:rFonts w:eastAsia="SimSun" w:hint="eastAsia"/>
                <w:lang w:eastAsia="zh-CN"/>
              </w:rPr>
              <w:t xml:space="preserve">, (in </w:t>
            </w:r>
            <w:proofErr w:type="gramStart"/>
            <w:r w:rsidR="00EF48B9">
              <w:rPr>
                <w:rFonts w:eastAsia="SimSun" w:hint="eastAsia"/>
                <w:lang w:eastAsia="zh-CN"/>
              </w:rPr>
              <w:t>all)</w:t>
            </w:r>
            <w:r w:rsidR="00F24678">
              <w:rPr>
                <w:rFonts w:eastAsia="SimSun" w:hint="eastAsia"/>
                <w:lang w:eastAsia="zh-CN"/>
              </w:rPr>
              <w:t>一共</w:t>
            </w:r>
            <w:proofErr w:type="gramEnd"/>
            <w:r w:rsidR="00EF48B9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EF48B9">
              <w:rPr>
                <w:rFonts w:eastAsia="SimSun" w:hint="eastAsia"/>
                <w:lang w:eastAsia="zh-CN"/>
              </w:rPr>
              <w:t>ih</w:t>
            </w:r>
            <w:proofErr w:type="spellEnd"/>
            <w:r w:rsidR="00EF48B9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EF48B9">
              <w:rPr>
                <w:rFonts w:eastAsia="SimSun" w:hint="eastAsia"/>
                <w:lang w:eastAsia="zh-CN"/>
              </w:rPr>
              <w:t>g</w:t>
            </w:r>
            <w:r w:rsidR="00EF48B9">
              <w:rPr>
                <w:rFonts w:eastAsia="SimSun"/>
                <w:lang w:eastAsia="zh-CN"/>
              </w:rPr>
              <w:t>ú</w:t>
            </w:r>
            <w:r w:rsidR="00EF48B9">
              <w:rPr>
                <w:rFonts w:eastAsia="SimSun" w:hint="eastAsia"/>
                <w:lang w:eastAsia="zh-CN"/>
              </w:rPr>
              <w:t>ng</w:t>
            </w:r>
            <w:proofErr w:type="spellEnd"/>
            <w:r w:rsidR="00EF48B9">
              <w:rPr>
                <w:rFonts w:eastAsia="SimSun" w:hint="eastAsia"/>
                <w:lang w:eastAsia="zh-CN"/>
              </w:rPr>
              <w:t>, (all the way)</w:t>
            </w:r>
            <w:r w:rsidR="00F24678">
              <w:rPr>
                <w:rFonts w:eastAsia="SimSun" w:hint="eastAsia"/>
                <w:lang w:eastAsia="zh-CN"/>
              </w:rPr>
              <w:t xml:space="preserve"> </w:t>
            </w:r>
            <w:r w:rsidR="00F24678">
              <w:rPr>
                <w:rFonts w:eastAsia="SimSun" w:hint="eastAsia"/>
                <w:lang w:eastAsia="zh-CN"/>
              </w:rPr>
              <w:t>一路</w:t>
            </w:r>
            <w:r w:rsidR="00EF48B9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EF48B9">
              <w:rPr>
                <w:rFonts w:eastAsia="SimSun" w:hint="eastAsia"/>
                <w:lang w:eastAsia="zh-CN"/>
              </w:rPr>
              <w:t>ih</w:t>
            </w:r>
            <w:proofErr w:type="spellEnd"/>
            <w:r w:rsidR="00EF48B9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EF48B9">
              <w:rPr>
                <w:rFonts w:eastAsia="SimSun" w:hint="eastAsia"/>
                <w:lang w:eastAsia="zh-CN"/>
              </w:rPr>
              <w:t>l</w:t>
            </w:r>
            <w:r w:rsidR="00EF48B9">
              <w:rPr>
                <w:rFonts w:eastAsia="SimSun"/>
                <w:lang w:eastAsia="zh-CN"/>
              </w:rPr>
              <w:t>ú</w:t>
            </w:r>
            <w:proofErr w:type="spellEnd"/>
            <w:r w:rsidR="00EF48B9">
              <w:rPr>
                <w:rFonts w:eastAsia="SimSun"/>
                <w:lang w:eastAsia="zh-CN"/>
              </w:rPr>
              <w:t>’</w:t>
            </w:r>
            <w:r w:rsidR="00EF48B9">
              <w:rPr>
                <w:rFonts w:eastAsia="SimSun" w:hint="eastAsia"/>
                <w:lang w:eastAsia="zh-CN"/>
              </w:rPr>
              <w:t xml:space="preserve">. </w:t>
            </w:r>
          </w:p>
        </w:tc>
      </w:tr>
      <w:tr w:rsidR="00146BCF" w14:paraId="7C505C1C" w14:textId="77777777" w:rsidTr="00F919F3">
        <w:tc>
          <w:tcPr>
            <w:tcW w:w="8640" w:type="dxa"/>
          </w:tcPr>
          <w:p w14:paraId="42C0DFA4" w14:textId="47613E76" w:rsidR="00146BCF" w:rsidRPr="00EF48B9" w:rsidRDefault="00000000">
            <w:pPr>
              <w:rPr>
                <w:rFonts w:eastAsia="SimSun"/>
                <w:lang w:eastAsia="zh-CN"/>
              </w:rPr>
            </w:pPr>
            <w:r>
              <w:t xml:space="preserve">Allot, (equally) </w:t>
            </w:r>
            <w:r w:rsidR="00F24678">
              <w:rPr>
                <w:rFonts w:ascii="SimSun" w:eastAsia="SimSun" w:hAnsi="SimSun" w:hint="eastAsia"/>
                <w:lang w:eastAsia="zh-CN"/>
              </w:rPr>
              <w:t>平分</w:t>
            </w:r>
            <w:r>
              <w:t xml:space="preserve">ping </w:t>
            </w:r>
            <w:proofErr w:type="gramStart"/>
            <w:r>
              <w:t>fun,</w:t>
            </w:r>
            <w:r w:rsidR="00EF48B9">
              <w:rPr>
                <w:rFonts w:eastAsia="SimSun" w:hint="eastAsia"/>
                <w:lang w:eastAsia="zh-CN"/>
              </w:rPr>
              <w:t xml:space="preserve"> </w:t>
            </w:r>
            <w:r w:rsidR="00F919F3">
              <w:t xml:space="preserve"> </w:t>
            </w:r>
            <w:r w:rsidR="00F24678">
              <w:rPr>
                <w:rFonts w:ascii="SimSun" w:eastAsia="SimSun" w:hAnsi="SimSun" w:hint="eastAsia"/>
                <w:lang w:eastAsia="zh-CN"/>
              </w:rPr>
              <w:t>均分</w:t>
            </w:r>
            <w:proofErr w:type="spellStart"/>
            <w:proofErr w:type="gramEnd"/>
            <w:r w:rsidR="00F919F3">
              <w:t>ki</w:t>
            </w:r>
            <w:r w:rsidR="00EF48B9">
              <w:t>ú</w:t>
            </w:r>
            <w:r w:rsidR="00F919F3">
              <w:t>n</w:t>
            </w:r>
            <w:proofErr w:type="spellEnd"/>
            <w:r w:rsidR="00F919F3">
              <w:t xml:space="preserve"> fun</w:t>
            </w:r>
            <w:r w:rsidR="00EF48B9">
              <w:rPr>
                <w:rFonts w:eastAsia="SimSun" w:hint="eastAsia"/>
                <w:lang w:eastAsia="zh-CN"/>
              </w:rPr>
              <w:t>.</w:t>
            </w:r>
          </w:p>
        </w:tc>
      </w:tr>
      <w:tr w:rsidR="00146BCF" w14:paraId="0E46B798" w14:textId="77777777" w:rsidTr="00F919F3">
        <w:tc>
          <w:tcPr>
            <w:tcW w:w="8640" w:type="dxa"/>
          </w:tcPr>
          <w:p w14:paraId="31EA8D97" w14:textId="1A7B7FD6" w:rsidR="00146BCF" w:rsidRDefault="00146BCF"/>
        </w:tc>
      </w:tr>
      <w:tr w:rsidR="00146BCF" w14:paraId="301D8FF3" w14:textId="77777777" w:rsidTr="00F919F3">
        <w:tc>
          <w:tcPr>
            <w:tcW w:w="8640" w:type="dxa"/>
          </w:tcPr>
          <w:p w14:paraId="49FDFE9C" w14:textId="02D37A3E" w:rsidR="00146BCF" w:rsidRPr="00EF48B9" w:rsidRDefault="00000000">
            <w:pPr>
              <w:rPr>
                <w:rFonts w:eastAsia="SimSun"/>
                <w:lang w:eastAsia="zh-CN"/>
              </w:rPr>
            </w:pPr>
            <w:r>
              <w:t xml:space="preserve">Allow, </w:t>
            </w:r>
            <w:r w:rsidR="00013117" w:rsidRPr="00013117">
              <w:rPr>
                <w:rFonts w:hint="eastAsia"/>
              </w:rPr>
              <w:t>許</w:t>
            </w:r>
            <w:r w:rsidR="00EF48B9">
              <w:rPr>
                <w:rFonts w:eastAsia="SimSun" w:hint="eastAsia"/>
                <w:lang w:eastAsia="zh-CN"/>
              </w:rPr>
              <w:t xml:space="preserve"> </w:t>
            </w:r>
            <w:r w:rsidR="00EF48B9">
              <w:rPr>
                <w:rFonts w:eastAsia="SimSun"/>
                <w:lang w:eastAsia="zh-CN"/>
              </w:rPr>
              <w:t>‘</w:t>
            </w:r>
            <w:r>
              <w:t>h</w:t>
            </w:r>
            <w:r w:rsidR="00EF48B9">
              <w:rPr>
                <w:rFonts w:eastAsia="SimSun"/>
                <w:lang w:eastAsia="zh-CN"/>
              </w:rPr>
              <w:t>’</w:t>
            </w:r>
            <w:r w:rsidR="00EF48B9">
              <w:rPr>
                <w:rFonts w:eastAsia="SimSun" w:hint="eastAsia"/>
                <w:lang w:eastAsia="zh-CN"/>
              </w:rPr>
              <w:t>ü</w:t>
            </w:r>
            <w:r>
              <w:t>,</w:t>
            </w:r>
            <w:r w:rsidR="00EF48B9">
              <w:rPr>
                <w:rFonts w:eastAsia="SimSun" w:hint="eastAsia"/>
                <w:lang w:eastAsia="zh-CN"/>
              </w:rPr>
              <w:t xml:space="preserve"> </w:t>
            </w:r>
            <w:r w:rsidR="00013117" w:rsidRPr="00013117">
              <w:rPr>
                <w:rFonts w:eastAsia="SimSun" w:hint="eastAsia"/>
                <w:lang w:eastAsia="zh-CN"/>
              </w:rPr>
              <w:t>讓</w:t>
            </w:r>
            <w:r w:rsidR="00013117">
              <w:rPr>
                <w:rFonts w:eastAsia="SimSun" w:hint="eastAsia"/>
                <w:lang w:eastAsia="zh-CN"/>
              </w:rPr>
              <w:t xml:space="preserve"> </w:t>
            </w:r>
            <w:r w:rsidR="00EF48B9">
              <w:rPr>
                <w:rFonts w:eastAsia="SimSun"/>
                <w:lang w:eastAsia="zh-CN"/>
              </w:rPr>
              <w:t>‘</w:t>
            </w:r>
            <w:proofErr w:type="spellStart"/>
            <w:r>
              <w:t>niang</w:t>
            </w:r>
            <w:proofErr w:type="spellEnd"/>
            <w:r>
              <w:t>,</w:t>
            </w:r>
            <w:r w:rsidR="00F24678">
              <w:rPr>
                <w:rFonts w:eastAsia="SimSun" w:hint="eastAsia"/>
                <w:lang w:eastAsia="zh-CN"/>
              </w:rPr>
              <w:t xml:space="preserve"> </w:t>
            </w:r>
            <w:r w:rsidR="00F24678">
              <w:rPr>
                <w:rFonts w:eastAsia="SimSun" w:hint="eastAsia"/>
                <w:lang w:eastAsia="zh-CN"/>
              </w:rPr>
              <w:t>准</w:t>
            </w:r>
            <w:r>
              <w:t xml:space="preserve"> </w:t>
            </w:r>
            <w:r w:rsidR="00EF48B9">
              <w:rPr>
                <w:rFonts w:eastAsia="SimSun"/>
                <w:lang w:eastAsia="zh-CN"/>
              </w:rPr>
              <w:t>‘</w:t>
            </w:r>
            <w:proofErr w:type="spellStart"/>
            <w:r w:rsidR="00EF48B9">
              <w:rPr>
                <w:rFonts w:eastAsia="SimSun" w:hint="eastAsia"/>
                <w:lang w:eastAsia="zh-CN"/>
              </w:rPr>
              <w:t>tsung</w:t>
            </w:r>
            <w:proofErr w:type="spellEnd"/>
          </w:p>
        </w:tc>
      </w:tr>
      <w:tr w:rsidR="00146BCF" w14:paraId="12456036" w14:textId="77777777" w:rsidTr="00F919F3">
        <w:tc>
          <w:tcPr>
            <w:tcW w:w="8640" w:type="dxa"/>
          </w:tcPr>
          <w:p w14:paraId="7928189E" w14:textId="7899705D" w:rsidR="00146BCF" w:rsidRPr="00EF48B9" w:rsidRDefault="00000000">
            <w:pPr>
              <w:rPr>
                <w:rFonts w:eastAsia="SimSun"/>
                <w:lang w:eastAsia="zh-CN"/>
              </w:rPr>
            </w:pPr>
            <w:r>
              <w:t xml:space="preserve">Almanac, </w:t>
            </w:r>
            <w:r w:rsidR="00013117" w:rsidRPr="00013117">
              <w:rPr>
                <w:rFonts w:hint="eastAsia"/>
              </w:rPr>
              <w:t>曆</w:t>
            </w:r>
            <w:r w:rsidR="00013117">
              <w:rPr>
                <w:rFonts w:ascii="SimSun" w:eastAsia="SimSun" w:hAnsi="SimSun" w:hint="eastAsia"/>
                <w:lang w:eastAsia="zh-CN"/>
              </w:rPr>
              <w:t>本</w:t>
            </w:r>
            <w:r>
              <w:t xml:space="preserve"> </w:t>
            </w:r>
            <w:proofErr w:type="spellStart"/>
            <w:r>
              <w:t>lih</w:t>
            </w:r>
            <w:proofErr w:type="spellEnd"/>
            <w:r>
              <w:t xml:space="preserve"> ‘pun, </w:t>
            </w:r>
            <w:proofErr w:type="spellStart"/>
            <w:r w:rsidR="00013117" w:rsidRPr="00013117">
              <w:rPr>
                <w:rFonts w:hint="eastAsia"/>
              </w:rPr>
              <w:t>通書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="00EF48B9">
              <w:rPr>
                <w:rFonts w:eastAsia="SimSun"/>
                <w:lang w:eastAsia="zh-CN"/>
              </w:rPr>
              <w:t>’ú</w:t>
            </w:r>
            <w:r>
              <w:t>ng</w:t>
            </w:r>
            <w:proofErr w:type="spellEnd"/>
            <w:r w:rsidR="00EF48B9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EF48B9">
              <w:rPr>
                <w:rFonts w:eastAsia="SimSun" w:hint="eastAsia"/>
                <w:lang w:eastAsia="zh-CN"/>
              </w:rPr>
              <w:t>s</w:t>
            </w:r>
            <w:r w:rsidR="00EF48B9">
              <w:rPr>
                <w:rFonts w:eastAsia="SimSun"/>
                <w:lang w:eastAsia="zh-CN"/>
              </w:rPr>
              <w:t>û</w:t>
            </w:r>
            <w:proofErr w:type="spellEnd"/>
            <w:r w:rsidR="00EF48B9">
              <w:rPr>
                <w:rFonts w:eastAsia="SimSun" w:hint="eastAsia"/>
                <w:lang w:eastAsia="zh-CN"/>
              </w:rPr>
              <w:t>.</w:t>
            </w:r>
          </w:p>
        </w:tc>
      </w:tr>
      <w:tr w:rsidR="00146BCF" w14:paraId="366F1C88" w14:textId="77777777" w:rsidTr="00F919F3">
        <w:tc>
          <w:tcPr>
            <w:tcW w:w="8640" w:type="dxa"/>
          </w:tcPr>
          <w:p w14:paraId="0A88A002" w14:textId="4D5E81CF" w:rsidR="00146BCF" w:rsidRPr="00EF48B9" w:rsidRDefault="00000000">
            <w:pPr>
              <w:rPr>
                <w:rFonts w:eastAsia="SimSun"/>
                <w:lang w:eastAsia="zh-CN"/>
              </w:rPr>
            </w:pPr>
            <w:proofErr w:type="gramStart"/>
            <w:r>
              <w:t>Almighty</w:t>
            </w:r>
            <w:r w:rsidR="00EF48B9">
              <w:rPr>
                <w:rFonts w:eastAsia="SimSun" w:hint="eastAsia"/>
                <w:lang w:eastAsia="zh-CN"/>
              </w:rPr>
              <w:t xml:space="preserve">, </w:t>
            </w:r>
            <w:r>
              <w:t xml:space="preserve"> </w:t>
            </w:r>
            <w:proofErr w:type="spellStart"/>
            <w:r w:rsidR="00013117" w:rsidRPr="00013117">
              <w:rPr>
                <w:rFonts w:hint="eastAsia"/>
              </w:rPr>
              <w:t>無所不能</w:t>
            </w:r>
            <w:proofErr w:type="gramEnd"/>
            <w:r>
              <w:t>v</w:t>
            </w:r>
            <w:r w:rsidR="00EF48B9">
              <w:t>ú</w:t>
            </w:r>
            <w:proofErr w:type="spellEnd"/>
            <w:r>
              <w:t xml:space="preserve"> ’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peh</w:t>
            </w:r>
            <w:proofErr w:type="spellEnd"/>
            <w:r w:rsidR="00EF48B9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EF48B9">
              <w:rPr>
                <w:rFonts w:eastAsia="SimSun" w:hint="eastAsia"/>
                <w:lang w:eastAsia="zh-CN"/>
              </w:rPr>
              <w:t>nung</w:t>
            </w:r>
            <w:proofErr w:type="spellEnd"/>
            <w:r w:rsidR="00EF48B9">
              <w:rPr>
                <w:rFonts w:eastAsia="SimSun" w:hint="eastAsia"/>
                <w:lang w:eastAsia="zh-CN"/>
              </w:rPr>
              <w:t xml:space="preserve">, </w:t>
            </w:r>
            <w:r w:rsidR="00F24678">
              <w:rPr>
                <w:rFonts w:eastAsia="SimSun" w:hint="eastAsia"/>
                <w:lang w:eastAsia="zh-CN"/>
              </w:rPr>
              <w:t>全能</w:t>
            </w:r>
            <w:proofErr w:type="spellStart"/>
            <w:r w:rsidR="00EF48B9">
              <w:rPr>
                <w:rFonts w:eastAsia="SimSun" w:hint="eastAsia"/>
                <w:lang w:eastAsia="zh-CN"/>
              </w:rPr>
              <w:t>dzien</w:t>
            </w:r>
            <w:proofErr w:type="spellEnd"/>
            <w:r w:rsidR="00EF48B9">
              <w:rPr>
                <w:rFonts w:eastAsia="SimSun" w:hint="eastAsia"/>
                <w:lang w:eastAsia="zh-CN"/>
              </w:rPr>
              <w:t xml:space="preserve"> nung</w:t>
            </w:r>
          </w:p>
        </w:tc>
      </w:tr>
      <w:tr w:rsidR="00146BCF" w14:paraId="0D2CF510" w14:textId="77777777" w:rsidTr="00F919F3">
        <w:tc>
          <w:tcPr>
            <w:tcW w:w="8640" w:type="dxa"/>
          </w:tcPr>
          <w:p w14:paraId="5FA662E6" w14:textId="587C929F" w:rsidR="00146BCF" w:rsidRDefault="00000000">
            <w:proofErr w:type="gramStart"/>
            <w:r>
              <w:t xml:space="preserve">Almond, </w:t>
            </w:r>
            <w:r w:rsidR="00EF48B9">
              <w:rPr>
                <w:rFonts w:eastAsia="SimSun" w:hint="eastAsia"/>
                <w:lang w:eastAsia="zh-CN"/>
              </w:rPr>
              <w:t xml:space="preserve"> </w:t>
            </w:r>
            <w:r>
              <w:t xml:space="preserve"> </w:t>
            </w:r>
            <w:proofErr w:type="gramEnd"/>
            <w:r w:rsidR="00F24678">
              <w:rPr>
                <w:rFonts w:ascii="SimSun" w:eastAsia="SimSun" w:hAnsi="SimSun" w:hint="eastAsia"/>
                <w:lang w:eastAsia="zh-CN"/>
              </w:rPr>
              <w:t>杏仁</w:t>
            </w:r>
            <w:r w:rsidR="00EF48B9">
              <w:rPr>
                <w:rFonts w:eastAsia="SimSun"/>
                <w:lang w:eastAsia="zh-CN"/>
              </w:rPr>
              <w:t>‘</w:t>
            </w:r>
            <w:r>
              <w:t xml:space="preserve">hang </w:t>
            </w:r>
            <w:proofErr w:type="spellStart"/>
            <w:r>
              <w:t>niun</w:t>
            </w:r>
            <w:proofErr w:type="spellEnd"/>
            <w:r>
              <w:t>.</w:t>
            </w:r>
          </w:p>
        </w:tc>
      </w:tr>
      <w:tr w:rsidR="00146BCF" w14:paraId="02B94C13" w14:textId="77777777" w:rsidTr="00F919F3">
        <w:tc>
          <w:tcPr>
            <w:tcW w:w="8640" w:type="dxa"/>
          </w:tcPr>
          <w:p w14:paraId="10C222AF" w14:textId="277C1534" w:rsidR="00146BCF" w:rsidRPr="003E461F" w:rsidRDefault="00000000">
            <w:pPr>
              <w:rPr>
                <w:rFonts w:eastAsia="SimSun"/>
                <w:lang w:eastAsia="zh-CN"/>
              </w:rPr>
            </w:pPr>
            <w:proofErr w:type="gramStart"/>
            <w:r>
              <w:t xml:space="preserve">Almost, </w:t>
            </w:r>
            <w:r w:rsidR="00EF48B9">
              <w:rPr>
                <w:rFonts w:eastAsia="SimSun" w:hint="eastAsia"/>
                <w:lang w:eastAsia="zh-CN"/>
              </w:rPr>
              <w:t xml:space="preserve"> </w:t>
            </w:r>
            <w:r w:rsidR="00F24678">
              <w:rPr>
                <w:rFonts w:eastAsia="SimSun" w:hint="eastAsia"/>
                <w:lang w:eastAsia="zh-CN"/>
              </w:rPr>
              <w:t>差勿多</w:t>
            </w:r>
            <w:proofErr w:type="spellStart"/>
            <w:proofErr w:type="gramEnd"/>
            <w:r>
              <w:t>ts’</w:t>
            </w:r>
            <w:r w:rsidR="003E461F">
              <w:t>ó</w:t>
            </w:r>
            <w:proofErr w:type="spellEnd"/>
            <w:r w:rsidR="003E461F">
              <w:rPr>
                <w:rFonts w:eastAsia="SimSun" w:hint="eastAsia"/>
                <w:lang w:eastAsia="zh-CN"/>
              </w:rPr>
              <w:t xml:space="preserve"> </w:t>
            </w:r>
            <w:r>
              <w:t xml:space="preserve"> </w:t>
            </w:r>
            <w:proofErr w:type="spellStart"/>
            <w:r>
              <w:t>veh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="003E461F">
              <w:t>ú</w:t>
            </w:r>
            <w:proofErr w:type="spellEnd"/>
            <w:r>
              <w:t xml:space="preserve">, </w:t>
            </w:r>
            <w:proofErr w:type="spellStart"/>
            <w:r w:rsidR="00013117" w:rsidRPr="00013117">
              <w:rPr>
                <w:rFonts w:hint="eastAsia"/>
              </w:rPr>
              <w:t>幾幾乎</w:t>
            </w:r>
            <w:proofErr w:type="spellEnd"/>
            <w:r w:rsidR="003E461F">
              <w:rPr>
                <w:rFonts w:eastAsia="SimSun" w:hint="eastAsia"/>
                <w:lang w:eastAsia="zh-CN"/>
              </w:rPr>
              <w:t xml:space="preserve"> </w:t>
            </w:r>
            <w:r w:rsidR="003E461F">
              <w:rPr>
                <w:rFonts w:eastAsia="SimSun"/>
                <w:lang w:eastAsia="zh-CN"/>
              </w:rPr>
              <w:t>‘</w:t>
            </w:r>
            <w:proofErr w:type="spellStart"/>
            <w:r w:rsidR="003E461F">
              <w:rPr>
                <w:rFonts w:eastAsia="SimSun" w:hint="eastAsia"/>
                <w:lang w:eastAsia="zh-CN"/>
              </w:rPr>
              <w:t>k</w:t>
            </w:r>
            <w:r w:rsidR="003E461F">
              <w:rPr>
                <w:rFonts w:eastAsia="SimSun"/>
                <w:lang w:eastAsia="zh-CN"/>
              </w:rPr>
              <w:t>í</w:t>
            </w:r>
            <w:proofErr w:type="spellEnd"/>
            <w:r w:rsidR="003E461F">
              <w:rPr>
                <w:rFonts w:eastAsia="SimSun" w:hint="eastAsia"/>
                <w:lang w:eastAsia="zh-CN"/>
              </w:rPr>
              <w:t xml:space="preserve"> </w:t>
            </w:r>
            <w:r w:rsidR="003E461F">
              <w:rPr>
                <w:rFonts w:eastAsia="SimSun"/>
                <w:lang w:eastAsia="zh-CN"/>
              </w:rPr>
              <w:t>‘</w:t>
            </w:r>
            <w:proofErr w:type="spellStart"/>
            <w:r w:rsidR="003E461F">
              <w:rPr>
                <w:rFonts w:eastAsia="SimSun" w:hint="eastAsia"/>
                <w:lang w:eastAsia="zh-CN"/>
              </w:rPr>
              <w:t>k</w:t>
            </w:r>
            <w:r w:rsidR="003E461F">
              <w:rPr>
                <w:rFonts w:eastAsia="SimSun"/>
                <w:lang w:eastAsia="zh-CN"/>
              </w:rPr>
              <w:t>í</w:t>
            </w:r>
            <w:proofErr w:type="spellEnd"/>
            <w:r w:rsidR="003E461F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3E461F">
              <w:rPr>
                <w:rFonts w:eastAsia="SimSun" w:hint="eastAsia"/>
                <w:lang w:eastAsia="zh-CN"/>
              </w:rPr>
              <w:t>h</w:t>
            </w:r>
            <w:r w:rsidR="003E461F">
              <w:rPr>
                <w:rFonts w:eastAsia="SimSun"/>
                <w:lang w:eastAsia="zh-CN"/>
              </w:rPr>
              <w:t>ú</w:t>
            </w:r>
            <w:proofErr w:type="spellEnd"/>
            <w:r w:rsidR="003E461F">
              <w:rPr>
                <w:rFonts w:eastAsia="SimSun" w:hint="eastAsia"/>
                <w:lang w:eastAsia="zh-CN"/>
              </w:rPr>
              <w:t xml:space="preserve">. </w:t>
            </w:r>
          </w:p>
        </w:tc>
      </w:tr>
      <w:tr w:rsidR="00146BCF" w14:paraId="62E2A5C1" w14:textId="77777777" w:rsidTr="00F919F3">
        <w:tc>
          <w:tcPr>
            <w:tcW w:w="8640" w:type="dxa"/>
          </w:tcPr>
          <w:p w14:paraId="19A826BB" w14:textId="0D2678FF" w:rsidR="00146BCF" w:rsidRPr="003E461F" w:rsidRDefault="00000000">
            <w:pPr>
              <w:rPr>
                <w:rFonts w:eastAsia="SimSun"/>
                <w:lang w:eastAsia="zh-CN"/>
              </w:rPr>
            </w:pPr>
            <w:r>
              <w:t>Alms, (</w:t>
            </w:r>
            <w:proofErr w:type="gramStart"/>
            <w:r w:rsidR="00F919F3">
              <w:rPr>
                <w:rFonts w:eastAsia="SimSun" w:hint="eastAsia"/>
                <w:lang w:eastAsia="zh-CN"/>
              </w:rPr>
              <w:t>g</w:t>
            </w:r>
            <w:r>
              <w:t xml:space="preserve">ive) </w:t>
            </w:r>
            <w:r w:rsidR="003E461F">
              <w:rPr>
                <w:rFonts w:eastAsia="SimSun" w:hint="eastAsia"/>
                <w:lang w:eastAsia="zh-CN"/>
              </w:rPr>
              <w:t xml:space="preserve"> </w:t>
            </w:r>
            <w:r w:rsidR="00F24678">
              <w:rPr>
                <w:rFonts w:ascii="SimSun" w:eastAsia="SimSun" w:hAnsi="SimSun" w:hint="eastAsia"/>
                <w:lang w:eastAsia="zh-CN"/>
              </w:rPr>
              <w:t>做好事</w:t>
            </w:r>
            <w:proofErr w:type="gramEnd"/>
            <w:r w:rsidR="00F24678">
              <w:rPr>
                <w:rFonts w:ascii="SimSun" w:eastAsia="SimSun" w:hAnsi="SimSun" w:hint="eastAsia"/>
                <w:lang w:eastAsia="zh-CN"/>
              </w:rPr>
              <w:t xml:space="preserve"> </w:t>
            </w:r>
            <w:proofErr w:type="spellStart"/>
            <w:r>
              <w:t>ts</w:t>
            </w:r>
            <w:r w:rsidR="003E461F">
              <w:t>ú</w:t>
            </w:r>
            <w:proofErr w:type="spellEnd"/>
            <w:r>
              <w:t xml:space="preserve">‘ </w:t>
            </w:r>
            <w:r w:rsidR="003E461F">
              <w:rPr>
                <w:rFonts w:eastAsia="SimSun"/>
                <w:lang w:eastAsia="zh-CN"/>
              </w:rPr>
              <w:t>‘</w:t>
            </w:r>
            <w:proofErr w:type="spellStart"/>
            <w:r>
              <w:t>ha</w:t>
            </w:r>
            <w:r w:rsidR="003E461F">
              <w:rPr>
                <w:rFonts w:eastAsia="SimSun" w:hint="eastAsia"/>
                <w:lang w:eastAsia="zh-CN"/>
              </w:rPr>
              <w:t>u</w:t>
            </w:r>
            <w:proofErr w:type="spellEnd"/>
            <w:r>
              <w:t xml:space="preserve"> </w:t>
            </w:r>
            <w:proofErr w:type="spellStart"/>
            <w:r w:rsidR="003E461F">
              <w:rPr>
                <w:rFonts w:eastAsia="SimSun" w:hint="eastAsia"/>
                <w:lang w:eastAsia="zh-CN"/>
              </w:rPr>
              <w:t>zz</w:t>
            </w:r>
            <w:proofErr w:type="spellEnd"/>
            <w:r>
              <w:t>’,</w:t>
            </w:r>
            <w:r w:rsidR="003E461F">
              <w:rPr>
                <w:rFonts w:eastAsia="SimSun" w:hint="eastAsia"/>
                <w:lang w:eastAsia="zh-CN"/>
              </w:rPr>
              <w:t xml:space="preserve"> </w:t>
            </w:r>
            <w:r w:rsidR="00854F50" w:rsidRPr="00854F50">
              <w:rPr>
                <w:rFonts w:eastAsia="SimSun" w:hint="eastAsia"/>
                <w:lang w:eastAsia="zh-CN"/>
              </w:rPr>
              <w:t>施捨</w:t>
            </w:r>
            <w:r w:rsidR="003E461F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3E461F">
              <w:rPr>
                <w:rFonts w:eastAsia="SimSun" w:hint="eastAsia"/>
                <w:lang w:eastAsia="zh-CN"/>
              </w:rPr>
              <w:t>s</w:t>
            </w:r>
            <w:r w:rsidR="00F919F3">
              <w:t>z</w:t>
            </w:r>
            <w:proofErr w:type="spellEnd"/>
            <w:r w:rsidR="00F919F3">
              <w:t xml:space="preserve"> </w:t>
            </w:r>
            <w:proofErr w:type="spellStart"/>
            <w:r w:rsidR="00F919F3">
              <w:t>s</w:t>
            </w:r>
            <w:r w:rsidR="003E461F">
              <w:t>ó</w:t>
            </w:r>
            <w:proofErr w:type="spellEnd"/>
            <w:r w:rsidR="00F919F3">
              <w:t>'</w:t>
            </w:r>
            <w:r w:rsidR="003E461F">
              <w:rPr>
                <w:rFonts w:eastAsia="SimSun" w:hint="eastAsia"/>
                <w:lang w:eastAsia="zh-CN"/>
              </w:rPr>
              <w:t>,</w:t>
            </w:r>
            <w:r w:rsidR="00F919F3">
              <w:t xml:space="preserve"> </w:t>
            </w:r>
            <w:proofErr w:type="spellStart"/>
            <w:r w:rsidR="00854F50" w:rsidRPr="00854F50">
              <w:rPr>
                <w:rFonts w:hint="eastAsia"/>
              </w:rPr>
              <w:t>賙濟</w:t>
            </w:r>
            <w:proofErr w:type="spellEnd"/>
            <w:r w:rsidR="003E461F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F919F3">
              <w:t>tseu</w:t>
            </w:r>
            <w:proofErr w:type="spellEnd"/>
            <w:r w:rsidR="00F919F3">
              <w:t xml:space="preserve"> </w:t>
            </w:r>
            <w:proofErr w:type="spellStart"/>
            <w:r w:rsidR="00F919F3">
              <w:t>ts</w:t>
            </w:r>
            <w:r w:rsidR="003E461F">
              <w:t>í</w:t>
            </w:r>
            <w:proofErr w:type="spellEnd"/>
            <w:r w:rsidR="00F919F3">
              <w:t>‘</w:t>
            </w:r>
            <w:r w:rsidR="003E461F">
              <w:rPr>
                <w:rFonts w:eastAsia="SimSun" w:hint="eastAsia"/>
                <w:lang w:eastAsia="zh-CN"/>
              </w:rPr>
              <w:t>,</w:t>
            </w:r>
            <w:r w:rsidR="00854F50" w:rsidRPr="00854F50">
              <w:rPr>
                <w:rFonts w:eastAsia="SimSun" w:hint="eastAsia"/>
                <w:lang w:eastAsia="zh-CN"/>
              </w:rPr>
              <w:t>矜恤</w:t>
            </w:r>
            <w:r w:rsidR="00F919F3">
              <w:t xml:space="preserve"> </w:t>
            </w:r>
            <w:proofErr w:type="spellStart"/>
            <w:r w:rsidR="003E461F">
              <w:rPr>
                <w:rFonts w:eastAsia="SimSun" w:hint="eastAsia"/>
                <w:lang w:eastAsia="zh-CN"/>
              </w:rPr>
              <w:t>kiung</w:t>
            </w:r>
            <w:proofErr w:type="spellEnd"/>
            <w:r w:rsidR="003E461F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3E461F">
              <w:rPr>
                <w:rFonts w:eastAsia="SimSun" w:hint="eastAsia"/>
                <w:lang w:eastAsia="zh-CN"/>
              </w:rPr>
              <w:t>sih</w:t>
            </w:r>
            <w:proofErr w:type="spellEnd"/>
          </w:p>
        </w:tc>
      </w:tr>
      <w:tr w:rsidR="00146BCF" w14:paraId="44D86155" w14:textId="77777777" w:rsidTr="00F919F3">
        <w:tc>
          <w:tcPr>
            <w:tcW w:w="8640" w:type="dxa"/>
          </w:tcPr>
          <w:p w14:paraId="2BFDDB72" w14:textId="45DDB801" w:rsidR="00146BCF" w:rsidRDefault="00146BCF"/>
        </w:tc>
      </w:tr>
      <w:tr w:rsidR="00146BCF" w14:paraId="6A59011C" w14:textId="77777777" w:rsidTr="00F919F3">
        <w:tc>
          <w:tcPr>
            <w:tcW w:w="8640" w:type="dxa"/>
          </w:tcPr>
          <w:p w14:paraId="3C1AC735" w14:textId="02AF7716" w:rsidR="00146BCF" w:rsidRPr="003E461F" w:rsidRDefault="00000000">
            <w:pPr>
              <w:rPr>
                <w:rFonts w:eastAsia="SimSun"/>
                <w:lang w:eastAsia="zh-CN"/>
              </w:rPr>
            </w:pPr>
            <w:r>
              <w:t xml:space="preserve">Aloes, </w:t>
            </w:r>
            <w:proofErr w:type="spellStart"/>
            <w:r w:rsidR="00854F50" w:rsidRPr="00854F50">
              <w:rPr>
                <w:rFonts w:hint="eastAsia"/>
              </w:rPr>
              <w:t>蘆薈</w:t>
            </w:r>
            <w:proofErr w:type="spellEnd"/>
            <w:r w:rsidR="003E461F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3E461F">
              <w:rPr>
                <w:rFonts w:eastAsia="SimSun" w:hint="eastAsia"/>
                <w:lang w:eastAsia="zh-CN"/>
              </w:rPr>
              <w:t>l</w:t>
            </w:r>
            <w:r w:rsidR="003E461F">
              <w:rPr>
                <w:rFonts w:eastAsia="SimSun"/>
                <w:lang w:eastAsia="zh-CN"/>
              </w:rPr>
              <w:t>ú</w:t>
            </w:r>
            <w:proofErr w:type="spellEnd"/>
            <w:r w:rsidR="003E461F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>
              <w:t>wé</w:t>
            </w:r>
            <w:proofErr w:type="spellEnd"/>
            <w:r>
              <w:t>'</w:t>
            </w:r>
            <w:r w:rsidR="003E461F">
              <w:rPr>
                <w:rFonts w:eastAsia="SimSun" w:hint="eastAsia"/>
                <w:lang w:eastAsia="zh-CN"/>
              </w:rPr>
              <w:t xml:space="preserve">. </w:t>
            </w:r>
          </w:p>
        </w:tc>
      </w:tr>
      <w:tr w:rsidR="00146BCF" w14:paraId="71FACC54" w14:textId="77777777" w:rsidTr="00F919F3">
        <w:tc>
          <w:tcPr>
            <w:tcW w:w="8640" w:type="dxa"/>
          </w:tcPr>
          <w:p w14:paraId="738C8C99" w14:textId="2BD24244" w:rsidR="00146BCF" w:rsidRPr="003E461F" w:rsidRDefault="00000000">
            <w:pPr>
              <w:rPr>
                <w:rFonts w:eastAsia="SimSun"/>
                <w:lang w:eastAsia="zh-CN"/>
              </w:rPr>
            </w:pPr>
            <w:proofErr w:type="gramStart"/>
            <w:r>
              <w:t xml:space="preserve">Alone, </w:t>
            </w:r>
            <w:r w:rsidR="003E461F">
              <w:rPr>
                <w:rFonts w:eastAsia="SimSun" w:hint="eastAsia"/>
                <w:lang w:eastAsia="zh-CN"/>
              </w:rPr>
              <w:t xml:space="preserve"> </w:t>
            </w:r>
            <w:r>
              <w:t xml:space="preserve"> </w:t>
            </w:r>
            <w:proofErr w:type="gramEnd"/>
            <w:r w:rsidR="00013117" w:rsidRPr="00013117">
              <w:rPr>
                <w:rFonts w:hint="eastAsia"/>
              </w:rPr>
              <w:t>獨</w:t>
            </w:r>
            <w:r w:rsidR="00F24678">
              <w:rPr>
                <w:rFonts w:ascii="SimSun" w:eastAsia="SimSun" w:hAnsi="SimSun" w:hint="eastAsia"/>
                <w:lang w:eastAsia="zh-CN"/>
              </w:rPr>
              <w:t>干子</w:t>
            </w:r>
            <w:proofErr w:type="spellStart"/>
            <w:r>
              <w:t>t</w:t>
            </w:r>
            <w:r w:rsidR="003E461F">
              <w:t>ó</w:t>
            </w:r>
            <w:r>
              <w:t>h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="003E461F">
              <w:t>û</w:t>
            </w:r>
            <w:r w:rsidR="003E461F">
              <w:rPr>
                <w:rFonts w:eastAsia="SimSun" w:hint="eastAsia"/>
                <w:lang w:eastAsia="zh-CN"/>
              </w:rPr>
              <w:t>n</w:t>
            </w:r>
            <w:proofErr w:type="spellEnd"/>
            <w:r w:rsidR="003E461F">
              <w:rPr>
                <w:rFonts w:eastAsia="SimSun" w:hint="eastAsia"/>
                <w:lang w:eastAsia="zh-CN"/>
              </w:rPr>
              <w:t xml:space="preserve"> </w:t>
            </w:r>
            <w:r>
              <w:t xml:space="preserve"> ’</w:t>
            </w:r>
            <w:proofErr w:type="spellStart"/>
            <w:r>
              <w:t>tsz</w:t>
            </w:r>
            <w:proofErr w:type="spellEnd"/>
            <w:r>
              <w:t>,</w:t>
            </w:r>
            <w:r w:rsidR="003E461F">
              <w:rPr>
                <w:rFonts w:eastAsia="SimSun" w:hint="eastAsia"/>
                <w:lang w:eastAsia="zh-CN"/>
              </w:rPr>
              <w:t xml:space="preserve"> </w:t>
            </w:r>
            <w:r w:rsidR="00F24678">
              <w:rPr>
                <w:rFonts w:eastAsia="SimSun" w:hint="eastAsia"/>
                <w:lang w:eastAsia="zh-CN"/>
              </w:rPr>
              <w:t>一干子</w:t>
            </w:r>
            <w:proofErr w:type="spellStart"/>
            <w:r w:rsidR="003E461F">
              <w:rPr>
                <w:rFonts w:eastAsia="SimSun" w:hint="eastAsia"/>
                <w:lang w:eastAsia="zh-CN"/>
              </w:rPr>
              <w:t>ih</w:t>
            </w:r>
            <w:proofErr w:type="spellEnd"/>
            <w:r w:rsidR="003E461F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3E461F">
              <w:rPr>
                <w:rFonts w:eastAsia="SimSun" w:hint="eastAsia"/>
                <w:lang w:eastAsia="zh-CN"/>
              </w:rPr>
              <w:t>k</w:t>
            </w:r>
            <w:r w:rsidR="003E461F">
              <w:rPr>
                <w:rFonts w:eastAsia="SimSun"/>
                <w:lang w:eastAsia="zh-CN"/>
              </w:rPr>
              <w:t>û</w:t>
            </w:r>
            <w:r w:rsidR="003E461F">
              <w:rPr>
                <w:rFonts w:eastAsia="SimSun" w:hint="eastAsia"/>
                <w:lang w:eastAsia="zh-CN"/>
              </w:rPr>
              <w:t>n</w:t>
            </w:r>
            <w:proofErr w:type="spellEnd"/>
            <w:r w:rsidR="003E461F">
              <w:rPr>
                <w:rFonts w:eastAsia="SimSun" w:hint="eastAsia"/>
                <w:lang w:eastAsia="zh-CN"/>
              </w:rPr>
              <w:t xml:space="preserve"> </w:t>
            </w:r>
            <w:r w:rsidR="003E461F">
              <w:rPr>
                <w:rFonts w:eastAsia="SimSun"/>
                <w:lang w:eastAsia="zh-CN"/>
              </w:rPr>
              <w:t>‘</w:t>
            </w:r>
            <w:proofErr w:type="spellStart"/>
            <w:r w:rsidR="003E461F">
              <w:rPr>
                <w:rFonts w:eastAsia="SimSun" w:hint="eastAsia"/>
                <w:lang w:eastAsia="zh-CN"/>
              </w:rPr>
              <w:t>tsz</w:t>
            </w:r>
            <w:proofErr w:type="spellEnd"/>
          </w:p>
        </w:tc>
      </w:tr>
      <w:tr w:rsidR="00146BCF" w14:paraId="1A0A50EC" w14:textId="77777777" w:rsidTr="00F919F3">
        <w:tc>
          <w:tcPr>
            <w:tcW w:w="8640" w:type="dxa"/>
          </w:tcPr>
          <w:p w14:paraId="3D7DB15F" w14:textId="7B831688" w:rsidR="00146BCF" w:rsidRPr="003E461F" w:rsidRDefault="00000000">
            <w:pPr>
              <w:rPr>
                <w:rFonts w:eastAsia="SimSun"/>
                <w:i/>
                <w:iCs/>
                <w:lang w:eastAsia="zh-CN"/>
              </w:rPr>
            </w:pPr>
            <w:r>
              <w:t xml:space="preserve">Along, (with) </w:t>
            </w:r>
            <w:r w:rsidR="00F24678">
              <w:rPr>
                <w:rFonts w:ascii="SimSun" w:eastAsia="SimSun" w:hAnsi="SimSun" w:hint="eastAsia"/>
                <w:lang w:eastAsia="zh-CN"/>
              </w:rPr>
              <w:t>一淘</w:t>
            </w:r>
            <w:r>
              <w:t xml:space="preserve"> </w:t>
            </w:r>
            <w:proofErr w:type="spellStart"/>
            <w:r>
              <w:t>ih</w:t>
            </w:r>
            <w:proofErr w:type="spellEnd"/>
            <w:r>
              <w:t xml:space="preserve"> </w:t>
            </w:r>
            <w:proofErr w:type="spellStart"/>
            <w:r>
              <w:t>dau</w:t>
            </w:r>
            <w:proofErr w:type="spellEnd"/>
            <w:r>
              <w:t>,</w:t>
            </w:r>
            <w:r w:rsidR="00F24678">
              <w:rPr>
                <w:rFonts w:eastAsia="SimSun" w:hint="eastAsia"/>
                <w:lang w:eastAsia="zh-CN"/>
              </w:rPr>
              <w:t xml:space="preserve"> </w:t>
            </w:r>
            <w:r w:rsidR="00F24678">
              <w:rPr>
                <w:rFonts w:eastAsia="SimSun" w:hint="eastAsia"/>
                <w:lang w:eastAsia="zh-CN"/>
              </w:rPr>
              <w:t>一同</w:t>
            </w:r>
            <w:r w:rsidR="003E461F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3E461F">
              <w:rPr>
                <w:rFonts w:eastAsia="SimSun" w:hint="eastAsia"/>
                <w:lang w:eastAsia="zh-CN"/>
              </w:rPr>
              <w:t>ih</w:t>
            </w:r>
            <w:proofErr w:type="spellEnd"/>
            <w:r w:rsidR="003E461F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proofErr w:type="gramStart"/>
            <w:r w:rsidR="003E461F">
              <w:rPr>
                <w:rFonts w:eastAsia="SimSun"/>
                <w:lang w:eastAsia="zh-CN"/>
              </w:rPr>
              <w:t>dú</w:t>
            </w:r>
            <w:r w:rsidR="003E461F">
              <w:rPr>
                <w:rFonts w:eastAsia="SimSun" w:hint="eastAsia"/>
                <w:lang w:eastAsia="zh-CN"/>
              </w:rPr>
              <w:t>ng</w:t>
            </w:r>
            <w:proofErr w:type="spellEnd"/>
            <w:r w:rsidR="003E461F">
              <w:rPr>
                <w:rFonts w:eastAsia="SimSun" w:hint="eastAsia"/>
                <w:lang w:eastAsia="zh-CN"/>
              </w:rPr>
              <w:t xml:space="preserve">, </w:t>
            </w:r>
            <w:r w:rsidR="00B47F79">
              <w:rPr>
                <w:rFonts w:eastAsia="SimSun" w:hint="eastAsia"/>
                <w:lang w:eastAsia="zh-CN"/>
              </w:rPr>
              <w:t xml:space="preserve"> </w:t>
            </w:r>
            <w:r w:rsidR="00B47F79">
              <w:rPr>
                <w:rFonts w:eastAsia="SimSun" w:hint="eastAsia"/>
                <w:lang w:eastAsia="zh-CN"/>
              </w:rPr>
              <w:t>一</w:t>
            </w:r>
            <w:r w:rsidR="00013117" w:rsidRPr="00013117">
              <w:rPr>
                <w:rFonts w:eastAsia="SimSun" w:hint="eastAsia"/>
                <w:lang w:eastAsia="zh-CN"/>
              </w:rPr>
              <w:t>氣</w:t>
            </w:r>
            <w:proofErr w:type="spellStart"/>
            <w:proofErr w:type="gramEnd"/>
            <w:r w:rsidR="003E461F">
              <w:rPr>
                <w:rFonts w:eastAsia="SimSun" w:hint="eastAsia"/>
                <w:lang w:eastAsia="zh-CN"/>
              </w:rPr>
              <w:t>ih</w:t>
            </w:r>
            <w:proofErr w:type="spellEnd"/>
            <w:r w:rsidR="003E461F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3E461F">
              <w:rPr>
                <w:rFonts w:eastAsia="SimSun" w:hint="eastAsia"/>
                <w:lang w:eastAsia="zh-CN"/>
              </w:rPr>
              <w:t>k</w:t>
            </w:r>
            <w:r w:rsidR="003E461F">
              <w:rPr>
                <w:rFonts w:eastAsia="SimSun"/>
                <w:lang w:eastAsia="zh-CN"/>
              </w:rPr>
              <w:t>’í</w:t>
            </w:r>
            <w:proofErr w:type="spellEnd"/>
            <w:r w:rsidR="003E461F">
              <w:rPr>
                <w:rFonts w:eastAsia="SimSun"/>
                <w:lang w:eastAsia="zh-CN"/>
              </w:rPr>
              <w:t>’</w:t>
            </w:r>
            <w:r w:rsidR="003E461F">
              <w:rPr>
                <w:rFonts w:eastAsia="SimSun" w:hint="eastAsia"/>
                <w:lang w:eastAsia="zh-CN"/>
              </w:rPr>
              <w:t xml:space="preserve"> </w:t>
            </w:r>
          </w:p>
        </w:tc>
      </w:tr>
      <w:tr w:rsidR="00146BCF" w14:paraId="5DD23F6F" w14:textId="77777777" w:rsidTr="00F919F3">
        <w:tc>
          <w:tcPr>
            <w:tcW w:w="8640" w:type="dxa"/>
          </w:tcPr>
          <w:p w14:paraId="18CF252F" w14:textId="3955EF6E" w:rsidR="00146BCF" w:rsidRPr="003E461F" w:rsidRDefault="00000000">
            <w:pPr>
              <w:rPr>
                <w:rFonts w:eastAsia="SimSun"/>
                <w:lang w:eastAsia="zh-CN"/>
              </w:rPr>
            </w:pPr>
            <w:proofErr w:type="gramStart"/>
            <w:r>
              <w:t xml:space="preserve">Alongside,  </w:t>
            </w:r>
            <w:r w:rsidR="00B47F79">
              <w:rPr>
                <w:rFonts w:ascii="SimSun" w:eastAsia="SimSun" w:hAnsi="SimSun" w:hint="eastAsia"/>
                <w:lang w:eastAsia="zh-CN"/>
              </w:rPr>
              <w:t>拉旁</w:t>
            </w:r>
            <w:r w:rsidR="00B47F79" w:rsidRPr="00B47F79">
              <w:rPr>
                <w:rFonts w:ascii="SimSun" w:eastAsia="SimSun" w:hAnsi="SimSun" w:hint="eastAsia"/>
                <w:lang w:eastAsia="zh-CN"/>
              </w:rPr>
              <w:t>邊</w:t>
            </w:r>
            <w:proofErr w:type="gramEnd"/>
            <w:r w:rsidR="00B47F79">
              <w:rPr>
                <w:rFonts w:ascii="SimSun" w:eastAsia="SimSun" w:hAnsi="SimSun" w:hint="eastAsia"/>
                <w:lang w:eastAsia="zh-CN"/>
              </w:rPr>
              <w:t xml:space="preserve"> </w:t>
            </w:r>
            <w:r w:rsidR="003E461F">
              <w:rPr>
                <w:rFonts w:eastAsia="SimSun"/>
                <w:lang w:eastAsia="zh-CN"/>
              </w:rPr>
              <w:t>‘</w:t>
            </w:r>
            <w:proofErr w:type="spellStart"/>
            <w:r w:rsidR="003E461F">
              <w:rPr>
                <w:rFonts w:eastAsia="SimSun" w:hint="eastAsia"/>
                <w:lang w:eastAsia="zh-CN"/>
              </w:rPr>
              <w:t>l</w:t>
            </w:r>
            <w:r w:rsidR="003E461F">
              <w:rPr>
                <w:rFonts w:eastAsia="SimSun"/>
                <w:lang w:eastAsia="zh-CN"/>
              </w:rPr>
              <w:t>á</w:t>
            </w:r>
            <w:proofErr w:type="spellEnd"/>
            <w:r>
              <w:t xml:space="preserve"> bong </w:t>
            </w:r>
            <w:proofErr w:type="spellStart"/>
            <w:r>
              <w:t>pie</w:t>
            </w:r>
            <w:r w:rsidR="003E461F">
              <w:rPr>
                <w:rFonts w:eastAsia="SimSun" w:hint="eastAsia"/>
                <w:lang w:eastAsia="zh-CN"/>
              </w:rPr>
              <w:t>n</w:t>
            </w:r>
            <w:proofErr w:type="spellEnd"/>
            <w:r>
              <w:t>,</w:t>
            </w:r>
            <w:r w:rsidR="003E461F">
              <w:rPr>
                <w:rFonts w:eastAsia="SimSun" w:hint="eastAsia"/>
                <w:lang w:eastAsia="zh-CN"/>
              </w:rPr>
              <w:t xml:space="preserve"> </w:t>
            </w:r>
            <w:r w:rsidR="00B47F79" w:rsidRPr="00B47F79">
              <w:rPr>
                <w:rFonts w:eastAsia="SimSun" w:hint="eastAsia"/>
                <w:lang w:eastAsia="zh-CN"/>
              </w:rPr>
              <w:t>壗邊</w:t>
            </w:r>
            <w:proofErr w:type="spellStart"/>
            <w:r w:rsidR="003E461F">
              <w:rPr>
                <w:rFonts w:eastAsia="SimSun" w:hint="eastAsia"/>
                <w:lang w:eastAsia="zh-CN"/>
              </w:rPr>
              <w:t>han</w:t>
            </w:r>
            <w:proofErr w:type="spellEnd"/>
            <w:r w:rsidR="003E461F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3E461F">
              <w:rPr>
                <w:rFonts w:eastAsia="SimSun" w:hint="eastAsia"/>
                <w:lang w:eastAsia="zh-CN"/>
              </w:rPr>
              <w:t>pien</w:t>
            </w:r>
            <w:proofErr w:type="spellEnd"/>
            <w:r w:rsidR="003E461F">
              <w:rPr>
                <w:rFonts w:eastAsia="SimSun" w:hint="eastAsia"/>
                <w:lang w:eastAsia="zh-CN"/>
              </w:rPr>
              <w:t xml:space="preserve">, </w:t>
            </w:r>
          </w:p>
        </w:tc>
      </w:tr>
      <w:tr w:rsidR="00146BCF" w14:paraId="3A79AC67" w14:textId="77777777" w:rsidTr="00F919F3">
        <w:tc>
          <w:tcPr>
            <w:tcW w:w="8640" w:type="dxa"/>
          </w:tcPr>
          <w:p w14:paraId="65D86A7A" w14:textId="5E3AF6F8" w:rsidR="00146BCF" w:rsidRDefault="00000000">
            <w:r>
              <w:t xml:space="preserve">Aloud, </w:t>
            </w:r>
            <w:proofErr w:type="spellStart"/>
            <w:r w:rsidR="00B47F79" w:rsidRPr="00B47F79">
              <w:rPr>
                <w:rFonts w:hint="eastAsia"/>
              </w:rPr>
              <w:t>大聲</w:t>
            </w:r>
            <w:r w:rsidR="003E461F">
              <w:rPr>
                <w:rFonts w:eastAsia="SimSun" w:hint="eastAsia"/>
                <w:lang w:eastAsia="zh-CN"/>
              </w:rPr>
              <w:t>t</w:t>
            </w:r>
            <w:r w:rsidR="003E461F">
              <w:rPr>
                <w:rFonts w:eastAsia="SimSun"/>
                <w:lang w:eastAsia="zh-CN"/>
              </w:rPr>
              <w:t>ú</w:t>
            </w:r>
            <w:proofErr w:type="spellEnd"/>
            <w:r w:rsidR="003E461F">
              <w:rPr>
                <w:rFonts w:eastAsia="SimSun"/>
                <w:lang w:eastAsia="zh-CN"/>
              </w:rPr>
              <w:t>’</w:t>
            </w:r>
            <w:r>
              <w:t xml:space="preserve"> (</w:t>
            </w:r>
            <w:proofErr w:type="spellStart"/>
            <w:r w:rsidR="003E461F">
              <w:rPr>
                <w:rFonts w:eastAsia="SimSun" w:hint="eastAsia"/>
                <w:lang w:eastAsia="zh-CN"/>
              </w:rPr>
              <w:t>t</w:t>
            </w:r>
            <w:r w:rsidR="003E461F">
              <w:rPr>
                <w:rFonts w:eastAsia="SimSun"/>
                <w:lang w:eastAsia="zh-CN"/>
              </w:rPr>
              <w:t>á</w:t>
            </w:r>
            <w:proofErr w:type="spellEnd"/>
            <w:r w:rsidR="003E461F">
              <w:rPr>
                <w:rFonts w:eastAsia="SimSun"/>
                <w:lang w:eastAsia="zh-CN"/>
              </w:rPr>
              <w:t>’</w:t>
            </w:r>
            <w:r w:rsidR="003E461F">
              <w:rPr>
                <w:rFonts w:eastAsia="SimSun" w:hint="eastAsia"/>
                <w:lang w:eastAsia="zh-CN"/>
              </w:rPr>
              <w:t>)</w:t>
            </w:r>
            <w:r>
              <w:t xml:space="preserve"> sung.</w:t>
            </w:r>
          </w:p>
        </w:tc>
      </w:tr>
      <w:tr w:rsidR="00146BCF" w14:paraId="3761360A" w14:textId="77777777" w:rsidTr="00F919F3">
        <w:tc>
          <w:tcPr>
            <w:tcW w:w="8640" w:type="dxa"/>
          </w:tcPr>
          <w:p w14:paraId="68D7BC57" w14:textId="463BB833" w:rsidR="00146BCF" w:rsidRDefault="00000000">
            <w:proofErr w:type="gramStart"/>
            <w:r>
              <w:t xml:space="preserve">Already,  </w:t>
            </w:r>
            <w:proofErr w:type="spellStart"/>
            <w:r w:rsidR="00B47F79" w:rsidRPr="00B47F79">
              <w:rPr>
                <w:rFonts w:hint="eastAsia"/>
              </w:rPr>
              <w:t>已經</w:t>
            </w:r>
            <w:proofErr w:type="gramEnd"/>
            <w:r w:rsidR="003E461F">
              <w:rPr>
                <w:rFonts w:eastAsia="SimSun"/>
                <w:lang w:eastAsia="zh-CN"/>
              </w:rPr>
              <w:t>‘í</w:t>
            </w:r>
            <w:proofErr w:type="spellEnd"/>
            <w:r>
              <w:t xml:space="preserve"> </w:t>
            </w:r>
            <w:proofErr w:type="spellStart"/>
            <w:r>
              <w:t>kiung</w:t>
            </w:r>
            <w:proofErr w:type="spellEnd"/>
            <w:r>
              <w:t>.</w:t>
            </w:r>
          </w:p>
        </w:tc>
      </w:tr>
      <w:tr w:rsidR="00146BCF" w14:paraId="196C5DC3" w14:textId="77777777" w:rsidTr="00F919F3">
        <w:tc>
          <w:tcPr>
            <w:tcW w:w="8640" w:type="dxa"/>
          </w:tcPr>
          <w:p w14:paraId="2762EEB5" w14:textId="354BA07D" w:rsidR="00146BCF" w:rsidRPr="003E461F" w:rsidRDefault="00000000">
            <w:pPr>
              <w:rPr>
                <w:rFonts w:eastAsia="SimSun"/>
                <w:lang w:eastAsia="zh-CN"/>
              </w:rPr>
            </w:pPr>
            <w:r>
              <w:t xml:space="preserve">Also, </w:t>
            </w:r>
            <w:r w:rsidR="00F24678">
              <w:rPr>
                <w:rFonts w:ascii="SimSun" w:eastAsia="SimSun" w:hAnsi="SimSun" w:hint="eastAsia"/>
                <w:lang w:eastAsia="zh-CN"/>
              </w:rPr>
              <w:t>也</w:t>
            </w:r>
            <w:r>
              <w:t xml:space="preserve"> ’</w:t>
            </w:r>
            <w:proofErr w:type="gramStart"/>
            <w:r>
              <w:t xml:space="preserve">a, </w:t>
            </w:r>
            <w:r w:rsidR="00F24678">
              <w:rPr>
                <w:rFonts w:eastAsia="SimSun" w:hint="eastAsia"/>
                <w:lang w:eastAsia="zh-CN"/>
              </w:rPr>
              <w:t xml:space="preserve"> </w:t>
            </w:r>
            <w:r w:rsidR="00F24678">
              <w:rPr>
                <w:rFonts w:eastAsia="SimSun" w:hint="eastAsia"/>
                <w:lang w:eastAsia="zh-CN"/>
              </w:rPr>
              <w:t>又</w:t>
            </w:r>
            <w:proofErr w:type="gramEnd"/>
            <w:r w:rsidR="003E461F">
              <w:rPr>
                <w:rFonts w:eastAsia="SimSun" w:hint="eastAsia"/>
                <w:lang w:eastAsia="zh-CN"/>
              </w:rPr>
              <w:t xml:space="preserve"> </w:t>
            </w:r>
            <w:r w:rsidR="003E461F">
              <w:rPr>
                <w:rFonts w:eastAsia="SimSun"/>
                <w:lang w:eastAsia="zh-CN"/>
              </w:rPr>
              <w:t>í</w:t>
            </w:r>
            <w:r>
              <w:t>,</w:t>
            </w:r>
            <w:r w:rsidR="003E461F">
              <w:rPr>
                <w:rFonts w:eastAsia="SimSun"/>
                <w:lang w:eastAsia="zh-CN"/>
              </w:rPr>
              <w:t>’</w:t>
            </w:r>
            <w:r>
              <w:t xml:space="preserve"> </w:t>
            </w:r>
            <w:r w:rsidR="003E461F">
              <w:rPr>
                <w:rFonts w:eastAsia="SimSun" w:hint="eastAsia"/>
                <w:lang w:eastAsia="zh-CN"/>
              </w:rPr>
              <w:t xml:space="preserve"> </w:t>
            </w:r>
            <w:r>
              <w:t xml:space="preserve">wan, </w:t>
            </w:r>
            <w:r w:rsidR="00F24678">
              <w:rPr>
                <w:rFonts w:ascii="SimSun" w:eastAsia="SimSun" w:hAnsi="SimSun" w:hint="eastAsia"/>
                <w:lang w:eastAsia="zh-CN"/>
              </w:rPr>
              <w:t>再</w:t>
            </w:r>
            <w:proofErr w:type="spellStart"/>
            <w:r w:rsidR="003E461F">
              <w:rPr>
                <w:rFonts w:eastAsia="SimSun" w:hint="eastAsia"/>
                <w:lang w:eastAsia="zh-CN"/>
              </w:rPr>
              <w:t>ts</w:t>
            </w:r>
            <w:r w:rsidR="003E461F">
              <w:rPr>
                <w:rFonts w:eastAsia="SimSun"/>
                <w:lang w:eastAsia="zh-CN"/>
              </w:rPr>
              <w:t>é</w:t>
            </w:r>
            <w:proofErr w:type="spellEnd"/>
            <w:r w:rsidR="003E461F">
              <w:rPr>
                <w:rFonts w:eastAsia="SimSun"/>
                <w:lang w:eastAsia="zh-CN"/>
              </w:rPr>
              <w:t>’</w:t>
            </w:r>
            <w:r w:rsidR="003E461F">
              <w:rPr>
                <w:rFonts w:eastAsia="SimSun" w:hint="eastAsia"/>
                <w:lang w:eastAsia="zh-CN"/>
              </w:rPr>
              <w:t xml:space="preserve">. </w:t>
            </w:r>
          </w:p>
        </w:tc>
      </w:tr>
      <w:tr w:rsidR="00146BCF" w14:paraId="0F4CF13E" w14:textId="77777777" w:rsidTr="00F919F3">
        <w:tc>
          <w:tcPr>
            <w:tcW w:w="8640" w:type="dxa"/>
          </w:tcPr>
          <w:p w14:paraId="6D55CAAB" w14:textId="797711F3" w:rsidR="00146BCF" w:rsidRDefault="00000000">
            <w:proofErr w:type="gramStart"/>
            <w:r>
              <w:t xml:space="preserve">Altar, </w:t>
            </w:r>
            <w:r w:rsidR="003E461F">
              <w:rPr>
                <w:rFonts w:eastAsia="SimSun" w:hint="eastAsia"/>
                <w:lang w:eastAsia="zh-CN"/>
              </w:rPr>
              <w:t xml:space="preserve"> </w:t>
            </w:r>
            <w:r w:rsidR="00B47F79" w:rsidRPr="00B47F79">
              <w:rPr>
                <w:rFonts w:eastAsia="SimSun" w:hint="eastAsia"/>
                <w:lang w:eastAsia="zh-CN"/>
              </w:rPr>
              <w:t>祭壇</w:t>
            </w:r>
            <w:proofErr w:type="spellStart"/>
            <w:proofErr w:type="gramEnd"/>
            <w:r>
              <w:t>ts</w:t>
            </w:r>
            <w:r w:rsidR="003E461F">
              <w:t>í</w:t>
            </w:r>
            <w:proofErr w:type="spellEnd"/>
            <w:r>
              <w:t>‘ dan.</w:t>
            </w:r>
          </w:p>
        </w:tc>
      </w:tr>
      <w:tr w:rsidR="00146BCF" w14:paraId="583C37D7" w14:textId="77777777" w:rsidTr="00F919F3">
        <w:tc>
          <w:tcPr>
            <w:tcW w:w="8640" w:type="dxa"/>
          </w:tcPr>
          <w:p w14:paraId="15CF9963" w14:textId="24B167FC" w:rsidR="00146BCF" w:rsidRPr="003E461F" w:rsidRDefault="00000000">
            <w:pPr>
              <w:rPr>
                <w:rFonts w:eastAsia="SimSun"/>
                <w:lang w:eastAsia="zh-CN"/>
              </w:rPr>
            </w:pPr>
            <w:r>
              <w:t xml:space="preserve">Alter, </w:t>
            </w:r>
            <w:r w:rsidR="00AC3DA5">
              <w:rPr>
                <w:rFonts w:eastAsia="SimSun" w:hint="eastAsia"/>
                <w:lang w:eastAsia="zh-CN"/>
              </w:rPr>
              <w:t xml:space="preserve"> </w:t>
            </w:r>
            <w:r w:rsidR="00AC3DA5">
              <w:rPr>
                <w:rFonts w:eastAsia="SimSun" w:hint="eastAsia"/>
                <w:lang w:eastAsia="zh-CN"/>
              </w:rPr>
              <w:t>改</w:t>
            </w:r>
            <w:r w:rsidR="003E461F">
              <w:rPr>
                <w:rFonts w:eastAsia="SimSun"/>
                <w:lang w:eastAsia="zh-CN"/>
              </w:rPr>
              <w:t>‘</w:t>
            </w:r>
            <w:proofErr w:type="spellStart"/>
            <w:r>
              <w:t>ké</w:t>
            </w:r>
            <w:proofErr w:type="spellEnd"/>
            <w:r>
              <w:t xml:space="preserve">, </w:t>
            </w:r>
            <w:r w:rsidR="00AC3DA5">
              <w:rPr>
                <w:rFonts w:eastAsia="SimSun" w:hint="eastAsia"/>
                <w:lang w:eastAsia="zh-CN"/>
              </w:rPr>
              <w:t xml:space="preserve"> </w:t>
            </w:r>
            <w:r w:rsidR="00AC3DA5">
              <w:rPr>
                <w:rFonts w:eastAsia="SimSun" w:hint="eastAsia"/>
                <w:lang w:eastAsia="zh-CN"/>
              </w:rPr>
              <w:t>更改</w:t>
            </w:r>
            <w:r w:rsidR="003E461F">
              <w:rPr>
                <w:rFonts w:eastAsia="SimSun" w:hint="eastAsia"/>
                <w:lang w:eastAsia="zh-CN"/>
              </w:rPr>
              <w:t xml:space="preserve">  </w:t>
            </w:r>
            <w:r>
              <w:t>kang</w:t>
            </w:r>
            <w:r w:rsidR="003E461F">
              <w:rPr>
                <w:rFonts w:eastAsia="SimSun" w:hint="eastAsia"/>
                <w:lang w:eastAsia="zh-CN"/>
              </w:rPr>
              <w:t xml:space="preserve"> </w:t>
            </w:r>
            <w:r>
              <w:t>’</w:t>
            </w:r>
            <w:proofErr w:type="spellStart"/>
            <w:r>
              <w:t>k</w:t>
            </w:r>
            <w:r w:rsidR="003E461F">
              <w:t>é</w:t>
            </w:r>
            <w:proofErr w:type="spellEnd"/>
            <w:r>
              <w:t>,</w:t>
            </w:r>
            <w:r w:rsidR="00AC3DA5">
              <w:rPr>
                <w:rFonts w:eastAsia="SimSun" w:hint="eastAsia"/>
                <w:lang w:eastAsia="zh-CN"/>
              </w:rPr>
              <w:t xml:space="preserve"> </w:t>
            </w:r>
            <w:r w:rsidR="00AC3DA5">
              <w:rPr>
                <w:rFonts w:eastAsia="SimSun" w:hint="eastAsia"/>
                <w:lang w:eastAsia="zh-CN"/>
              </w:rPr>
              <w:t>更易</w:t>
            </w:r>
            <w:r w:rsidR="003E461F">
              <w:rPr>
                <w:rFonts w:eastAsia="SimSun" w:hint="eastAsia"/>
                <w:lang w:eastAsia="zh-CN"/>
              </w:rPr>
              <w:t xml:space="preserve"> kang yuh,</w:t>
            </w:r>
            <w:r w:rsidR="00AC3DA5">
              <w:rPr>
                <w:rFonts w:eastAsia="SimSun" w:hint="eastAsia"/>
                <w:lang w:eastAsia="zh-CN"/>
              </w:rPr>
              <w:t xml:space="preserve"> </w:t>
            </w:r>
            <w:r w:rsidR="00C34204" w:rsidRPr="00C34204">
              <w:rPr>
                <w:rFonts w:eastAsia="SimSun" w:hint="eastAsia"/>
                <w:lang w:eastAsia="zh-CN"/>
              </w:rPr>
              <w:t>改變</w:t>
            </w:r>
            <w:r w:rsidR="003E461F">
              <w:rPr>
                <w:rFonts w:eastAsia="SimSun" w:hint="eastAsia"/>
                <w:lang w:eastAsia="zh-CN"/>
              </w:rPr>
              <w:t xml:space="preserve"> </w:t>
            </w:r>
            <w:r w:rsidR="003E461F">
              <w:rPr>
                <w:rFonts w:eastAsia="SimSun"/>
                <w:lang w:eastAsia="zh-CN"/>
              </w:rPr>
              <w:t>‘</w:t>
            </w:r>
            <w:proofErr w:type="spellStart"/>
            <w:r w:rsidR="003E461F">
              <w:rPr>
                <w:rFonts w:eastAsia="SimSun" w:hint="eastAsia"/>
                <w:lang w:eastAsia="zh-CN"/>
              </w:rPr>
              <w:t>k</w:t>
            </w:r>
            <w:r w:rsidR="003E461F">
              <w:rPr>
                <w:rFonts w:eastAsia="SimSun"/>
                <w:lang w:eastAsia="zh-CN"/>
              </w:rPr>
              <w:t>é</w:t>
            </w:r>
            <w:proofErr w:type="spellEnd"/>
            <w:r w:rsidR="003E461F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3E461F">
              <w:rPr>
                <w:rFonts w:eastAsia="SimSun" w:hint="eastAsia"/>
                <w:lang w:eastAsia="zh-CN"/>
              </w:rPr>
              <w:t>pien</w:t>
            </w:r>
            <w:proofErr w:type="spellEnd"/>
            <w:r w:rsidR="003E461F">
              <w:rPr>
                <w:rFonts w:eastAsia="SimSun" w:hint="eastAsia"/>
                <w:lang w:eastAsia="zh-CN"/>
              </w:rPr>
              <w:t>,</w:t>
            </w:r>
            <w:r w:rsidR="00AC3DA5">
              <w:rPr>
                <w:rFonts w:eastAsia="SimSun" w:hint="eastAsia"/>
                <w:lang w:eastAsia="zh-CN"/>
              </w:rPr>
              <w:t xml:space="preserve"> </w:t>
            </w:r>
            <w:r w:rsidR="00AC3DA5">
              <w:rPr>
                <w:rFonts w:eastAsia="SimSun" w:hint="eastAsia"/>
                <w:lang w:eastAsia="zh-CN"/>
              </w:rPr>
              <w:t>改换</w:t>
            </w:r>
            <w:r w:rsidR="003E461F">
              <w:rPr>
                <w:rFonts w:eastAsia="SimSun" w:hint="eastAsia"/>
                <w:lang w:eastAsia="zh-CN"/>
              </w:rPr>
              <w:t xml:space="preserve"> </w:t>
            </w:r>
            <w:r w:rsidR="003E461F">
              <w:rPr>
                <w:rFonts w:eastAsia="SimSun"/>
                <w:lang w:eastAsia="zh-CN"/>
              </w:rPr>
              <w:t>‘</w:t>
            </w:r>
            <w:proofErr w:type="spellStart"/>
            <w:r w:rsidR="003E461F">
              <w:rPr>
                <w:rFonts w:eastAsia="SimSun" w:hint="eastAsia"/>
                <w:lang w:eastAsia="zh-CN"/>
              </w:rPr>
              <w:t>k</w:t>
            </w:r>
            <w:r w:rsidR="003E461F">
              <w:rPr>
                <w:rFonts w:eastAsia="SimSun"/>
                <w:lang w:eastAsia="zh-CN"/>
              </w:rPr>
              <w:t>é</w:t>
            </w:r>
            <w:proofErr w:type="spellEnd"/>
            <w:r w:rsidR="003E461F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3E461F">
              <w:rPr>
                <w:rFonts w:eastAsia="SimSun" w:hint="eastAsia"/>
                <w:lang w:eastAsia="zh-CN"/>
              </w:rPr>
              <w:t>w</w:t>
            </w:r>
            <w:r w:rsidR="003E461F">
              <w:rPr>
                <w:rFonts w:eastAsia="SimSun"/>
                <w:lang w:eastAsia="zh-CN"/>
              </w:rPr>
              <w:t>é</w:t>
            </w:r>
            <w:r w:rsidR="003E461F">
              <w:rPr>
                <w:rFonts w:eastAsia="SimSun" w:hint="eastAsia"/>
                <w:lang w:eastAsia="zh-CN"/>
              </w:rPr>
              <w:t>n</w:t>
            </w:r>
            <w:proofErr w:type="spellEnd"/>
            <w:r w:rsidR="003E461F">
              <w:rPr>
                <w:rFonts w:eastAsia="SimSun"/>
                <w:lang w:eastAsia="zh-CN"/>
              </w:rPr>
              <w:t>’</w:t>
            </w:r>
            <w:r w:rsidR="003E461F">
              <w:rPr>
                <w:rFonts w:eastAsia="SimSun" w:hint="eastAsia"/>
                <w:lang w:eastAsia="zh-CN"/>
              </w:rPr>
              <w:t xml:space="preserve">. </w:t>
            </w:r>
          </w:p>
        </w:tc>
      </w:tr>
    </w:tbl>
    <w:p w14:paraId="3E93FCB4" w14:textId="77777777" w:rsidR="00F63156" w:rsidRDefault="00F63156"/>
    <w:sectPr w:rsidR="00F631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9167740">
    <w:abstractNumId w:val="8"/>
  </w:num>
  <w:num w:numId="2" w16cid:durableId="1157845571">
    <w:abstractNumId w:val="6"/>
  </w:num>
  <w:num w:numId="3" w16cid:durableId="1092899287">
    <w:abstractNumId w:val="5"/>
  </w:num>
  <w:num w:numId="4" w16cid:durableId="1158033919">
    <w:abstractNumId w:val="4"/>
  </w:num>
  <w:num w:numId="5" w16cid:durableId="809592456">
    <w:abstractNumId w:val="7"/>
  </w:num>
  <w:num w:numId="6" w16cid:durableId="1676497660">
    <w:abstractNumId w:val="3"/>
  </w:num>
  <w:num w:numId="7" w16cid:durableId="654258544">
    <w:abstractNumId w:val="2"/>
  </w:num>
  <w:num w:numId="8" w16cid:durableId="1600334842">
    <w:abstractNumId w:val="1"/>
  </w:num>
  <w:num w:numId="9" w16cid:durableId="896479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117"/>
    <w:rsid w:val="00034616"/>
    <w:rsid w:val="0006063C"/>
    <w:rsid w:val="00146BCF"/>
    <w:rsid w:val="0015074B"/>
    <w:rsid w:val="00237CCE"/>
    <w:rsid w:val="00245BCA"/>
    <w:rsid w:val="00266B00"/>
    <w:rsid w:val="0029639D"/>
    <w:rsid w:val="00326F90"/>
    <w:rsid w:val="003724F3"/>
    <w:rsid w:val="003E461F"/>
    <w:rsid w:val="007A1BCE"/>
    <w:rsid w:val="00854F50"/>
    <w:rsid w:val="00AA1D8D"/>
    <w:rsid w:val="00AC3DA5"/>
    <w:rsid w:val="00B47730"/>
    <w:rsid w:val="00B47F79"/>
    <w:rsid w:val="00C34204"/>
    <w:rsid w:val="00CB0664"/>
    <w:rsid w:val="00D52717"/>
    <w:rsid w:val="00EF48B9"/>
    <w:rsid w:val="00F11A04"/>
    <w:rsid w:val="00F24678"/>
    <w:rsid w:val="00F63156"/>
    <w:rsid w:val="00F919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180554"/>
  <w14:defaultImageDpi w14:val="300"/>
  <w15:docId w15:val="{428B2344-A245-46E1-B937-CF9AC9C34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8</cp:revision>
  <dcterms:created xsi:type="dcterms:W3CDTF">2013-12-23T23:15:00Z</dcterms:created>
  <dcterms:modified xsi:type="dcterms:W3CDTF">2024-08-07T00:38:00Z</dcterms:modified>
  <cp:category/>
</cp:coreProperties>
</file>