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91B0" w14:textId="2FED7085" w:rsidR="00C84C06" w:rsidRPr="005D2EDF" w:rsidRDefault="00C84C06">
      <w:pPr>
        <w:rPr>
          <w:rFonts w:ascii="Times New Roman" w:eastAsia="SimSun" w:hAnsi="Times New Roman" w:cs="Times New Roman"/>
          <w:sz w:val="24"/>
          <w:szCs w:val="24"/>
        </w:rPr>
      </w:pPr>
      <w:r w:rsidRPr="005D2EDF">
        <w:rPr>
          <w:rFonts w:ascii="Times New Roman" w:eastAsia="SimSun" w:hAnsi="Times New Roman" w:cs="Times New Roman"/>
          <w:sz w:val="24"/>
          <w:szCs w:val="24"/>
        </w:rPr>
        <w:t xml:space="preserve">A VOCABULARY </w:t>
      </w:r>
    </w:p>
    <w:p w14:paraId="4EC5DF5A" w14:textId="0FC30E2B" w:rsidR="00C84C06" w:rsidRPr="005D2EDF" w:rsidRDefault="00C84C06">
      <w:pPr>
        <w:rPr>
          <w:rFonts w:ascii="Times New Roman" w:eastAsia="SimSun" w:hAnsi="Times New Roman" w:cs="Times New Roman"/>
          <w:sz w:val="24"/>
          <w:szCs w:val="24"/>
        </w:rPr>
      </w:pPr>
      <w:r w:rsidRPr="005D2EDF">
        <w:rPr>
          <w:rFonts w:ascii="Times New Roman" w:eastAsia="SimSun" w:hAnsi="Times New Roman" w:cs="Times New Roman"/>
          <w:sz w:val="24"/>
          <w:szCs w:val="24"/>
        </w:rPr>
        <w:t>OF THE</w:t>
      </w:r>
    </w:p>
    <w:p w14:paraId="1DE4C9E6" w14:textId="6B11DF1D" w:rsidR="00C84C06" w:rsidRPr="005D2EDF" w:rsidRDefault="00C84C06">
      <w:pPr>
        <w:rPr>
          <w:rFonts w:ascii="Times New Roman" w:eastAsia="SimSun" w:hAnsi="Times New Roman" w:cs="Times New Roman"/>
          <w:sz w:val="24"/>
          <w:szCs w:val="24"/>
        </w:rPr>
      </w:pPr>
      <w:r w:rsidRPr="005D2EDF">
        <w:rPr>
          <w:rFonts w:ascii="Times New Roman" w:eastAsia="SimSun" w:hAnsi="Times New Roman" w:cs="Times New Roman"/>
          <w:sz w:val="24"/>
          <w:szCs w:val="24"/>
        </w:rPr>
        <w:t>SHANGHAI DIALECT.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2EDF" w:rsidRPr="005D2EDF" w14:paraId="460AF99F" w14:textId="77777777" w:rsidTr="005D2EDF">
        <w:tc>
          <w:tcPr>
            <w:tcW w:w="8856" w:type="dxa"/>
          </w:tcPr>
          <w:p w14:paraId="514E5B22" w14:textId="398E3E4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(or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kuh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).</w:t>
            </w:r>
          </w:p>
        </w:tc>
      </w:tr>
      <w:tr w:rsidR="005D2EDF" w:rsidRPr="005D2EDF" w14:paraId="4B20E264" w14:textId="77777777" w:rsidTr="005D2EDF">
        <w:tc>
          <w:tcPr>
            <w:tcW w:w="8856" w:type="dxa"/>
          </w:tcPr>
          <w:p w14:paraId="2E173389" w14:textId="1186DF1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Abacus,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算盤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sún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75F6066E" w14:textId="77777777" w:rsidTr="005D2EDF">
        <w:tc>
          <w:tcPr>
            <w:tcW w:w="8856" w:type="dxa"/>
          </w:tcPr>
          <w:p w14:paraId="4799E514" w14:textId="53BA5BF7" w:rsidR="005D2EDF" w:rsidRPr="005D2EDF" w:rsidRDefault="005D2EDF" w:rsidP="006C071E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Abandon,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棄脫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廢脫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，甩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hwáh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丟脫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tieu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摜脫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gwan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F232682" w14:textId="77777777" w:rsidTr="005D2EDF">
        <w:tc>
          <w:tcPr>
            <w:tcW w:w="8856" w:type="dxa"/>
          </w:tcPr>
          <w:p w14:paraId="7A61A5D0" w14:textId="4BC5D2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Abate,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EA37C6B" w14:textId="77777777" w:rsidTr="005D2EDF">
        <w:tc>
          <w:tcPr>
            <w:tcW w:w="8856" w:type="dxa"/>
          </w:tcPr>
          <w:p w14:paraId="52890C23" w14:textId="3AE25D4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Ability,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580B54F6" w14:textId="77777777" w:rsidTr="005D2EDF">
        <w:tc>
          <w:tcPr>
            <w:tcW w:w="8856" w:type="dxa"/>
          </w:tcPr>
          <w:p w14:paraId="10E90FAF" w14:textId="2BDA0D2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Able,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(power),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 (skill)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6AA5844" w14:textId="77777777" w:rsidTr="005D2EDF">
        <w:tc>
          <w:tcPr>
            <w:tcW w:w="8856" w:type="dxa"/>
          </w:tcPr>
          <w:p w14:paraId="45C73789" w14:textId="20659BEB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Abolish,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06671B4" w14:textId="77777777" w:rsidTr="005D2EDF">
        <w:tc>
          <w:tcPr>
            <w:tcW w:w="8856" w:type="dxa"/>
          </w:tcPr>
          <w:p w14:paraId="5008E5D8" w14:textId="041865B0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Abominable,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可惡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hung’ (or ng’)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DBBE2A9" w14:textId="77777777" w:rsidTr="005D2EDF">
        <w:tc>
          <w:tcPr>
            <w:tcW w:w="8856" w:type="dxa"/>
          </w:tcPr>
          <w:p w14:paraId="7524BEE2" w14:textId="69A0D18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About, (round)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周圍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(adv.)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ts’ó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約規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約酌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4A381190" w14:textId="77777777" w:rsidTr="005D2EDF">
        <w:tc>
          <w:tcPr>
            <w:tcW w:w="8856" w:type="dxa"/>
          </w:tcPr>
          <w:p w14:paraId="4BF32750" w14:textId="1D737A5F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Above,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D2EDF" w:rsidRPr="005D2EDF" w14:paraId="6B0B0964" w14:textId="77777777" w:rsidTr="005D2EDF">
        <w:tc>
          <w:tcPr>
            <w:tcW w:w="8856" w:type="dxa"/>
          </w:tcPr>
          <w:p w14:paraId="6406918F" w14:textId="5B1B2E1B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Abridge,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减省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’sang,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0281A17D" w14:textId="77777777" w:rsidTr="005D2EDF">
        <w:tc>
          <w:tcPr>
            <w:tcW w:w="8856" w:type="dxa"/>
          </w:tcPr>
          <w:p w14:paraId="2174377E" w14:textId="5F3D6DD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Abroad,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681131FA" w14:textId="77777777" w:rsidTr="005D2EDF">
        <w:tc>
          <w:tcPr>
            <w:tcW w:w="8856" w:type="dxa"/>
          </w:tcPr>
          <w:p w14:paraId="421CDB2D" w14:textId="26BA325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Abscess,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膿瘡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爛洞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63E10AB" w14:textId="77777777" w:rsidTr="005D2EDF">
        <w:tc>
          <w:tcPr>
            <w:tcW w:w="8856" w:type="dxa"/>
          </w:tcPr>
          <w:p w14:paraId="0B6AAB66" w14:textId="73AAD5D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Absent,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勿勑拉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出門者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3819882" w14:textId="77777777" w:rsidTr="005D2EDF">
        <w:tc>
          <w:tcPr>
            <w:tcW w:w="8856" w:type="dxa"/>
          </w:tcPr>
          <w:p w14:paraId="661234D4" w14:textId="73D1531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Absolutely,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斷斷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乎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决勿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D2EDF" w:rsidRPr="005D2EDF" w14:paraId="7A028439" w14:textId="77777777" w:rsidTr="005D2EDF">
        <w:tc>
          <w:tcPr>
            <w:tcW w:w="8856" w:type="dxa"/>
          </w:tcPr>
          <w:p w14:paraId="7DC497DA" w14:textId="4211551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Abstain,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(from opium)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戒烟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yíen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D2EDF" w:rsidRPr="005D2EDF" w14:paraId="452F21F2" w14:textId="77777777" w:rsidTr="005D2EDF">
        <w:tc>
          <w:tcPr>
            <w:tcW w:w="8856" w:type="dxa"/>
          </w:tcPr>
          <w:p w14:paraId="4D976CA0" w14:textId="45E3DBD4" w:rsidR="005D2EDF" w:rsidRPr="005D2EDF" w:rsidRDefault="005D2EDF" w:rsidP="006C071E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Absurd,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DDB692" w14:textId="77777777" w:rsidTr="005D2EDF">
        <w:tc>
          <w:tcPr>
            <w:tcW w:w="8856" w:type="dxa"/>
          </w:tcPr>
          <w:p w14:paraId="3C36295D" w14:textId="1C1F0FC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Abuse,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vone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(of things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罵人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persons)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6456A0E8" w14:textId="77777777" w:rsidTr="005D2EDF">
        <w:tc>
          <w:tcPr>
            <w:tcW w:w="8856" w:type="dxa"/>
          </w:tcPr>
          <w:p w14:paraId="48B1B417" w14:textId="1CDF1774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Accept,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收納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neh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2D2B6C70" w14:textId="77777777" w:rsidTr="005D2EDF">
        <w:tc>
          <w:tcPr>
            <w:tcW w:w="8856" w:type="dxa"/>
          </w:tcPr>
          <w:p w14:paraId="6A67DA37" w14:textId="02099D4A" w:rsidR="005D2EDF" w:rsidRPr="005D2EDF" w:rsidRDefault="005D2EDF" w:rsidP="006C071E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Accidentally ,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D2EDF" w:rsidRPr="005D2EDF" w14:paraId="7312A63D" w14:textId="77777777" w:rsidTr="005D2EDF">
        <w:tc>
          <w:tcPr>
            <w:tcW w:w="8856" w:type="dxa"/>
          </w:tcPr>
          <w:p w14:paraId="75EBD336" w14:textId="044C51E0" w:rsidR="005D2EDF" w:rsidRPr="005D2EDF" w:rsidRDefault="005D2EDF" w:rsidP="006C071E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Accompany,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一淘去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4E69D91" w14:textId="77777777" w:rsidTr="005D2EDF">
        <w:tc>
          <w:tcPr>
            <w:tcW w:w="8856" w:type="dxa"/>
          </w:tcPr>
          <w:p w14:paraId="2D807A75" w14:textId="72A22E0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Accomplish,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做成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275F36" w14:textId="77777777" w:rsidTr="005D2EDF">
        <w:tc>
          <w:tcPr>
            <w:tcW w:w="8856" w:type="dxa"/>
          </w:tcPr>
          <w:p w14:paraId="0E378CF6" w14:textId="3CB7CC4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Account, </w:t>
            </w:r>
            <w:proofErr w:type="spellStart"/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(draw up an)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開帳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B3D325E" w14:textId="77777777" w:rsidTr="005D2EDF">
        <w:tc>
          <w:tcPr>
            <w:tcW w:w="8856" w:type="dxa"/>
          </w:tcPr>
          <w:p w14:paraId="757C43AD" w14:textId="72255F1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Accountable, (you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are)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要問儂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要話儂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71F8D5C1" w14:textId="77777777" w:rsidTr="005D2EDF">
        <w:tc>
          <w:tcPr>
            <w:tcW w:w="8856" w:type="dxa"/>
          </w:tcPr>
          <w:p w14:paraId="35C216FE" w14:textId="53F131E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帳個</w:t>
            </w:r>
            <w:proofErr w:type="spellEnd"/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4ADFDD81" w14:textId="77777777" w:rsidTr="005D2EDF">
        <w:tc>
          <w:tcPr>
            <w:tcW w:w="8856" w:type="dxa"/>
          </w:tcPr>
          <w:p w14:paraId="722D31E4" w14:textId="7777777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B3125BD" w14:textId="77777777" w:rsidR="00C84C06" w:rsidRPr="005D2EDF" w:rsidRDefault="00C84C06" w:rsidP="005D2EDF">
      <w:pPr>
        <w:rPr>
          <w:rFonts w:ascii="Times New Roman" w:eastAsia="SimSun" w:hAnsi="Times New Roman" w:cs="Times New Roman"/>
          <w:sz w:val="24"/>
          <w:szCs w:val="24"/>
        </w:rPr>
      </w:pPr>
    </w:p>
    <w:sectPr w:rsidR="00C84C06" w:rsidRPr="005D2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53634">
    <w:abstractNumId w:val="8"/>
  </w:num>
  <w:num w:numId="2" w16cid:durableId="1647464937">
    <w:abstractNumId w:val="6"/>
  </w:num>
  <w:num w:numId="3" w16cid:durableId="854810619">
    <w:abstractNumId w:val="5"/>
  </w:num>
  <w:num w:numId="4" w16cid:durableId="461926151">
    <w:abstractNumId w:val="4"/>
  </w:num>
  <w:num w:numId="5" w16cid:durableId="58335405">
    <w:abstractNumId w:val="7"/>
  </w:num>
  <w:num w:numId="6" w16cid:durableId="1926450987">
    <w:abstractNumId w:val="3"/>
  </w:num>
  <w:num w:numId="7" w16cid:durableId="273949619">
    <w:abstractNumId w:val="2"/>
  </w:num>
  <w:num w:numId="8" w16cid:durableId="1425569980">
    <w:abstractNumId w:val="1"/>
  </w:num>
  <w:num w:numId="9" w16cid:durableId="12520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0E"/>
    <w:rsid w:val="0015074B"/>
    <w:rsid w:val="0029639D"/>
    <w:rsid w:val="003175C9"/>
    <w:rsid w:val="00326F90"/>
    <w:rsid w:val="005D2EDF"/>
    <w:rsid w:val="006318B6"/>
    <w:rsid w:val="00711412"/>
    <w:rsid w:val="008F1687"/>
    <w:rsid w:val="00AA1D8D"/>
    <w:rsid w:val="00AC19CB"/>
    <w:rsid w:val="00AE501A"/>
    <w:rsid w:val="00B47730"/>
    <w:rsid w:val="00C84C06"/>
    <w:rsid w:val="00CB0664"/>
    <w:rsid w:val="00DE38A1"/>
    <w:rsid w:val="00E94AE9"/>
    <w:rsid w:val="00F02C71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5DA2B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2024-08-22T23:49:00Z</dcterms:modified>
  <cp:category/>
</cp:coreProperties>
</file>