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4452B" w14:paraId="10DA51EF" w14:textId="77777777" w:rsidTr="00FF6965">
        <w:tc>
          <w:tcPr>
            <w:tcW w:w="8640" w:type="dxa"/>
          </w:tcPr>
          <w:p w14:paraId="39EB3EF0" w14:textId="5FE3C367" w:rsidR="0024452B" w:rsidRPr="009479B4" w:rsidRDefault="00000000">
            <w:pPr>
              <w:rPr>
                <w:rFonts w:eastAsia="SimSun" w:hint="eastAsia"/>
                <w:lang w:eastAsia="zh-CN"/>
              </w:rPr>
            </w:pPr>
            <w:r>
              <w:t>Alternate, (</w:t>
            </w:r>
            <w:proofErr w:type="gramStart"/>
            <w:r>
              <w:t xml:space="preserve">numbers) </w:t>
            </w:r>
            <w:r w:rsidR="009479B4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9479B4">
              <w:rPr>
                <w:rFonts w:eastAsia="SimSun" w:hint="eastAsia"/>
                <w:lang w:eastAsia="zh-CN"/>
              </w:rPr>
              <w:t>i</w:t>
            </w:r>
            <w:r w:rsidR="00FF6965">
              <w:t>h</w:t>
            </w:r>
            <w:proofErr w:type="spellEnd"/>
            <w:proofErr w:type="gramEnd"/>
            <w:r w:rsidR="00FF6965">
              <w:t xml:space="preserve"> </w:t>
            </w:r>
            <w:proofErr w:type="spellStart"/>
            <w:r w:rsidR="00FF6965">
              <w:t>k</w:t>
            </w:r>
            <w:r w:rsidR="009479B4">
              <w:t>ú</w:t>
            </w:r>
            <w:proofErr w:type="spellEnd"/>
            <w:r w:rsidR="00FF6965">
              <w:t xml:space="preserve">‘ </w:t>
            </w:r>
            <w:proofErr w:type="spellStart"/>
            <w:r w:rsidR="00FF6965">
              <w:t>k</w:t>
            </w:r>
            <w:r w:rsidR="009479B4">
              <w:t>á</w:t>
            </w:r>
            <w:r w:rsidR="00FF6965">
              <w:t>h</w:t>
            </w:r>
            <w:proofErr w:type="spellEnd"/>
            <w:r w:rsidR="00FF6965">
              <w:t xml:space="preserve"> </w:t>
            </w:r>
            <w:proofErr w:type="spellStart"/>
            <w:r w:rsidR="00FF6965">
              <w:t>ih</w:t>
            </w:r>
            <w:proofErr w:type="spellEnd"/>
            <w:r w:rsidR="00FF6965">
              <w:t xml:space="preserve"> </w:t>
            </w:r>
            <w:proofErr w:type="spellStart"/>
            <w:r w:rsidR="00FF6965">
              <w:t>k</w:t>
            </w:r>
            <w:r w:rsidR="009479B4">
              <w:t>ú</w:t>
            </w:r>
            <w:proofErr w:type="spellEnd"/>
            <w:r w:rsidR="00FF6965">
              <w:t xml:space="preserve">‘, (days) </w:t>
            </w:r>
            <w:r w:rsidR="009479B4">
              <w:rPr>
                <w:rFonts w:eastAsia="SimSun" w:hint="eastAsia"/>
                <w:lang w:eastAsia="zh-CN"/>
              </w:rPr>
              <w:t xml:space="preserve"> </w:t>
            </w:r>
            <w:r w:rsidR="00FF6965">
              <w:t xml:space="preserve"> </w:t>
            </w:r>
            <w:proofErr w:type="spellStart"/>
            <w:r w:rsidR="00FF6965">
              <w:t>k</w:t>
            </w:r>
            <w:r w:rsidR="009479B4">
              <w:t>á</w:t>
            </w:r>
            <w:r w:rsidR="00FF6965">
              <w:t>h</w:t>
            </w:r>
            <w:proofErr w:type="spellEnd"/>
            <w:r w:rsidR="009479B4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9479B4">
              <w:rPr>
                <w:rFonts w:eastAsia="SimSun" w:hint="eastAsia"/>
                <w:lang w:eastAsia="zh-CN"/>
              </w:rPr>
              <w:t>nyih</w:t>
            </w:r>
            <w:proofErr w:type="spellEnd"/>
            <w:r w:rsidR="009479B4">
              <w:rPr>
                <w:rFonts w:eastAsia="SimSun" w:hint="eastAsia"/>
                <w:lang w:eastAsia="zh-CN"/>
              </w:rPr>
              <w:t xml:space="preserve"> or </w:t>
            </w:r>
            <w:proofErr w:type="spellStart"/>
            <w:r w:rsidR="009479B4">
              <w:rPr>
                <w:rFonts w:eastAsia="SimSun" w:hint="eastAsia"/>
                <w:lang w:eastAsia="zh-CN"/>
              </w:rPr>
              <w:t>nyih</w:t>
            </w:r>
            <w:proofErr w:type="spellEnd"/>
            <w:r w:rsidR="009479B4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9479B4">
              <w:rPr>
                <w:rFonts w:eastAsia="SimSun" w:hint="eastAsia"/>
                <w:lang w:eastAsia="zh-CN"/>
              </w:rPr>
              <w:t>k</w:t>
            </w:r>
            <w:r w:rsidR="009479B4">
              <w:rPr>
                <w:rFonts w:eastAsia="SimSun"/>
                <w:lang w:eastAsia="zh-CN"/>
              </w:rPr>
              <w:t>á</w:t>
            </w:r>
            <w:r w:rsidR="009479B4">
              <w:rPr>
                <w:rFonts w:eastAsia="SimSun" w:hint="eastAsia"/>
                <w:lang w:eastAsia="zh-CN"/>
              </w:rPr>
              <w:t>h</w:t>
            </w:r>
            <w:proofErr w:type="spellEnd"/>
            <w:r w:rsidR="009479B4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9479B4">
              <w:rPr>
                <w:rFonts w:eastAsia="SimSun" w:hint="eastAsia"/>
                <w:lang w:eastAsia="zh-CN"/>
              </w:rPr>
              <w:t>nyih</w:t>
            </w:r>
            <w:proofErr w:type="spellEnd"/>
            <w:r w:rsidR="009479B4">
              <w:rPr>
                <w:rFonts w:eastAsia="SimSun" w:hint="eastAsia"/>
                <w:lang w:eastAsia="zh-CN"/>
              </w:rPr>
              <w:t xml:space="preserve"> </w:t>
            </w:r>
          </w:p>
        </w:tc>
      </w:tr>
      <w:tr w:rsidR="0024452B" w14:paraId="0A07EBCF" w14:textId="77777777" w:rsidTr="00FF6965">
        <w:tc>
          <w:tcPr>
            <w:tcW w:w="8640" w:type="dxa"/>
          </w:tcPr>
          <w:p w14:paraId="22860203" w14:textId="7EA4598D" w:rsidR="0024452B" w:rsidRDefault="0024452B"/>
        </w:tc>
      </w:tr>
      <w:tr w:rsidR="0024452B" w14:paraId="053FF753" w14:textId="77777777" w:rsidTr="00FF6965">
        <w:tc>
          <w:tcPr>
            <w:tcW w:w="8640" w:type="dxa"/>
          </w:tcPr>
          <w:p w14:paraId="6CEE18F2" w14:textId="506B4550" w:rsidR="0024452B" w:rsidRPr="00875F17" w:rsidRDefault="00000000">
            <w:pPr>
              <w:rPr>
                <w:rFonts w:eastAsia="SimSun" w:hint="eastAsia"/>
                <w:lang w:eastAsia="zh-CN"/>
              </w:rPr>
            </w:pPr>
            <w:proofErr w:type="gramStart"/>
            <w:r>
              <w:t xml:space="preserve">Alternately, </w:t>
            </w:r>
            <w:r w:rsidR="00875F17">
              <w:rPr>
                <w:rFonts w:eastAsia="SimSun" w:hint="eastAsia"/>
                <w:lang w:eastAsia="zh-CN"/>
              </w:rPr>
              <w:t xml:space="preserve"> </w:t>
            </w:r>
            <w:r>
              <w:t>lung</w:t>
            </w:r>
            <w:proofErr w:type="gramEnd"/>
            <w:r>
              <w:t xml:space="preserve"> lieu, </w:t>
            </w:r>
            <w:r w:rsidR="00875F17">
              <w:rPr>
                <w:rFonts w:eastAsia="SimSun" w:hint="eastAsia"/>
                <w:lang w:eastAsia="zh-CN"/>
              </w:rPr>
              <w:t xml:space="preserve"> kang </w:t>
            </w:r>
            <w:proofErr w:type="spellStart"/>
            <w:r w:rsidR="00875F17">
              <w:rPr>
                <w:rFonts w:eastAsia="SimSun" w:hint="eastAsia"/>
                <w:lang w:eastAsia="zh-CN"/>
              </w:rPr>
              <w:t>t</w:t>
            </w:r>
            <w:r w:rsidR="00875F17">
              <w:rPr>
                <w:rFonts w:eastAsia="SimSun"/>
                <w:lang w:eastAsia="zh-CN"/>
              </w:rPr>
              <w:t>’í</w:t>
            </w:r>
            <w:proofErr w:type="spellEnd"/>
            <w:r w:rsidR="00875F17">
              <w:rPr>
                <w:rFonts w:eastAsia="SimSun"/>
                <w:lang w:eastAsia="zh-CN"/>
              </w:rPr>
              <w:t>’</w:t>
            </w:r>
          </w:p>
        </w:tc>
      </w:tr>
      <w:tr w:rsidR="0024452B" w14:paraId="50FE0D4C" w14:textId="77777777" w:rsidTr="00FF6965">
        <w:tc>
          <w:tcPr>
            <w:tcW w:w="8640" w:type="dxa"/>
          </w:tcPr>
          <w:p w14:paraId="01FFE4ED" w14:textId="1A489FE1" w:rsidR="0024452B" w:rsidRDefault="00000000">
            <w:proofErr w:type="gramStart"/>
            <w:r>
              <w:t xml:space="preserve">Although,  </w:t>
            </w:r>
            <w:proofErr w:type="spellStart"/>
            <w:r>
              <w:t>s</w:t>
            </w:r>
            <w:r w:rsidR="00875F17">
              <w:t>û</w:t>
            </w:r>
            <w:r>
              <w:t>e</w:t>
            </w:r>
            <w:proofErr w:type="spellEnd"/>
            <w:proofErr w:type="gramEnd"/>
            <w:r>
              <w:t xml:space="preserve"> zén.</w:t>
            </w:r>
          </w:p>
        </w:tc>
      </w:tr>
      <w:tr w:rsidR="0024452B" w14:paraId="65D7C4C7" w14:textId="77777777" w:rsidTr="00FF6965">
        <w:tc>
          <w:tcPr>
            <w:tcW w:w="8640" w:type="dxa"/>
          </w:tcPr>
          <w:p w14:paraId="3D50F51A" w14:textId="4352DE30" w:rsidR="0024452B" w:rsidRPr="00875F17" w:rsidRDefault="00000000">
            <w:pPr>
              <w:rPr>
                <w:rFonts w:eastAsia="SimSun" w:hint="eastAsia"/>
                <w:lang w:eastAsia="zh-CN"/>
              </w:rPr>
            </w:pPr>
            <w:proofErr w:type="gramStart"/>
            <w:r>
              <w:t xml:space="preserve">Altogether, </w:t>
            </w:r>
            <w:r w:rsidR="00875F17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875F17">
              <w:rPr>
                <w:rFonts w:eastAsia="SimSun" w:hint="eastAsia"/>
                <w:lang w:eastAsia="zh-CN"/>
              </w:rPr>
              <w:t>k</w:t>
            </w:r>
            <w:r w:rsidR="00875F17">
              <w:rPr>
                <w:rFonts w:eastAsia="SimSun"/>
                <w:lang w:eastAsia="zh-CN"/>
              </w:rPr>
              <w:t>ú</w:t>
            </w:r>
            <w:r w:rsidR="00875F17">
              <w:rPr>
                <w:rFonts w:eastAsia="SimSun" w:hint="eastAsia"/>
                <w:lang w:eastAsia="zh-CN"/>
              </w:rPr>
              <w:t>ng</w:t>
            </w:r>
            <w:proofErr w:type="spellEnd"/>
            <w:proofErr w:type="gramEnd"/>
            <w:r w:rsidR="00875F17">
              <w:rPr>
                <w:rFonts w:eastAsia="SimSun" w:hint="eastAsia"/>
                <w:lang w:eastAsia="zh-CN"/>
              </w:rPr>
              <w:t xml:space="preserve">  </w:t>
            </w:r>
            <w:r>
              <w:t xml:space="preserve"> ’</w:t>
            </w:r>
            <w:proofErr w:type="spellStart"/>
            <w:r>
              <w:t>ts</w:t>
            </w:r>
            <w:r w:rsidR="00875F17">
              <w:t>ú</w:t>
            </w:r>
            <w:r>
              <w:t>ng</w:t>
            </w:r>
            <w:proofErr w:type="spellEnd"/>
            <w:r>
              <w:t>,</w:t>
            </w:r>
            <w:r w:rsidR="00875F17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875F17">
              <w:rPr>
                <w:rFonts w:eastAsia="SimSun" w:hint="eastAsia"/>
                <w:lang w:eastAsia="zh-CN"/>
              </w:rPr>
              <w:t>ih</w:t>
            </w:r>
            <w:proofErr w:type="spellEnd"/>
            <w:r w:rsidR="00875F17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875F17">
              <w:rPr>
                <w:rFonts w:eastAsia="SimSun" w:hint="eastAsia"/>
                <w:lang w:eastAsia="zh-CN"/>
              </w:rPr>
              <w:t>ts</w:t>
            </w:r>
            <w:r w:rsidR="00875F17">
              <w:rPr>
                <w:rFonts w:eastAsia="SimSun"/>
                <w:lang w:eastAsia="zh-CN"/>
              </w:rPr>
              <w:t>’</w:t>
            </w:r>
            <w:r w:rsidR="00875F17">
              <w:rPr>
                <w:rFonts w:eastAsia="SimSun" w:hint="eastAsia"/>
                <w:lang w:eastAsia="zh-CN"/>
              </w:rPr>
              <w:t>ih</w:t>
            </w:r>
            <w:proofErr w:type="spellEnd"/>
            <w:r w:rsidR="00875F17">
              <w:rPr>
                <w:rFonts w:eastAsia="SimSun" w:hint="eastAsia"/>
                <w:lang w:eastAsia="zh-CN"/>
              </w:rPr>
              <w:t xml:space="preserve">,  </w:t>
            </w:r>
            <w:proofErr w:type="spellStart"/>
            <w:r w:rsidR="00875F17">
              <w:rPr>
                <w:rFonts w:eastAsia="SimSun" w:hint="eastAsia"/>
                <w:lang w:eastAsia="zh-CN"/>
              </w:rPr>
              <w:t>ih</w:t>
            </w:r>
            <w:proofErr w:type="spellEnd"/>
            <w:r w:rsidR="00875F17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875F17">
              <w:rPr>
                <w:rFonts w:eastAsia="SimSun" w:hint="eastAsia"/>
                <w:lang w:eastAsia="zh-CN"/>
              </w:rPr>
              <w:t>tah</w:t>
            </w:r>
            <w:proofErr w:type="spellEnd"/>
            <w:r w:rsidR="00875F17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875F17">
              <w:rPr>
                <w:rFonts w:eastAsia="SimSun" w:hint="eastAsia"/>
                <w:lang w:eastAsia="zh-CN"/>
              </w:rPr>
              <w:t>kwah</w:t>
            </w:r>
            <w:proofErr w:type="spellEnd"/>
            <w:r w:rsidR="00875F17">
              <w:rPr>
                <w:rFonts w:eastAsia="SimSun" w:hint="eastAsia"/>
                <w:lang w:eastAsia="zh-CN"/>
              </w:rPr>
              <w:t xml:space="preserve"> </w:t>
            </w:r>
            <w:r w:rsidR="00875F17">
              <w:rPr>
                <w:rFonts w:eastAsia="SimSun"/>
                <w:lang w:eastAsia="zh-CN"/>
              </w:rPr>
              <w:t>‘</w:t>
            </w:r>
            <w:proofErr w:type="spellStart"/>
            <w:r w:rsidR="00875F17">
              <w:rPr>
                <w:rFonts w:eastAsia="SimSun" w:hint="eastAsia"/>
                <w:lang w:eastAsia="zh-CN"/>
              </w:rPr>
              <w:t>tsz</w:t>
            </w:r>
            <w:proofErr w:type="spellEnd"/>
            <w:r w:rsidR="00875F17">
              <w:rPr>
                <w:rFonts w:eastAsia="SimSun" w:hint="eastAsia"/>
                <w:lang w:eastAsia="zh-CN"/>
              </w:rPr>
              <w:t xml:space="preserve">,  </w:t>
            </w:r>
            <w:proofErr w:type="spellStart"/>
            <w:r w:rsidR="00FF6965">
              <w:t>ih</w:t>
            </w:r>
            <w:proofErr w:type="spellEnd"/>
            <w:r w:rsidR="00FF6965">
              <w:t xml:space="preserve"> ki </w:t>
            </w:r>
            <w:proofErr w:type="spellStart"/>
            <w:r w:rsidR="00FF6965">
              <w:t>le</w:t>
            </w:r>
            <w:r w:rsidR="00875F17">
              <w:rPr>
                <w:rFonts w:eastAsia="SimSun" w:hint="eastAsia"/>
                <w:lang w:eastAsia="zh-CN"/>
              </w:rPr>
              <w:t>h</w:t>
            </w:r>
            <w:proofErr w:type="spellEnd"/>
            <w:r w:rsidR="00875F17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875F17">
              <w:rPr>
                <w:rFonts w:eastAsia="SimSun" w:hint="eastAsia"/>
                <w:lang w:eastAsia="zh-CN"/>
              </w:rPr>
              <w:t>h</w:t>
            </w:r>
            <w:r w:rsidR="00875F17">
              <w:rPr>
                <w:rFonts w:eastAsia="SimSun"/>
                <w:lang w:eastAsia="zh-CN"/>
              </w:rPr>
              <w:t>é</w:t>
            </w:r>
            <w:proofErr w:type="spellEnd"/>
            <w:r w:rsidR="00875F17">
              <w:rPr>
                <w:rFonts w:eastAsia="SimSun"/>
                <w:lang w:eastAsia="zh-CN"/>
              </w:rPr>
              <w:t>’</w:t>
            </w:r>
            <w:r w:rsidR="00875F17">
              <w:rPr>
                <w:rFonts w:eastAsia="SimSun" w:hint="eastAsia"/>
                <w:lang w:eastAsia="zh-CN"/>
              </w:rPr>
              <w:t xml:space="preserve"> (or </w:t>
            </w:r>
            <w:proofErr w:type="spellStart"/>
            <w:r w:rsidR="00875F17">
              <w:rPr>
                <w:rFonts w:eastAsia="SimSun" w:hint="eastAsia"/>
                <w:lang w:eastAsia="zh-CN"/>
              </w:rPr>
              <w:t>heu</w:t>
            </w:r>
            <w:proofErr w:type="spellEnd"/>
            <w:r w:rsidR="00875F17">
              <w:rPr>
                <w:rFonts w:eastAsia="SimSun"/>
                <w:lang w:eastAsia="zh-CN"/>
              </w:rPr>
              <w:t>’</w:t>
            </w:r>
            <w:r w:rsidR="00875F17">
              <w:rPr>
                <w:rFonts w:eastAsia="SimSun" w:hint="eastAsia"/>
                <w:lang w:eastAsia="zh-CN"/>
              </w:rPr>
              <w:t>)</w:t>
            </w:r>
          </w:p>
        </w:tc>
      </w:tr>
      <w:tr w:rsidR="0024452B" w14:paraId="51283CA1" w14:textId="77777777" w:rsidTr="00FF6965">
        <w:tc>
          <w:tcPr>
            <w:tcW w:w="8640" w:type="dxa"/>
          </w:tcPr>
          <w:p w14:paraId="21A4FA6F" w14:textId="1F4FA322" w:rsidR="0024452B" w:rsidRDefault="0024452B"/>
        </w:tc>
      </w:tr>
      <w:tr w:rsidR="0024452B" w14:paraId="27282370" w14:textId="77777777" w:rsidTr="00FF6965">
        <w:tc>
          <w:tcPr>
            <w:tcW w:w="8640" w:type="dxa"/>
          </w:tcPr>
          <w:p w14:paraId="0FAAD132" w14:textId="7EABD682" w:rsidR="0024452B" w:rsidRDefault="00000000">
            <w:proofErr w:type="gramStart"/>
            <w:r>
              <w:t xml:space="preserve">Alum, </w:t>
            </w:r>
            <w:r w:rsidR="00875F17">
              <w:rPr>
                <w:rFonts w:eastAsia="SimSun" w:hint="eastAsia"/>
                <w:lang w:eastAsia="zh-CN"/>
              </w:rPr>
              <w:t xml:space="preserve"> </w:t>
            </w:r>
            <w:r>
              <w:t>van</w:t>
            </w:r>
            <w:proofErr w:type="gramEnd"/>
            <w:r>
              <w:t xml:space="preserve">, </w:t>
            </w:r>
            <w:proofErr w:type="spellStart"/>
            <w:r>
              <w:t>p</w:t>
            </w:r>
            <w:r w:rsidR="00875F17">
              <w:t>á</w:t>
            </w:r>
            <w:r>
              <w:t>h</w:t>
            </w:r>
            <w:proofErr w:type="spellEnd"/>
            <w:r>
              <w:t xml:space="preserve"> van.</w:t>
            </w:r>
          </w:p>
        </w:tc>
      </w:tr>
      <w:tr w:rsidR="0024452B" w14:paraId="54EA28A4" w14:textId="77777777" w:rsidTr="00FF6965">
        <w:tc>
          <w:tcPr>
            <w:tcW w:w="8640" w:type="dxa"/>
          </w:tcPr>
          <w:p w14:paraId="49E442F9" w14:textId="1940B84E" w:rsidR="0024452B" w:rsidRPr="00875F17" w:rsidRDefault="00000000">
            <w:pPr>
              <w:rPr>
                <w:rFonts w:eastAsia="SimSun" w:hint="eastAsia"/>
                <w:lang w:eastAsia="zh-CN"/>
              </w:rPr>
            </w:pPr>
            <w:proofErr w:type="gramStart"/>
            <w:r>
              <w:t xml:space="preserve">Always, </w:t>
            </w:r>
            <w:r w:rsidR="00875F17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>
              <w:t>dzang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dzang</w:t>
            </w:r>
            <w:proofErr w:type="spellEnd"/>
            <w:r>
              <w:t xml:space="preserve">, </w:t>
            </w:r>
            <w:proofErr w:type="spellStart"/>
            <w:r w:rsidR="00875F17">
              <w:rPr>
                <w:rFonts w:eastAsia="SimSun" w:hint="eastAsia"/>
                <w:lang w:eastAsia="zh-CN"/>
              </w:rPr>
              <w:t>dzang</w:t>
            </w:r>
            <w:proofErr w:type="spellEnd"/>
            <w:r w:rsidR="00875F17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875F17">
              <w:rPr>
                <w:rFonts w:eastAsia="SimSun" w:hint="eastAsia"/>
                <w:lang w:eastAsia="zh-CN"/>
              </w:rPr>
              <w:t>tsong</w:t>
            </w:r>
            <w:proofErr w:type="spellEnd"/>
          </w:p>
        </w:tc>
      </w:tr>
      <w:tr w:rsidR="0024452B" w14:paraId="6B1F2634" w14:textId="77777777" w:rsidTr="00FF6965">
        <w:tc>
          <w:tcPr>
            <w:tcW w:w="8640" w:type="dxa"/>
          </w:tcPr>
          <w:p w14:paraId="362601C8" w14:textId="5B51B813" w:rsidR="0024452B" w:rsidRPr="00875F17" w:rsidRDefault="00000000">
            <w:pPr>
              <w:rPr>
                <w:rFonts w:eastAsia="SimSun" w:hint="eastAsia"/>
                <w:lang w:eastAsia="zh-CN"/>
              </w:rPr>
            </w:pPr>
            <w:r>
              <w:t>Am, (</w:t>
            </w:r>
            <w:r w:rsidR="00875F17">
              <w:rPr>
                <w:rFonts w:eastAsia="SimSun" w:hint="eastAsia"/>
                <w:lang w:eastAsia="zh-CN"/>
              </w:rPr>
              <w:t>I</w:t>
            </w:r>
            <w:r>
              <w:t>)</w:t>
            </w:r>
            <w:r w:rsidR="00875F17">
              <w:rPr>
                <w:rFonts w:eastAsia="SimSun" w:hint="eastAsia"/>
                <w:lang w:eastAsia="zh-CN"/>
              </w:rPr>
              <w:t xml:space="preserve"> </w:t>
            </w:r>
            <w:r w:rsidR="00875F17">
              <w:rPr>
                <w:rFonts w:eastAsia="SimSun"/>
                <w:lang w:eastAsia="zh-CN"/>
              </w:rPr>
              <w:t>‘</w:t>
            </w:r>
            <w:proofErr w:type="spellStart"/>
            <w:r>
              <w:t>n</w:t>
            </w:r>
            <w:r w:rsidR="00875F17">
              <w:rPr>
                <w:rFonts w:eastAsia="SimSun" w:hint="eastAsia"/>
                <w:lang w:eastAsia="zh-CN"/>
              </w:rPr>
              <w:t>g</w:t>
            </w:r>
            <w:r w:rsidR="00875F17">
              <w:rPr>
                <w:rFonts w:eastAsia="SimSun"/>
                <w:lang w:eastAsia="zh-CN"/>
              </w:rPr>
              <w:t>ú</w:t>
            </w:r>
            <w:proofErr w:type="spellEnd"/>
            <w:r>
              <w:t xml:space="preserve"> ‘</w:t>
            </w:r>
            <w:proofErr w:type="spellStart"/>
            <w:r w:rsidR="00875F17">
              <w:rPr>
                <w:rFonts w:eastAsia="SimSun" w:hint="eastAsia"/>
                <w:lang w:eastAsia="zh-CN"/>
              </w:rPr>
              <w:t>zz</w:t>
            </w:r>
            <w:proofErr w:type="spellEnd"/>
            <w:r w:rsidR="00875F17">
              <w:rPr>
                <w:rFonts w:eastAsia="SimSun" w:hint="eastAsia"/>
                <w:lang w:eastAsia="zh-CN"/>
              </w:rPr>
              <w:t>.</w:t>
            </w:r>
          </w:p>
        </w:tc>
      </w:tr>
      <w:tr w:rsidR="0024452B" w14:paraId="7807504B" w14:textId="77777777" w:rsidTr="00FF6965">
        <w:tc>
          <w:tcPr>
            <w:tcW w:w="8640" w:type="dxa"/>
          </w:tcPr>
          <w:p w14:paraId="25097CD9" w14:textId="0172F16B" w:rsidR="0024452B" w:rsidRDefault="00000000">
            <w:proofErr w:type="gramStart"/>
            <w:r>
              <w:t xml:space="preserve">Amazed, </w:t>
            </w:r>
            <w:r w:rsidR="00875F17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875F17">
              <w:rPr>
                <w:rFonts w:eastAsia="SimSun" w:hint="eastAsia"/>
                <w:lang w:eastAsia="zh-CN"/>
              </w:rPr>
              <w:t>h</w:t>
            </w:r>
            <w:r w:rsidR="00875F17">
              <w:rPr>
                <w:rFonts w:eastAsia="SimSun"/>
                <w:lang w:eastAsia="zh-CN"/>
              </w:rPr>
              <w:t>’í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g</w:t>
            </w:r>
            <w:r w:rsidR="00875F17">
              <w:t>í</w:t>
            </w:r>
            <w:proofErr w:type="spellEnd"/>
            <w:r>
              <w:t xml:space="preserve">, </w:t>
            </w:r>
            <w:r w:rsidR="00875F17">
              <w:rPr>
                <w:rFonts w:eastAsia="SimSun" w:hint="eastAsia"/>
                <w:lang w:eastAsia="zh-CN"/>
              </w:rPr>
              <w:t xml:space="preserve"> </w:t>
            </w:r>
            <w:r>
              <w:t xml:space="preserve"> </w:t>
            </w:r>
            <w:proofErr w:type="spellStart"/>
            <w:r w:rsidR="00875F17">
              <w:rPr>
                <w:rFonts w:eastAsia="SimSun" w:hint="eastAsia"/>
                <w:lang w:eastAsia="zh-CN"/>
              </w:rPr>
              <w:t>h</w:t>
            </w:r>
            <w:r w:rsidR="00875F17">
              <w:rPr>
                <w:rFonts w:eastAsia="SimSun"/>
                <w:lang w:eastAsia="zh-CN"/>
              </w:rPr>
              <w:t>’</w:t>
            </w:r>
            <w:r w:rsidR="00875F17">
              <w:rPr>
                <w:rFonts w:eastAsia="SimSun" w:hint="eastAsia"/>
                <w:lang w:eastAsia="zh-CN"/>
              </w:rPr>
              <w:t>iae</w:t>
            </w:r>
            <w:proofErr w:type="spellEnd"/>
            <w:r w:rsidR="00875F17">
              <w:rPr>
                <w:rFonts w:eastAsia="SimSun" w:hint="eastAsia"/>
                <w:lang w:eastAsia="zh-CN"/>
              </w:rPr>
              <w:t xml:space="preserve"> </w:t>
            </w:r>
            <w:r w:rsidR="00875F17">
              <w:rPr>
                <w:rFonts w:eastAsia="SimSun"/>
                <w:lang w:eastAsia="zh-CN"/>
              </w:rPr>
              <w:t>í’</w:t>
            </w:r>
            <w:r>
              <w:t>.</w:t>
            </w:r>
          </w:p>
        </w:tc>
      </w:tr>
      <w:tr w:rsidR="0024452B" w14:paraId="5EEAB08E" w14:textId="77777777" w:rsidTr="00FF6965">
        <w:tc>
          <w:tcPr>
            <w:tcW w:w="8640" w:type="dxa"/>
          </w:tcPr>
          <w:p w14:paraId="4BA047AE" w14:textId="6C2BC4D4" w:rsidR="0024452B" w:rsidRPr="00875F17" w:rsidRDefault="00000000">
            <w:pPr>
              <w:rPr>
                <w:rFonts w:eastAsia="SimSun" w:hint="eastAsia"/>
                <w:lang w:eastAsia="zh-CN"/>
              </w:rPr>
            </w:pPr>
            <w:proofErr w:type="gramStart"/>
            <w:r>
              <w:t xml:space="preserve">Ambassador,  </w:t>
            </w:r>
            <w:proofErr w:type="spellStart"/>
            <w:r>
              <w:t>k</w:t>
            </w:r>
            <w:r w:rsidR="00875F17">
              <w:t>ú</w:t>
            </w:r>
            <w:r>
              <w:t>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sz</w:t>
            </w:r>
            <w:proofErr w:type="spellEnd"/>
            <w:r>
              <w:t>‘,</w:t>
            </w:r>
            <w:r w:rsidR="00875F17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875F17">
              <w:rPr>
                <w:rFonts w:eastAsia="SimSun" w:hint="eastAsia"/>
                <w:lang w:eastAsia="zh-CN"/>
              </w:rPr>
              <w:t>k</w:t>
            </w:r>
            <w:r w:rsidR="00875F17">
              <w:rPr>
                <w:rFonts w:eastAsia="SimSun"/>
                <w:lang w:eastAsia="zh-CN"/>
              </w:rPr>
              <w:t>’</w:t>
            </w:r>
            <w:r w:rsidR="00875F17">
              <w:rPr>
                <w:rFonts w:eastAsia="SimSun" w:hint="eastAsia"/>
                <w:lang w:eastAsia="zh-CN"/>
              </w:rPr>
              <w:t>iung</w:t>
            </w:r>
            <w:proofErr w:type="spellEnd"/>
            <w:r w:rsidR="00875F17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875F17">
              <w:rPr>
                <w:rFonts w:eastAsia="SimSun" w:hint="eastAsia"/>
                <w:lang w:eastAsia="zh-CN"/>
              </w:rPr>
              <w:t>ts</w:t>
            </w:r>
            <w:r w:rsidR="00875F17">
              <w:rPr>
                <w:rFonts w:eastAsia="SimSun"/>
                <w:lang w:eastAsia="zh-CN"/>
              </w:rPr>
              <w:t>’á</w:t>
            </w:r>
            <w:proofErr w:type="spellEnd"/>
            <w:r w:rsidR="00875F17">
              <w:rPr>
                <w:rFonts w:eastAsia="SimSun" w:hint="eastAsia"/>
                <w:lang w:eastAsia="zh-CN"/>
              </w:rPr>
              <w:t xml:space="preserve"> </w:t>
            </w:r>
            <w:r>
              <w:t xml:space="preserve"> </w:t>
            </w:r>
          </w:p>
        </w:tc>
      </w:tr>
      <w:tr w:rsidR="0024452B" w14:paraId="25324B04" w14:textId="77777777" w:rsidTr="00FF6965">
        <w:tc>
          <w:tcPr>
            <w:tcW w:w="8640" w:type="dxa"/>
          </w:tcPr>
          <w:p w14:paraId="6C842953" w14:textId="3A7686CC" w:rsidR="0024452B" w:rsidRDefault="00000000">
            <w:r>
              <w:t>Amber,</w:t>
            </w:r>
            <w:r w:rsidR="00875F17">
              <w:rPr>
                <w:rFonts w:eastAsia="SimSun" w:hint="eastAsia"/>
                <w:lang w:eastAsia="zh-CN"/>
              </w:rPr>
              <w:t xml:space="preserve"> </w:t>
            </w:r>
            <w:r w:rsidR="00875F17">
              <w:rPr>
                <w:rFonts w:eastAsia="SimSun"/>
                <w:lang w:eastAsia="zh-CN"/>
              </w:rPr>
              <w:t>‘</w:t>
            </w:r>
            <w:proofErr w:type="spellStart"/>
            <w:r>
              <w:t>h</w:t>
            </w:r>
            <w:r w:rsidR="00875F17">
              <w:t>ú</w:t>
            </w:r>
            <w:proofErr w:type="spellEnd"/>
            <w:r>
              <w:t xml:space="preserve"> </w:t>
            </w:r>
            <w:proofErr w:type="spellStart"/>
            <w:r>
              <w:t>p’</w:t>
            </w:r>
            <w:r w:rsidR="00875F17">
              <w:t>á</w:t>
            </w:r>
            <w:r>
              <w:t>h</w:t>
            </w:r>
            <w:proofErr w:type="spellEnd"/>
            <w:r>
              <w:t>.</w:t>
            </w:r>
          </w:p>
        </w:tc>
      </w:tr>
      <w:tr w:rsidR="0024452B" w14:paraId="37508B48" w14:textId="77777777" w:rsidTr="00FF6965">
        <w:tc>
          <w:tcPr>
            <w:tcW w:w="8640" w:type="dxa"/>
          </w:tcPr>
          <w:p w14:paraId="1574A7A8" w14:textId="1BB48694" w:rsidR="0024452B" w:rsidRDefault="00000000">
            <w:proofErr w:type="gramStart"/>
            <w:r>
              <w:t>Amend,  ’</w:t>
            </w:r>
            <w:proofErr w:type="gramEnd"/>
            <w:r>
              <w:t>ké tsung’.</w:t>
            </w:r>
          </w:p>
        </w:tc>
      </w:tr>
      <w:tr w:rsidR="0024452B" w14:paraId="103BD247" w14:textId="77777777" w:rsidTr="00FF6965">
        <w:tc>
          <w:tcPr>
            <w:tcW w:w="8640" w:type="dxa"/>
          </w:tcPr>
          <w:p w14:paraId="27FC2C4A" w14:textId="5C3B5FCB" w:rsidR="0024452B" w:rsidRDefault="00000000">
            <w:r>
              <w:t>Amends, (</w:t>
            </w:r>
            <w:proofErr w:type="gramStart"/>
            <w:r>
              <w:t xml:space="preserve">make) </w:t>
            </w:r>
            <w:r w:rsidR="00875F17">
              <w:rPr>
                <w:rFonts w:eastAsia="SimSun" w:hint="eastAsia"/>
                <w:lang w:eastAsia="zh-CN"/>
              </w:rPr>
              <w:t xml:space="preserve"> </w:t>
            </w:r>
            <w:r>
              <w:t xml:space="preserve"> </w:t>
            </w:r>
            <w:proofErr w:type="spellStart"/>
            <w:proofErr w:type="gramEnd"/>
            <w:r>
              <w:t>pé</w:t>
            </w:r>
            <w:proofErr w:type="spellEnd"/>
            <w:r>
              <w:t xml:space="preserve"> </w:t>
            </w:r>
            <w:r w:rsidR="00875F17">
              <w:rPr>
                <w:rFonts w:eastAsia="SimSun"/>
                <w:lang w:eastAsia="zh-CN"/>
              </w:rPr>
              <w:t>‘</w:t>
            </w:r>
            <w:proofErr w:type="spellStart"/>
            <w:r w:rsidR="00875F17">
              <w:rPr>
                <w:rFonts w:eastAsia="SimSun" w:hint="eastAsia"/>
                <w:lang w:eastAsia="zh-CN"/>
              </w:rPr>
              <w:t>p</w:t>
            </w:r>
            <w:r w:rsidR="00875F17">
              <w:rPr>
                <w:rFonts w:eastAsia="SimSun"/>
                <w:lang w:eastAsia="zh-CN"/>
              </w:rPr>
              <w:t>ú</w:t>
            </w:r>
            <w:proofErr w:type="spellEnd"/>
            <w:r>
              <w:t>.</w:t>
            </w:r>
          </w:p>
        </w:tc>
      </w:tr>
      <w:tr w:rsidR="0024452B" w14:paraId="7E94FBB8" w14:textId="77777777" w:rsidTr="00FF6965">
        <w:tc>
          <w:tcPr>
            <w:tcW w:w="8640" w:type="dxa"/>
          </w:tcPr>
          <w:p w14:paraId="61FE9487" w14:textId="127C2D98" w:rsidR="0024452B" w:rsidRPr="00875F17" w:rsidRDefault="00000000">
            <w:pPr>
              <w:rPr>
                <w:rFonts w:eastAsia="SimSun" w:hint="eastAsia"/>
                <w:lang w:eastAsia="zh-CN"/>
              </w:rPr>
            </w:pPr>
            <w:proofErr w:type="gramStart"/>
            <w:r>
              <w:t>Amiabl</w:t>
            </w:r>
            <w:r w:rsidR="00FF6965">
              <w:t xml:space="preserve">e </w:t>
            </w:r>
            <w:r>
              <w:t>,</w:t>
            </w:r>
            <w:proofErr w:type="gramEnd"/>
            <w:r>
              <w:t xml:space="preserve"> </w:t>
            </w:r>
            <w:r w:rsidR="00875F17">
              <w:rPr>
                <w:rFonts w:eastAsia="SimSun" w:hint="eastAsia"/>
                <w:lang w:eastAsia="zh-CN"/>
              </w:rPr>
              <w:t xml:space="preserve"> </w:t>
            </w:r>
            <w:r w:rsidR="00875F17">
              <w:rPr>
                <w:rFonts w:eastAsia="SimSun"/>
                <w:lang w:eastAsia="zh-CN"/>
              </w:rPr>
              <w:t>‘</w:t>
            </w:r>
            <w:proofErr w:type="spellStart"/>
            <w:r>
              <w:t>k’</w:t>
            </w:r>
            <w:r w:rsidR="00875F17">
              <w:t>ó</w:t>
            </w:r>
            <w:proofErr w:type="spellEnd"/>
            <w:r w:rsidR="00875F17">
              <w:rPr>
                <w:rFonts w:eastAsia="SimSun" w:hint="eastAsia"/>
                <w:lang w:eastAsia="zh-CN"/>
              </w:rPr>
              <w:t xml:space="preserve"> </w:t>
            </w:r>
            <w:r w:rsidR="00875F17">
              <w:rPr>
                <w:rFonts w:eastAsia="SimSun"/>
                <w:lang w:eastAsia="zh-CN"/>
              </w:rPr>
              <w:t>é’</w:t>
            </w:r>
            <w:r>
              <w:t xml:space="preserve"> </w:t>
            </w:r>
          </w:p>
        </w:tc>
      </w:tr>
      <w:tr w:rsidR="0024452B" w14:paraId="2556078E" w14:textId="77777777" w:rsidTr="00FF6965">
        <w:tc>
          <w:tcPr>
            <w:tcW w:w="8640" w:type="dxa"/>
          </w:tcPr>
          <w:p w14:paraId="3489CBA3" w14:textId="27C5EF8E" w:rsidR="0024452B" w:rsidRPr="009479B4" w:rsidRDefault="00000000">
            <w:pPr>
              <w:rPr>
                <w:rFonts w:eastAsia="SimSun" w:hint="eastAsia"/>
                <w:lang w:eastAsia="zh-CN"/>
              </w:rPr>
            </w:pPr>
            <w:proofErr w:type="gramStart"/>
            <w:r>
              <w:t>Among,</w:t>
            </w:r>
            <w:r w:rsidR="00875F17">
              <w:rPr>
                <w:rFonts w:eastAsia="SimSun" w:hint="eastAsia"/>
                <w:lang w:eastAsia="zh-CN"/>
              </w:rPr>
              <w:t xml:space="preserve"> </w:t>
            </w:r>
            <w:r>
              <w:t xml:space="preserve"> tong</w:t>
            </w:r>
            <w:proofErr w:type="gramEnd"/>
            <w:r>
              <w:t xml:space="preserve"> </w:t>
            </w:r>
            <w:proofErr w:type="spellStart"/>
            <w:r>
              <w:t>ts</w:t>
            </w:r>
            <w:r w:rsidR="00875F17">
              <w:t>ú</w:t>
            </w:r>
            <w:r>
              <w:t>ng</w:t>
            </w:r>
            <w:proofErr w:type="spellEnd"/>
            <w:r>
              <w:t>, (them)</w:t>
            </w:r>
            <w:r w:rsidR="009479B4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9479B4">
              <w:rPr>
                <w:rFonts w:eastAsia="SimSun" w:hint="eastAsia"/>
                <w:lang w:eastAsia="zh-CN"/>
              </w:rPr>
              <w:t>leh</w:t>
            </w:r>
            <w:proofErr w:type="spellEnd"/>
            <w:r w:rsidR="009479B4">
              <w:rPr>
                <w:rFonts w:eastAsia="SimSun" w:hint="eastAsia"/>
                <w:lang w:eastAsia="zh-CN"/>
              </w:rPr>
              <w:t xml:space="preserve"> </w:t>
            </w:r>
            <w:r w:rsidR="009479B4">
              <w:rPr>
                <w:rFonts w:eastAsia="SimSun"/>
                <w:lang w:eastAsia="zh-CN"/>
              </w:rPr>
              <w:t>‘</w:t>
            </w:r>
            <w:r w:rsidR="009479B4">
              <w:rPr>
                <w:rFonts w:eastAsia="SimSun" w:hint="eastAsia"/>
                <w:lang w:eastAsia="zh-CN"/>
              </w:rPr>
              <w:t xml:space="preserve">la </w:t>
            </w:r>
            <w:r w:rsidR="009479B4">
              <w:rPr>
                <w:rFonts w:eastAsia="SimSun"/>
                <w:lang w:eastAsia="zh-CN"/>
              </w:rPr>
              <w:t>í</w:t>
            </w:r>
            <w:r w:rsidR="009479B4">
              <w:rPr>
                <w:rFonts w:eastAsia="SimSun" w:hint="eastAsia"/>
                <w:lang w:eastAsia="zh-CN"/>
              </w:rPr>
              <w:t xml:space="preserve"> tong </w:t>
            </w:r>
            <w:proofErr w:type="spellStart"/>
            <w:r w:rsidR="009479B4">
              <w:rPr>
                <w:rFonts w:eastAsia="SimSun" w:hint="eastAsia"/>
                <w:lang w:eastAsia="zh-CN"/>
              </w:rPr>
              <w:t>ts</w:t>
            </w:r>
            <w:r w:rsidR="009479B4">
              <w:rPr>
                <w:rFonts w:eastAsia="SimSun"/>
                <w:lang w:eastAsia="zh-CN"/>
              </w:rPr>
              <w:t>ú</w:t>
            </w:r>
            <w:r w:rsidR="009479B4">
              <w:rPr>
                <w:rFonts w:eastAsia="SimSun" w:hint="eastAsia"/>
                <w:lang w:eastAsia="zh-CN"/>
              </w:rPr>
              <w:t>ng</w:t>
            </w:r>
            <w:proofErr w:type="spellEnd"/>
          </w:p>
        </w:tc>
      </w:tr>
      <w:tr w:rsidR="0024452B" w14:paraId="10C9E9AF" w14:textId="77777777" w:rsidTr="00FF6965">
        <w:tc>
          <w:tcPr>
            <w:tcW w:w="8640" w:type="dxa"/>
          </w:tcPr>
          <w:p w14:paraId="706C962B" w14:textId="31FB0150" w:rsidR="0024452B" w:rsidRPr="009479B4" w:rsidRDefault="00000000">
            <w:pPr>
              <w:rPr>
                <w:rFonts w:eastAsia="SimSun" w:hint="eastAsia"/>
                <w:lang w:eastAsia="zh-CN"/>
              </w:rPr>
            </w:pPr>
            <w:r>
              <w:t>Amount,</w:t>
            </w:r>
            <w:r w:rsidR="009479B4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9479B4">
              <w:rPr>
                <w:rFonts w:eastAsia="SimSun" w:hint="eastAsia"/>
                <w:lang w:eastAsia="zh-CN"/>
              </w:rPr>
              <w:t>k</w:t>
            </w:r>
            <w:r w:rsidR="009479B4">
              <w:rPr>
                <w:rFonts w:eastAsia="SimSun"/>
                <w:lang w:eastAsia="zh-CN"/>
              </w:rPr>
              <w:t>ú</w:t>
            </w:r>
            <w:r w:rsidR="009479B4">
              <w:rPr>
                <w:rFonts w:eastAsia="SimSun" w:hint="eastAsia"/>
                <w:lang w:eastAsia="zh-CN"/>
              </w:rPr>
              <w:t>ng</w:t>
            </w:r>
            <w:proofErr w:type="spellEnd"/>
            <w:r w:rsidR="009479B4">
              <w:rPr>
                <w:rFonts w:eastAsia="SimSun"/>
                <w:lang w:eastAsia="zh-CN"/>
              </w:rPr>
              <w:t>’</w:t>
            </w:r>
            <w:r w:rsidR="009479B4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9479B4">
              <w:rPr>
                <w:rFonts w:eastAsia="SimSun" w:hint="eastAsia"/>
                <w:lang w:eastAsia="zh-CN"/>
              </w:rPr>
              <w:t>k</w:t>
            </w:r>
            <w:r w:rsidR="009479B4">
              <w:rPr>
                <w:rFonts w:eastAsia="SimSun"/>
                <w:lang w:eastAsia="zh-CN"/>
              </w:rPr>
              <w:t>í</w:t>
            </w:r>
            <w:proofErr w:type="spellEnd"/>
            <w:proofErr w:type="gramStart"/>
            <w:r w:rsidR="009479B4">
              <w:rPr>
                <w:rFonts w:eastAsia="SimSun"/>
                <w:lang w:eastAsia="zh-CN"/>
              </w:rPr>
              <w:t>’</w:t>
            </w:r>
            <w:r w:rsidR="009479B4">
              <w:rPr>
                <w:rFonts w:eastAsia="SimSun" w:hint="eastAsia"/>
                <w:lang w:eastAsia="zh-CN"/>
              </w:rPr>
              <w:t xml:space="preserve">, </w:t>
            </w:r>
            <w:r>
              <w:t xml:space="preserve"> </w:t>
            </w:r>
            <w:proofErr w:type="spellStart"/>
            <w:r>
              <w:t>ih</w:t>
            </w:r>
            <w:proofErr w:type="spellEnd"/>
            <w:proofErr w:type="gramEnd"/>
            <w:r w:rsidR="009479B4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9479B4">
              <w:rPr>
                <w:rFonts w:eastAsia="SimSun" w:hint="eastAsia"/>
                <w:lang w:eastAsia="zh-CN"/>
              </w:rPr>
              <w:t>k</w:t>
            </w:r>
            <w:r w:rsidR="009479B4">
              <w:rPr>
                <w:rFonts w:eastAsia="SimSun"/>
                <w:lang w:eastAsia="zh-CN"/>
              </w:rPr>
              <w:t>ú</w:t>
            </w:r>
            <w:r w:rsidR="009479B4">
              <w:rPr>
                <w:rFonts w:eastAsia="SimSun" w:hint="eastAsia"/>
                <w:lang w:eastAsia="zh-CN"/>
              </w:rPr>
              <w:t>ng</w:t>
            </w:r>
            <w:proofErr w:type="spellEnd"/>
            <w:r w:rsidR="009479B4">
              <w:rPr>
                <w:rFonts w:eastAsia="SimSun"/>
                <w:lang w:eastAsia="zh-CN"/>
              </w:rPr>
              <w:t>’</w:t>
            </w:r>
          </w:p>
        </w:tc>
      </w:tr>
      <w:tr w:rsidR="0024452B" w14:paraId="55529561" w14:textId="77777777" w:rsidTr="00FF6965">
        <w:tc>
          <w:tcPr>
            <w:tcW w:w="8640" w:type="dxa"/>
          </w:tcPr>
          <w:p w14:paraId="2D168E01" w14:textId="77777777" w:rsidR="0024452B" w:rsidRDefault="00000000">
            <w:r>
              <w:t>Amputate, =i koh (kweh) t’eh.</w:t>
            </w:r>
          </w:p>
        </w:tc>
      </w:tr>
      <w:tr w:rsidR="0024452B" w14:paraId="245652E8" w14:textId="77777777" w:rsidTr="00FF6965">
        <w:tc>
          <w:tcPr>
            <w:tcW w:w="8640" w:type="dxa"/>
          </w:tcPr>
          <w:p w14:paraId="5C397BFC" w14:textId="77777777" w:rsidR="0024452B" w:rsidRDefault="00000000">
            <w:r>
              <w:t>Amusement, Bod san‘ sing, ay i?</w:t>
            </w:r>
          </w:p>
        </w:tc>
      </w:tr>
      <w:tr w:rsidR="0024452B" w14:paraId="7AC69A17" w14:textId="77777777" w:rsidTr="00FF6965">
        <w:tc>
          <w:tcPr>
            <w:tcW w:w="8640" w:type="dxa"/>
          </w:tcPr>
          <w:p w14:paraId="1EB75863" w14:textId="6038559D" w:rsidR="0024452B" w:rsidRPr="00FF3663" w:rsidRDefault="00000000">
            <w:pPr>
              <w:rPr>
                <w:rFonts w:eastAsia="SimSun" w:hint="eastAsia"/>
                <w:lang w:eastAsia="zh-CN"/>
              </w:rPr>
            </w:pPr>
            <w:r>
              <w:t>Ancestor,</w:t>
            </w:r>
            <w:r w:rsidR="00FF3663">
              <w:rPr>
                <w:rFonts w:eastAsia="SimSun" w:hint="eastAsia"/>
                <w:lang w:eastAsia="zh-CN"/>
              </w:rPr>
              <w:t xml:space="preserve"> </w:t>
            </w:r>
            <w:r>
              <w:t>‘</w:t>
            </w:r>
            <w:proofErr w:type="spellStart"/>
            <w:proofErr w:type="gramStart"/>
            <w:r>
              <w:t>ts</w:t>
            </w:r>
            <w:r w:rsidR="00FF3663">
              <w:t>ú</w:t>
            </w:r>
            <w:proofErr w:type="spellEnd"/>
            <w:r w:rsidR="00FF3663">
              <w:rPr>
                <w:rFonts w:eastAsia="SimSun" w:hint="eastAsia"/>
                <w:lang w:eastAsia="zh-CN"/>
              </w:rPr>
              <w:t xml:space="preserve"> </w:t>
            </w:r>
            <w:r>
              <w:t xml:space="preserve"> </w:t>
            </w:r>
            <w:proofErr w:type="spellStart"/>
            <w:r>
              <w:t>ts</w:t>
            </w:r>
            <w:r w:rsidR="00FF3663">
              <w:t>ú</w:t>
            </w:r>
            <w:r>
              <w:t>ng</w:t>
            </w:r>
            <w:proofErr w:type="spellEnd"/>
            <w:proofErr w:type="gramEnd"/>
            <w:r>
              <w:t xml:space="preserve">, </w:t>
            </w:r>
            <w:r w:rsidR="00FF3663">
              <w:rPr>
                <w:rFonts w:eastAsia="SimSun" w:hint="eastAsia"/>
                <w:lang w:eastAsia="zh-CN"/>
              </w:rPr>
              <w:t xml:space="preserve"> </w:t>
            </w:r>
            <w:r>
              <w:t xml:space="preserve"> ‘</w:t>
            </w:r>
            <w:proofErr w:type="spellStart"/>
            <w:r>
              <w:t>te</w:t>
            </w:r>
            <w:r w:rsidR="00FF3663">
              <w:t>ú</w:t>
            </w:r>
            <w:proofErr w:type="spellEnd"/>
            <w:r w:rsidR="00FF3663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FF3663">
              <w:rPr>
                <w:rFonts w:eastAsia="SimSun" w:hint="eastAsia"/>
                <w:lang w:eastAsia="zh-CN"/>
              </w:rPr>
              <w:t>sien</w:t>
            </w:r>
            <w:proofErr w:type="spellEnd"/>
            <w:r w:rsidR="00FF3663">
              <w:rPr>
                <w:rFonts w:eastAsia="SimSun" w:hint="eastAsia"/>
                <w:lang w:eastAsia="zh-CN"/>
              </w:rPr>
              <w:t xml:space="preserve">. </w:t>
            </w:r>
          </w:p>
        </w:tc>
      </w:tr>
      <w:tr w:rsidR="0024452B" w14:paraId="4A0DB1B3" w14:textId="77777777" w:rsidTr="00FF6965">
        <w:tc>
          <w:tcPr>
            <w:tcW w:w="8640" w:type="dxa"/>
          </w:tcPr>
          <w:p w14:paraId="3012532D" w14:textId="671984F4" w:rsidR="0024452B" w:rsidRPr="00FF3663" w:rsidRDefault="00000000">
            <w:pPr>
              <w:rPr>
                <w:rFonts w:eastAsia="SimSun" w:hint="eastAsia"/>
                <w:i/>
                <w:iCs/>
                <w:lang w:eastAsia="zh-CN"/>
              </w:rPr>
            </w:pPr>
            <w:proofErr w:type="gramStart"/>
            <w:r>
              <w:t xml:space="preserve">Anchor, </w:t>
            </w:r>
            <w:r w:rsidR="00FF3663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>
              <w:t>mau</w:t>
            </w:r>
            <w:proofErr w:type="spellEnd"/>
            <w:proofErr w:type="gramEnd"/>
            <w:r>
              <w:t xml:space="preserve">, (to) </w:t>
            </w:r>
            <w:proofErr w:type="spellStart"/>
            <w:r>
              <w:t>p’au</w:t>
            </w:r>
            <w:proofErr w:type="spellEnd"/>
            <w:r w:rsidR="00FF3663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FF3663">
              <w:rPr>
                <w:rFonts w:eastAsia="SimSun" w:hint="eastAsia"/>
                <w:lang w:eastAsia="zh-CN"/>
              </w:rPr>
              <w:t>mau</w:t>
            </w:r>
            <w:proofErr w:type="spellEnd"/>
            <w:r w:rsidR="00FF3663">
              <w:rPr>
                <w:rFonts w:eastAsia="SimSun" w:hint="eastAsia"/>
                <w:lang w:eastAsia="zh-CN"/>
              </w:rPr>
              <w:t xml:space="preserve">, (weigh) </w:t>
            </w:r>
            <w:r w:rsidR="00FF3663">
              <w:rPr>
                <w:rFonts w:eastAsia="SimSun"/>
                <w:lang w:eastAsia="zh-CN"/>
              </w:rPr>
              <w:t>‘</w:t>
            </w:r>
            <w:proofErr w:type="spellStart"/>
            <w:r w:rsidR="00FF3663">
              <w:rPr>
                <w:rFonts w:eastAsia="SimSun" w:hint="eastAsia"/>
                <w:lang w:eastAsia="zh-CN"/>
              </w:rPr>
              <w:t>k</w:t>
            </w:r>
            <w:r w:rsidR="00FF3663">
              <w:rPr>
                <w:rFonts w:eastAsia="SimSun"/>
                <w:lang w:eastAsia="zh-CN"/>
              </w:rPr>
              <w:t>’í</w:t>
            </w:r>
            <w:proofErr w:type="spellEnd"/>
            <w:r w:rsidR="00FF3663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FF3663">
              <w:rPr>
                <w:rFonts w:eastAsia="SimSun" w:hint="eastAsia"/>
                <w:lang w:eastAsia="zh-CN"/>
              </w:rPr>
              <w:t>mau</w:t>
            </w:r>
            <w:proofErr w:type="spellEnd"/>
            <w:r w:rsidR="00FF3663">
              <w:rPr>
                <w:rFonts w:eastAsia="SimSun" w:hint="eastAsia"/>
                <w:lang w:eastAsia="zh-CN"/>
              </w:rPr>
              <w:t>.</w:t>
            </w:r>
          </w:p>
        </w:tc>
      </w:tr>
      <w:tr w:rsidR="0024452B" w14:paraId="2C13A53E" w14:textId="77777777" w:rsidTr="00FF6965">
        <w:tc>
          <w:tcPr>
            <w:tcW w:w="8640" w:type="dxa"/>
          </w:tcPr>
          <w:p w14:paraId="0A66FD64" w14:textId="7F4D0DCC" w:rsidR="0024452B" w:rsidRPr="00FF3663" w:rsidRDefault="00000000">
            <w:pPr>
              <w:rPr>
                <w:rFonts w:eastAsia="SimSun" w:hint="eastAsia"/>
                <w:lang w:eastAsia="zh-CN"/>
              </w:rPr>
            </w:pPr>
            <w:r>
              <w:t>Ancient, ’</w:t>
            </w:r>
            <w:proofErr w:type="spellStart"/>
            <w:r>
              <w:t>k</w:t>
            </w:r>
            <w:r w:rsidR="00FF3663">
              <w:t>ú</w:t>
            </w:r>
            <w:proofErr w:type="spellEnd"/>
            <w:r>
              <w:t xml:space="preserve"> (</w:t>
            </w:r>
            <w:proofErr w:type="gramStart"/>
            <w:r>
              <w:t xml:space="preserve">times) </w:t>
            </w:r>
            <w:r w:rsidR="00FF3663">
              <w:rPr>
                <w:rFonts w:eastAsia="SimSun" w:hint="eastAsia"/>
                <w:lang w:eastAsia="zh-CN"/>
              </w:rPr>
              <w:t xml:space="preserve"> </w:t>
            </w:r>
            <w:r w:rsidR="00FF3663">
              <w:rPr>
                <w:rFonts w:eastAsia="SimSun"/>
                <w:lang w:eastAsia="zh-CN"/>
              </w:rPr>
              <w:t>‘</w:t>
            </w:r>
            <w:proofErr w:type="spellStart"/>
            <w:proofErr w:type="gramEnd"/>
            <w:r w:rsidR="00FF3663">
              <w:rPr>
                <w:rFonts w:eastAsia="SimSun" w:hint="eastAsia"/>
                <w:lang w:eastAsia="zh-CN"/>
              </w:rPr>
              <w:t>k</w:t>
            </w:r>
            <w:r w:rsidR="00FF3663">
              <w:rPr>
                <w:rFonts w:eastAsia="SimSun"/>
                <w:lang w:eastAsia="zh-CN"/>
              </w:rPr>
              <w:t>ú</w:t>
            </w:r>
            <w:proofErr w:type="spellEnd"/>
            <w:r w:rsidR="00FF3663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FF3663">
              <w:rPr>
                <w:rFonts w:eastAsia="SimSun" w:hint="eastAsia"/>
                <w:lang w:eastAsia="zh-CN"/>
              </w:rPr>
              <w:t>zz</w:t>
            </w:r>
            <w:proofErr w:type="spellEnd"/>
            <w:r w:rsidR="00FF3663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FF3663">
              <w:rPr>
                <w:rFonts w:eastAsia="SimSun" w:hint="eastAsia"/>
                <w:lang w:eastAsia="zh-CN"/>
              </w:rPr>
              <w:t>kan</w:t>
            </w:r>
            <w:proofErr w:type="spellEnd"/>
            <w:r w:rsidR="00FF3663">
              <w:rPr>
                <w:rFonts w:eastAsia="SimSun" w:hint="eastAsia"/>
                <w:lang w:eastAsia="zh-CN"/>
              </w:rPr>
              <w:t xml:space="preserve"> </w:t>
            </w:r>
          </w:p>
        </w:tc>
      </w:tr>
      <w:tr w:rsidR="0024452B" w14:paraId="72624677" w14:textId="77777777" w:rsidTr="00FF6965">
        <w:tc>
          <w:tcPr>
            <w:tcW w:w="8640" w:type="dxa"/>
          </w:tcPr>
          <w:p w14:paraId="08B7130B" w14:textId="2E1D62FC" w:rsidR="0024452B" w:rsidRDefault="00000000">
            <w:proofErr w:type="gramStart"/>
            <w:r>
              <w:t>And,  lau</w:t>
            </w:r>
            <w:proofErr w:type="gramEnd"/>
            <w:r>
              <w:t xml:space="preserve">, </w:t>
            </w:r>
            <w:r w:rsidR="00FF3663">
              <w:rPr>
                <w:rFonts w:eastAsia="SimSun" w:hint="eastAsia"/>
                <w:lang w:eastAsia="zh-CN"/>
              </w:rPr>
              <w:t xml:space="preserve"> </w:t>
            </w:r>
            <w:r>
              <w:t xml:space="preserve"> lien, </w:t>
            </w:r>
            <w:r w:rsidR="00FF3663">
              <w:rPr>
                <w:rFonts w:eastAsia="SimSun" w:hint="eastAsia"/>
                <w:lang w:eastAsia="zh-CN"/>
              </w:rPr>
              <w:t xml:space="preserve"> </w:t>
            </w:r>
            <w:r>
              <w:t xml:space="preserve"> </w:t>
            </w:r>
            <w:proofErr w:type="spellStart"/>
            <w:r>
              <w:t>ta</w:t>
            </w:r>
            <w:r w:rsidR="00FF3663">
              <w:rPr>
                <w:rFonts w:eastAsia="SimSun" w:hint="eastAsia"/>
                <w:lang w:eastAsia="zh-CN"/>
              </w:rPr>
              <w:t>h</w:t>
            </w:r>
            <w:proofErr w:type="spellEnd"/>
            <w:r>
              <w:t xml:space="preserve"> tsz.</w:t>
            </w:r>
          </w:p>
        </w:tc>
      </w:tr>
      <w:tr w:rsidR="0024452B" w14:paraId="1BDA9848" w14:textId="77777777" w:rsidTr="00FF6965">
        <w:tc>
          <w:tcPr>
            <w:tcW w:w="8640" w:type="dxa"/>
          </w:tcPr>
          <w:p w14:paraId="3F362948" w14:textId="453C6A80" w:rsidR="0024452B" w:rsidRPr="00FF3663" w:rsidRDefault="00000000">
            <w:pPr>
              <w:rPr>
                <w:rFonts w:eastAsia="SimSun" w:hint="eastAsia"/>
                <w:lang w:eastAsia="zh-CN"/>
              </w:rPr>
            </w:pPr>
            <w:r>
              <w:t xml:space="preserve">Angel, </w:t>
            </w:r>
            <w:proofErr w:type="spellStart"/>
            <w:r w:rsidR="00FF3663">
              <w:rPr>
                <w:rFonts w:eastAsia="SimSun" w:hint="eastAsia"/>
                <w:lang w:eastAsia="zh-CN"/>
              </w:rPr>
              <w:t>t</w:t>
            </w:r>
            <w:r w:rsidR="00FF3663">
              <w:rPr>
                <w:rFonts w:eastAsia="SimSun"/>
                <w:lang w:eastAsia="zh-CN"/>
              </w:rPr>
              <w:t>’</w:t>
            </w:r>
            <w:r w:rsidR="00FF3663">
              <w:rPr>
                <w:rFonts w:eastAsia="SimSun" w:hint="eastAsia"/>
                <w:lang w:eastAsia="zh-CN"/>
              </w:rPr>
              <w:t>ien</w:t>
            </w:r>
            <w:proofErr w:type="spellEnd"/>
            <w:r>
              <w:t xml:space="preserve"> </w:t>
            </w:r>
            <w:proofErr w:type="gramStart"/>
            <w:r>
              <w:t>sz‘</w:t>
            </w:r>
            <w:proofErr w:type="gramEnd"/>
            <w:r>
              <w:t>,</w:t>
            </w:r>
          </w:p>
        </w:tc>
      </w:tr>
      <w:tr w:rsidR="0024452B" w14:paraId="1CEBC1C9" w14:textId="77777777" w:rsidTr="00FF6965">
        <w:tc>
          <w:tcPr>
            <w:tcW w:w="8640" w:type="dxa"/>
          </w:tcPr>
          <w:p w14:paraId="2C10D5ED" w14:textId="2771CBB5" w:rsidR="0024452B" w:rsidRDefault="00FF6965">
            <w:r>
              <w:t xml:space="preserve"> </w:t>
            </w:r>
          </w:p>
        </w:tc>
      </w:tr>
      <w:tr w:rsidR="0024452B" w14:paraId="1A685F29" w14:textId="77777777" w:rsidTr="00FF6965">
        <w:tc>
          <w:tcPr>
            <w:tcW w:w="8640" w:type="dxa"/>
          </w:tcPr>
          <w:p w14:paraId="1B7609F3" w14:textId="45D0A811" w:rsidR="0024452B" w:rsidRDefault="00000000">
            <w:proofErr w:type="gramStart"/>
            <w:r>
              <w:lastRenderedPageBreak/>
              <w:t xml:space="preserve">Anger, </w:t>
            </w:r>
            <w:r w:rsidR="00FF3663">
              <w:rPr>
                <w:rFonts w:eastAsia="SimSun" w:hint="eastAsia"/>
                <w:lang w:eastAsia="zh-CN"/>
              </w:rPr>
              <w:t xml:space="preserve"> </w:t>
            </w:r>
            <w:r>
              <w:t xml:space="preserve"> </w:t>
            </w:r>
            <w:proofErr w:type="spellStart"/>
            <w:proofErr w:type="gramEnd"/>
            <w:r>
              <w:t>n</w:t>
            </w:r>
            <w:r w:rsidR="00FF3663">
              <w:t>ú</w:t>
            </w:r>
            <w:proofErr w:type="spellEnd"/>
            <w:r>
              <w:t>’ k</w:t>
            </w:r>
            <w:r w:rsidR="00FF3663">
              <w:rPr>
                <w:rFonts w:eastAsia="SimSun" w:hint="eastAsia"/>
                <w:lang w:eastAsia="zh-CN"/>
              </w:rPr>
              <w:t>i</w:t>
            </w:r>
            <w:r>
              <w:t>‘</w:t>
            </w:r>
          </w:p>
        </w:tc>
      </w:tr>
      <w:tr w:rsidR="0024452B" w14:paraId="687DB8A8" w14:textId="77777777" w:rsidTr="00FF6965">
        <w:tc>
          <w:tcPr>
            <w:tcW w:w="8640" w:type="dxa"/>
          </w:tcPr>
          <w:p w14:paraId="31175DFE" w14:textId="1DD9F01C" w:rsidR="0024452B" w:rsidRDefault="00000000">
            <w:proofErr w:type="gramStart"/>
            <w:r>
              <w:t>Angle,  koh</w:t>
            </w:r>
            <w:proofErr w:type="gramEnd"/>
            <w:r>
              <w:t>,</w:t>
            </w:r>
          </w:p>
        </w:tc>
      </w:tr>
      <w:tr w:rsidR="0024452B" w14:paraId="41C0338D" w14:textId="77777777" w:rsidTr="00FF6965">
        <w:tc>
          <w:tcPr>
            <w:tcW w:w="8640" w:type="dxa"/>
          </w:tcPr>
          <w:p w14:paraId="3A21E7A3" w14:textId="2A475A57" w:rsidR="0024452B" w:rsidRPr="00FF3663" w:rsidRDefault="00000000">
            <w:pPr>
              <w:rPr>
                <w:rFonts w:eastAsia="SimSun" w:hint="eastAsia"/>
                <w:lang w:eastAsia="zh-CN"/>
              </w:rPr>
            </w:pPr>
            <w:r>
              <w:t>Angry, ‘</w:t>
            </w:r>
            <w:proofErr w:type="spellStart"/>
            <w:r>
              <w:t>t</w:t>
            </w:r>
            <w:r w:rsidR="00FF3663">
              <w:t>ú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</w:t>
            </w:r>
            <w:r w:rsidR="00FF3663">
              <w:rPr>
                <w:rFonts w:eastAsia="SimSun"/>
                <w:lang w:eastAsia="zh-CN"/>
              </w:rPr>
              <w:t>’</w:t>
            </w:r>
            <w:r>
              <w:t>i</w:t>
            </w:r>
            <w:proofErr w:type="spellEnd"/>
            <w:r>
              <w:t>‘</w:t>
            </w:r>
            <w:proofErr w:type="gramEnd"/>
            <w:r>
              <w:t xml:space="preserve">, </w:t>
            </w:r>
            <w:r w:rsidR="00FF3663">
              <w:rPr>
                <w:rFonts w:eastAsia="SimSun" w:hint="eastAsia"/>
                <w:lang w:eastAsia="zh-CN"/>
              </w:rPr>
              <w:t xml:space="preserve"> </w:t>
            </w:r>
            <w:r>
              <w:t xml:space="preserve"> </w:t>
            </w:r>
            <w:proofErr w:type="spellStart"/>
            <w:r>
              <w:t>k</w:t>
            </w:r>
            <w:r w:rsidR="00FF3663">
              <w:rPr>
                <w:rFonts w:eastAsia="SimSun"/>
                <w:lang w:eastAsia="zh-CN"/>
              </w:rPr>
              <w:t>’í</w:t>
            </w:r>
            <w:proofErr w:type="spellEnd"/>
            <w:r w:rsidR="00FF3663">
              <w:rPr>
                <w:rFonts w:eastAsia="SimSun"/>
                <w:lang w:eastAsia="zh-CN"/>
              </w:rPr>
              <w:t>’</w:t>
            </w:r>
            <w:r>
              <w:t xml:space="preserve"> </w:t>
            </w:r>
            <w:proofErr w:type="spellStart"/>
            <w:r w:rsidR="00FF3663">
              <w:rPr>
                <w:rFonts w:eastAsia="SimSun" w:hint="eastAsia"/>
                <w:lang w:eastAsia="zh-CN"/>
              </w:rPr>
              <w:t>l</w:t>
            </w:r>
            <w:r w:rsidR="00FF3663">
              <w:rPr>
                <w:rFonts w:eastAsia="SimSun"/>
                <w:lang w:eastAsia="zh-CN"/>
              </w:rPr>
              <w:t>é</w:t>
            </w:r>
            <w:proofErr w:type="spellEnd"/>
            <w:r>
              <w:t>,</w:t>
            </w:r>
            <w:r w:rsidR="00FF3663">
              <w:rPr>
                <w:rFonts w:eastAsia="SimSun" w:hint="eastAsia"/>
                <w:lang w:eastAsia="zh-CN"/>
              </w:rPr>
              <w:t xml:space="preserve"> fah </w:t>
            </w:r>
            <w:proofErr w:type="spellStart"/>
            <w:r w:rsidR="00FF3663">
              <w:rPr>
                <w:rFonts w:eastAsia="SimSun" w:hint="eastAsia"/>
                <w:lang w:eastAsia="zh-CN"/>
              </w:rPr>
              <w:t>n</w:t>
            </w:r>
            <w:r w:rsidR="00FF3663">
              <w:rPr>
                <w:rFonts w:eastAsia="SimSun"/>
                <w:lang w:eastAsia="zh-CN"/>
              </w:rPr>
              <w:t>ú</w:t>
            </w:r>
            <w:proofErr w:type="spellEnd"/>
            <w:r w:rsidR="00FF3663">
              <w:rPr>
                <w:rFonts w:eastAsia="SimSun"/>
                <w:lang w:eastAsia="zh-CN"/>
              </w:rPr>
              <w:t>’</w:t>
            </w:r>
            <w:r w:rsidR="00FF3663">
              <w:rPr>
                <w:rFonts w:eastAsia="SimSun" w:hint="eastAsia"/>
                <w:lang w:eastAsia="zh-CN"/>
              </w:rPr>
              <w:t xml:space="preserve">. </w:t>
            </w:r>
          </w:p>
        </w:tc>
      </w:tr>
      <w:tr w:rsidR="0024452B" w14:paraId="16A275AF" w14:textId="77777777" w:rsidTr="00FF6965">
        <w:tc>
          <w:tcPr>
            <w:tcW w:w="8640" w:type="dxa"/>
          </w:tcPr>
          <w:p w14:paraId="0586922D" w14:textId="20FFC50B" w:rsidR="0024452B" w:rsidRPr="00FF3663" w:rsidRDefault="00000000">
            <w:pPr>
              <w:rPr>
                <w:rFonts w:eastAsia="SimSun" w:hint="eastAsia"/>
                <w:lang w:eastAsia="zh-CN"/>
              </w:rPr>
            </w:pPr>
            <w:proofErr w:type="gramStart"/>
            <w:r>
              <w:t xml:space="preserve">Animal, </w:t>
            </w:r>
            <w:r w:rsidR="00FF3663">
              <w:rPr>
                <w:rFonts w:eastAsia="SimSun" w:hint="eastAsia"/>
                <w:lang w:eastAsia="zh-CN"/>
              </w:rPr>
              <w:t xml:space="preserve"> </w:t>
            </w:r>
            <w:r>
              <w:t xml:space="preserve"> </w:t>
            </w:r>
            <w:proofErr w:type="spellStart"/>
            <w:proofErr w:type="gramEnd"/>
            <w:r w:rsidR="00FF3663">
              <w:rPr>
                <w:rFonts w:eastAsia="SimSun" w:hint="eastAsia"/>
                <w:lang w:eastAsia="zh-CN"/>
              </w:rPr>
              <w:t>t</w:t>
            </w:r>
            <w:r>
              <w:t>s</w:t>
            </w:r>
            <w:r w:rsidR="00FF3663">
              <w:t>ú</w:t>
            </w:r>
            <w:r>
              <w:t>ng</w:t>
            </w:r>
            <w:proofErr w:type="spellEnd"/>
            <w:r>
              <w:t xml:space="preserve"> sang, </w:t>
            </w:r>
            <w:proofErr w:type="spellStart"/>
            <w:r w:rsidR="00FF3663">
              <w:rPr>
                <w:rFonts w:eastAsia="SimSun" w:hint="eastAsia"/>
                <w:lang w:eastAsia="zh-CN"/>
              </w:rPr>
              <w:t>f</w:t>
            </w:r>
            <w:r w:rsidR="00FF3663">
              <w:rPr>
                <w:rFonts w:eastAsia="SimSun"/>
                <w:lang w:eastAsia="zh-CN"/>
              </w:rPr>
              <w:t>í</w:t>
            </w:r>
            <w:proofErr w:type="spellEnd"/>
            <w:r w:rsidR="00FF3663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FF3663">
              <w:rPr>
                <w:rFonts w:eastAsia="SimSun" w:hint="eastAsia"/>
                <w:lang w:eastAsia="zh-CN"/>
              </w:rPr>
              <w:t>giun</w:t>
            </w:r>
            <w:proofErr w:type="spellEnd"/>
            <w:r w:rsidR="00FF3663">
              <w:rPr>
                <w:rFonts w:eastAsia="SimSun" w:hint="eastAsia"/>
                <w:lang w:eastAsia="zh-CN"/>
              </w:rPr>
              <w:t xml:space="preserve"> </w:t>
            </w:r>
            <w:r w:rsidR="00FF3663">
              <w:rPr>
                <w:rFonts w:eastAsia="SimSun"/>
                <w:lang w:eastAsia="zh-CN"/>
              </w:rPr>
              <w:t>‘</w:t>
            </w:r>
            <w:proofErr w:type="spellStart"/>
            <w:r w:rsidR="00FF3663">
              <w:rPr>
                <w:rFonts w:eastAsia="SimSun" w:hint="eastAsia"/>
                <w:lang w:eastAsia="zh-CN"/>
              </w:rPr>
              <w:t>tseu</w:t>
            </w:r>
            <w:proofErr w:type="spellEnd"/>
            <w:r w:rsidR="00FF3663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FF3663">
              <w:rPr>
                <w:rFonts w:eastAsia="SimSun" w:hint="eastAsia"/>
                <w:lang w:eastAsia="zh-CN"/>
              </w:rPr>
              <w:t>sen</w:t>
            </w:r>
            <w:proofErr w:type="spellEnd"/>
            <w:r w:rsidR="00FF3663">
              <w:rPr>
                <w:rFonts w:eastAsia="SimSun"/>
                <w:lang w:eastAsia="zh-CN"/>
              </w:rPr>
              <w:t>’</w:t>
            </w:r>
            <w:r w:rsidR="00FF3663">
              <w:rPr>
                <w:rFonts w:eastAsia="SimSun" w:hint="eastAsia"/>
                <w:lang w:eastAsia="zh-CN"/>
              </w:rPr>
              <w:t>，</w:t>
            </w:r>
            <w:r w:rsidR="00FF3663">
              <w:rPr>
                <w:rFonts w:eastAsia="SimSun" w:hint="eastAsia"/>
                <w:lang w:eastAsia="zh-CN"/>
              </w:rPr>
              <w:t xml:space="preserve"> (domestic) </w:t>
            </w:r>
            <w:proofErr w:type="spellStart"/>
            <w:r w:rsidR="00FF3663">
              <w:rPr>
                <w:rFonts w:eastAsia="SimSun" w:hint="eastAsia"/>
                <w:lang w:eastAsia="zh-CN"/>
              </w:rPr>
              <w:t>ts</w:t>
            </w:r>
            <w:r w:rsidR="00FF3663">
              <w:rPr>
                <w:rFonts w:eastAsia="SimSun"/>
                <w:lang w:eastAsia="zh-CN"/>
              </w:rPr>
              <w:t>’ó</w:t>
            </w:r>
            <w:r w:rsidR="00FF3663">
              <w:rPr>
                <w:rFonts w:eastAsia="SimSun" w:hint="eastAsia"/>
                <w:lang w:eastAsia="zh-CN"/>
              </w:rPr>
              <w:t>h</w:t>
            </w:r>
            <w:proofErr w:type="spellEnd"/>
            <w:r w:rsidR="00FF3663">
              <w:rPr>
                <w:rFonts w:eastAsia="SimSun" w:hint="eastAsia"/>
                <w:lang w:eastAsia="zh-CN"/>
              </w:rPr>
              <w:t xml:space="preserve"> sang. </w:t>
            </w:r>
          </w:p>
        </w:tc>
      </w:tr>
      <w:tr w:rsidR="0024452B" w14:paraId="3FB1A182" w14:textId="77777777" w:rsidTr="00FF6965">
        <w:tc>
          <w:tcPr>
            <w:tcW w:w="8640" w:type="dxa"/>
          </w:tcPr>
          <w:p w14:paraId="718969ED" w14:textId="37A81C6C" w:rsidR="0024452B" w:rsidRPr="00FF3663" w:rsidRDefault="00000000">
            <w:pPr>
              <w:rPr>
                <w:rFonts w:eastAsia="SimSun" w:hint="eastAsia"/>
                <w:lang w:eastAsia="zh-CN"/>
              </w:rPr>
            </w:pPr>
            <w:proofErr w:type="gramStart"/>
            <w:r>
              <w:t xml:space="preserve">Aniseed, </w:t>
            </w:r>
            <w:r w:rsidR="00FF3663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FF3663">
              <w:rPr>
                <w:rFonts w:eastAsia="SimSun" w:hint="eastAsia"/>
                <w:lang w:eastAsia="zh-CN"/>
              </w:rPr>
              <w:t>w</w:t>
            </w:r>
            <w:r w:rsidR="00FF3663">
              <w:rPr>
                <w:rFonts w:eastAsia="SimSun"/>
                <w:lang w:eastAsia="zh-CN"/>
              </w:rPr>
              <w:t>é</w:t>
            </w:r>
            <w:proofErr w:type="spellEnd"/>
            <w:proofErr w:type="gramEnd"/>
            <w:r w:rsidR="00FF3663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FF3663">
              <w:rPr>
                <w:rFonts w:eastAsia="SimSun" w:hint="eastAsia"/>
                <w:lang w:eastAsia="zh-CN"/>
              </w:rPr>
              <w:t>h</w:t>
            </w:r>
            <w:r w:rsidR="00FF3663">
              <w:rPr>
                <w:rFonts w:eastAsia="SimSun"/>
                <w:lang w:eastAsia="zh-CN"/>
              </w:rPr>
              <w:t>’</w:t>
            </w:r>
            <w:r w:rsidR="00FF3663">
              <w:rPr>
                <w:rFonts w:eastAsia="SimSun" w:hint="eastAsia"/>
                <w:lang w:eastAsia="zh-CN"/>
              </w:rPr>
              <w:t>iang</w:t>
            </w:r>
            <w:proofErr w:type="spellEnd"/>
            <w:r w:rsidR="00FF3663">
              <w:rPr>
                <w:rFonts w:eastAsia="SimSun" w:hint="eastAsia"/>
                <w:lang w:eastAsia="zh-CN"/>
              </w:rPr>
              <w:t xml:space="preserve">. </w:t>
            </w:r>
          </w:p>
        </w:tc>
      </w:tr>
      <w:tr w:rsidR="0024452B" w14:paraId="072B2E94" w14:textId="77777777" w:rsidTr="00FF6965">
        <w:tc>
          <w:tcPr>
            <w:tcW w:w="8640" w:type="dxa"/>
          </w:tcPr>
          <w:p w14:paraId="1C8DCE2C" w14:textId="018676F7" w:rsidR="0024452B" w:rsidRDefault="00000000">
            <w:r>
              <w:t xml:space="preserve">Anniversary, (of </w:t>
            </w:r>
            <w:proofErr w:type="gramStart"/>
            <w:r>
              <w:t>birth)  sang</w:t>
            </w:r>
            <w:proofErr w:type="gramEnd"/>
            <w:r w:rsidR="00FF6965">
              <w:t xml:space="preserve"> </w:t>
            </w:r>
            <w:proofErr w:type="spellStart"/>
            <w:r w:rsidR="00FF6965">
              <w:t>nyih</w:t>
            </w:r>
            <w:proofErr w:type="spellEnd"/>
            <w:r w:rsidR="00FF6965">
              <w:t xml:space="preserve">,  tan’ </w:t>
            </w:r>
            <w:proofErr w:type="spellStart"/>
            <w:r w:rsidR="00FF6965">
              <w:t>nyi</w:t>
            </w:r>
            <w:r w:rsidR="00FF3663">
              <w:rPr>
                <w:rFonts w:eastAsia="SimSun" w:hint="eastAsia"/>
                <w:lang w:eastAsia="zh-CN"/>
              </w:rPr>
              <w:t>h</w:t>
            </w:r>
            <w:proofErr w:type="spellEnd"/>
            <w:r w:rsidR="00FF6965">
              <w:t>.</w:t>
            </w:r>
          </w:p>
        </w:tc>
      </w:tr>
      <w:tr w:rsidR="0024452B" w14:paraId="75925363" w14:textId="77777777" w:rsidTr="00FF6965">
        <w:tc>
          <w:tcPr>
            <w:tcW w:w="8640" w:type="dxa"/>
          </w:tcPr>
          <w:p w14:paraId="1EA686E9" w14:textId="0EF8CC55" w:rsidR="0024452B" w:rsidRDefault="0024452B"/>
        </w:tc>
      </w:tr>
      <w:tr w:rsidR="0024452B" w14:paraId="56B453AF" w14:textId="77777777" w:rsidTr="00FF6965">
        <w:tc>
          <w:tcPr>
            <w:tcW w:w="8640" w:type="dxa"/>
          </w:tcPr>
          <w:p w14:paraId="0995E665" w14:textId="3660F40D" w:rsidR="0024452B" w:rsidRDefault="00000000">
            <w:r>
              <w:t xml:space="preserve">Ankle, </w:t>
            </w:r>
            <w:proofErr w:type="spellStart"/>
            <w:r>
              <w:t>ki</w:t>
            </w:r>
            <w:r w:rsidR="00FF3663">
              <w:t>á</w:t>
            </w:r>
            <w:r>
              <w:t>h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="00FF3663">
              <w:t>ú</w:t>
            </w:r>
            <w:proofErr w:type="spellEnd"/>
            <w:r w:rsidR="00FF3663">
              <w:rPr>
                <w:rFonts w:eastAsia="SimSun"/>
                <w:lang w:eastAsia="zh-CN"/>
              </w:rPr>
              <w:t>’</w:t>
            </w:r>
            <w:r>
              <w:t xml:space="preserve"> </w:t>
            </w:r>
            <w:proofErr w:type="spellStart"/>
            <w:r>
              <w:t>kweh</w:t>
            </w:r>
            <w:proofErr w:type="spellEnd"/>
            <w:r>
              <w:t>.</w:t>
            </w:r>
          </w:p>
        </w:tc>
      </w:tr>
      <w:tr w:rsidR="0024452B" w14:paraId="65FCF1B0" w14:textId="77777777" w:rsidTr="00FF6965">
        <w:tc>
          <w:tcPr>
            <w:tcW w:w="8640" w:type="dxa"/>
          </w:tcPr>
          <w:p w14:paraId="5EFB33BE" w14:textId="79ACD443" w:rsidR="0024452B" w:rsidRPr="00A561D5" w:rsidRDefault="00000000">
            <w:pPr>
              <w:rPr>
                <w:rFonts w:eastAsia="SimSun" w:hint="eastAsia"/>
                <w:lang w:eastAsia="zh-CN"/>
              </w:rPr>
            </w:pPr>
            <w:proofErr w:type="gramStart"/>
            <w:r>
              <w:t>Annoy,</w:t>
            </w:r>
            <w:r w:rsidR="00FF3663">
              <w:rPr>
                <w:rFonts w:eastAsia="SimSun" w:hint="eastAsia"/>
                <w:lang w:eastAsia="zh-CN"/>
              </w:rPr>
              <w:t xml:space="preserve"> </w:t>
            </w:r>
            <w:r>
              <w:t xml:space="preserve"> </w:t>
            </w:r>
            <w:r w:rsidR="00A561D5">
              <w:rPr>
                <w:rFonts w:eastAsia="SimSun"/>
                <w:lang w:eastAsia="zh-CN"/>
              </w:rPr>
              <w:t>‘</w:t>
            </w:r>
            <w:proofErr w:type="spellStart"/>
            <w:proofErr w:type="gramEnd"/>
            <w:r w:rsidR="00A561D5">
              <w:rPr>
                <w:rFonts w:eastAsia="SimSun" w:hint="eastAsia"/>
                <w:lang w:eastAsia="zh-CN"/>
              </w:rPr>
              <w:t>z</w:t>
            </w:r>
            <w:r w:rsidR="00A561D5">
              <w:rPr>
                <w:rFonts w:eastAsia="SimSun"/>
                <w:lang w:eastAsia="zh-CN"/>
              </w:rPr>
              <w:t>á</w:t>
            </w:r>
            <w:proofErr w:type="spellEnd"/>
            <w:r w:rsidR="00A561D5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>
              <w:t>yien</w:t>
            </w:r>
            <w:proofErr w:type="spellEnd"/>
            <w:r>
              <w:t>', van</w:t>
            </w:r>
            <w:r w:rsidR="00A561D5">
              <w:rPr>
                <w:rFonts w:eastAsia="SimSun" w:hint="eastAsia"/>
                <w:lang w:eastAsia="zh-CN"/>
              </w:rPr>
              <w:t xml:space="preserve"> </w:t>
            </w:r>
            <w:r w:rsidR="00A561D5">
              <w:rPr>
                <w:rFonts w:eastAsia="SimSun"/>
                <w:lang w:eastAsia="zh-CN"/>
              </w:rPr>
              <w:t>‘</w:t>
            </w:r>
            <w:proofErr w:type="spellStart"/>
            <w:r w:rsidR="00A561D5">
              <w:rPr>
                <w:rFonts w:eastAsia="SimSun" w:hint="eastAsia"/>
                <w:lang w:eastAsia="zh-CN"/>
              </w:rPr>
              <w:t>nau</w:t>
            </w:r>
            <w:proofErr w:type="spellEnd"/>
          </w:p>
        </w:tc>
      </w:tr>
      <w:tr w:rsidR="0024452B" w14:paraId="6E8E4D9F" w14:textId="77777777" w:rsidTr="00FF6965">
        <w:tc>
          <w:tcPr>
            <w:tcW w:w="8640" w:type="dxa"/>
          </w:tcPr>
          <w:p w14:paraId="33D0DBD5" w14:textId="1CDC2F00" w:rsidR="0024452B" w:rsidRPr="00A561D5" w:rsidRDefault="00000000">
            <w:pPr>
              <w:rPr>
                <w:rFonts w:eastAsia="SimSun" w:hint="eastAsia"/>
                <w:lang w:eastAsia="zh-CN"/>
              </w:rPr>
            </w:pPr>
            <w:proofErr w:type="gramStart"/>
            <w:r>
              <w:t xml:space="preserve">Annually,  </w:t>
            </w:r>
            <w:proofErr w:type="spellStart"/>
            <w:r>
              <w:t>nie</w:t>
            </w:r>
            <w:r w:rsidR="00A561D5">
              <w:rPr>
                <w:rFonts w:eastAsia="SimSun" w:hint="eastAsia"/>
                <w:lang w:eastAsia="zh-CN"/>
              </w:rPr>
              <w:t>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nie</w:t>
            </w:r>
            <w:r w:rsidR="00A561D5">
              <w:rPr>
                <w:rFonts w:eastAsia="SimSun" w:hint="eastAsia"/>
                <w:lang w:eastAsia="zh-CN"/>
              </w:rPr>
              <w:t>n</w:t>
            </w:r>
            <w:proofErr w:type="spellEnd"/>
            <w:r>
              <w:t xml:space="preserve">, </w:t>
            </w:r>
            <w:r w:rsidR="00A561D5">
              <w:rPr>
                <w:rFonts w:eastAsia="SimSun" w:hint="eastAsia"/>
                <w:lang w:eastAsia="zh-CN"/>
              </w:rPr>
              <w:t xml:space="preserve"> </w:t>
            </w:r>
            <w:r w:rsidR="00A561D5">
              <w:rPr>
                <w:rFonts w:eastAsia="SimSun"/>
                <w:lang w:eastAsia="zh-CN"/>
              </w:rPr>
              <w:t>‘</w:t>
            </w:r>
            <w:proofErr w:type="spellStart"/>
            <w:r>
              <w:t>mé</w:t>
            </w:r>
            <w:proofErr w:type="spellEnd"/>
            <w:r w:rsidR="00A561D5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A561D5">
              <w:rPr>
                <w:rFonts w:eastAsia="SimSun" w:hint="eastAsia"/>
                <w:lang w:eastAsia="zh-CN"/>
              </w:rPr>
              <w:t>nien</w:t>
            </w:r>
            <w:proofErr w:type="spellEnd"/>
            <w:r w:rsidR="00A561D5">
              <w:rPr>
                <w:rFonts w:eastAsia="SimSun" w:hint="eastAsia"/>
                <w:lang w:eastAsia="zh-CN"/>
              </w:rPr>
              <w:t xml:space="preserve"> </w:t>
            </w:r>
          </w:p>
        </w:tc>
      </w:tr>
      <w:tr w:rsidR="0024452B" w14:paraId="3D559E9D" w14:textId="77777777" w:rsidTr="00FF6965">
        <w:tc>
          <w:tcPr>
            <w:tcW w:w="8640" w:type="dxa"/>
          </w:tcPr>
          <w:p w14:paraId="6444C565" w14:textId="68646618" w:rsidR="0024452B" w:rsidRPr="00A561D5" w:rsidRDefault="00000000">
            <w:pPr>
              <w:rPr>
                <w:rFonts w:eastAsia="SimSun" w:hint="eastAsia"/>
                <w:lang w:eastAsia="zh-CN"/>
              </w:rPr>
            </w:pPr>
            <w:proofErr w:type="gramStart"/>
            <w:r>
              <w:t xml:space="preserve">Another, </w:t>
            </w:r>
            <w:r w:rsidR="00A561D5">
              <w:rPr>
                <w:rFonts w:eastAsia="SimSun" w:hint="eastAsia"/>
                <w:lang w:eastAsia="zh-CN"/>
              </w:rPr>
              <w:t xml:space="preserve"> </w:t>
            </w:r>
            <w:r>
              <w:t xml:space="preserve"> 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‘ </w:t>
            </w:r>
            <w:r w:rsidR="00A561D5">
              <w:rPr>
                <w:rFonts w:eastAsia="SimSun"/>
                <w:lang w:eastAsia="zh-CN"/>
              </w:rPr>
              <w:t>‘</w:t>
            </w:r>
            <w:proofErr w:type="spellStart"/>
            <w:r w:rsidR="00A561D5">
              <w:rPr>
                <w:rFonts w:eastAsia="SimSun" w:hint="eastAsia"/>
                <w:lang w:eastAsia="zh-CN"/>
              </w:rPr>
              <w:t>zz</w:t>
            </w:r>
            <w:proofErr w:type="spellEnd"/>
            <w:r w:rsidR="00A561D5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A561D5">
              <w:rPr>
                <w:rFonts w:eastAsia="SimSun" w:hint="eastAsia"/>
                <w:lang w:eastAsia="zh-CN"/>
              </w:rPr>
              <w:t>ih</w:t>
            </w:r>
            <w:proofErr w:type="spellEnd"/>
            <w:r w:rsidR="00A561D5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A561D5">
              <w:rPr>
                <w:rFonts w:eastAsia="SimSun" w:hint="eastAsia"/>
                <w:lang w:eastAsia="zh-CN"/>
              </w:rPr>
              <w:t>k</w:t>
            </w:r>
            <w:r w:rsidR="00A561D5">
              <w:rPr>
                <w:rFonts w:eastAsia="SimSun"/>
                <w:lang w:eastAsia="zh-CN"/>
              </w:rPr>
              <w:t>ú</w:t>
            </w:r>
            <w:proofErr w:type="spellEnd"/>
            <w:r w:rsidR="00A561D5">
              <w:rPr>
                <w:rFonts w:eastAsia="SimSun" w:hint="eastAsia"/>
                <w:lang w:eastAsia="zh-CN"/>
              </w:rPr>
              <w:t xml:space="preserve">,   </w:t>
            </w:r>
            <w:r w:rsidR="00FF6965">
              <w:t xml:space="preserve">ling’ </w:t>
            </w:r>
            <w:proofErr w:type="spellStart"/>
            <w:r w:rsidR="00FF6965">
              <w:t>ng</w:t>
            </w:r>
            <w:r w:rsidR="00A561D5">
              <w:t>á</w:t>
            </w:r>
            <w:proofErr w:type="spellEnd"/>
            <w:r w:rsidR="00FF6965">
              <w:t xml:space="preserve">‘ ih </w:t>
            </w:r>
            <w:proofErr w:type="spellStart"/>
            <w:r w:rsidR="00FF6965">
              <w:t>k</w:t>
            </w:r>
            <w:r w:rsidR="00A561D5">
              <w:t>ú</w:t>
            </w:r>
            <w:proofErr w:type="spellEnd"/>
            <w:r w:rsidR="00FF6965">
              <w:t xml:space="preserve">’, </w:t>
            </w:r>
            <w:proofErr w:type="spellStart"/>
            <w:r w:rsidR="00A561D5">
              <w:rPr>
                <w:rFonts w:eastAsia="SimSun" w:hint="eastAsia"/>
                <w:lang w:eastAsia="zh-CN"/>
              </w:rPr>
              <w:t>pih</w:t>
            </w:r>
            <w:proofErr w:type="spellEnd"/>
            <w:r w:rsidR="00A561D5">
              <w:rPr>
                <w:rFonts w:eastAsia="SimSun" w:hint="eastAsia"/>
                <w:lang w:eastAsia="zh-CN"/>
              </w:rPr>
              <w:t xml:space="preserve"> or </w:t>
            </w:r>
            <w:proofErr w:type="spellStart"/>
            <w:r w:rsidR="00A561D5">
              <w:rPr>
                <w:rFonts w:eastAsia="SimSun" w:hint="eastAsia"/>
                <w:lang w:eastAsia="zh-CN"/>
              </w:rPr>
              <w:t>pih</w:t>
            </w:r>
            <w:proofErr w:type="spellEnd"/>
            <w:r w:rsidR="00A561D5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A561D5">
              <w:rPr>
                <w:rFonts w:eastAsia="SimSun" w:hint="eastAsia"/>
                <w:lang w:eastAsia="zh-CN"/>
              </w:rPr>
              <w:t>k</w:t>
            </w:r>
            <w:r w:rsidR="00A561D5">
              <w:rPr>
                <w:rFonts w:eastAsia="SimSun"/>
                <w:lang w:eastAsia="zh-CN"/>
              </w:rPr>
              <w:t>ú</w:t>
            </w:r>
            <w:proofErr w:type="spellEnd"/>
            <w:r w:rsidR="00A561D5">
              <w:rPr>
                <w:rFonts w:eastAsia="SimSun"/>
                <w:lang w:eastAsia="zh-CN"/>
              </w:rPr>
              <w:t>’</w:t>
            </w:r>
            <w:r w:rsidR="00A561D5">
              <w:rPr>
                <w:rFonts w:eastAsia="SimSun" w:hint="eastAsia"/>
                <w:lang w:eastAsia="zh-CN"/>
              </w:rPr>
              <w:t xml:space="preserve"> </w:t>
            </w:r>
          </w:p>
        </w:tc>
      </w:tr>
      <w:tr w:rsidR="0024452B" w14:paraId="1EAC63BB" w14:textId="77777777" w:rsidTr="00FF6965">
        <w:tc>
          <w:tcPr>
            <w:tcW w:w="8640" w:type="dxa"/>
          </w:tcPr>
          <w:p w14:paraId="18B2CE98" w14:textId="2D99F327" w:rsidR="0024452B" w:rsidRDefault="0024452B"/>
        </w:tc>
      </w:tr>
      <w:tr w:rsidR="0024452B" w14:paraId="3B5E62DC" w14:textId="77777777" w:rsidTr="00FF6965">
        <w:tc>
          <w:tcPr>
            <w:tcW w:w="8640" w:type="dxa"/>
          </w:tcPr>
          <w:p w14:paraId="567AAD7C" w14:textId="197DB33B" w:rsidR="0024452B" w:rsidRPr="00A561D5" w:rsidRDefault="00000000">
            <w:pPr>
              <w:rPr>
                <w:rFonts w:eastAsia="SimSun" w:hint="eastAsia"/>
                <w:lang w:eastAsia="zh-CN"/>
              </w:rPr>
            </w:pPr>
            <w:r>
              <w:t xml:space="preserve">Answer, </w:t>
            </w:r>
            <w:proofErr w:type="spellStart"/>
            <w:r>
              <w:t>wé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de</w:t>
            </w:r>
            <w:r w:rsidR="00A561D5">
              <w:rPr>
                <w:rFonts w:eastAsia="SimSun" w:hint="eastAsia"/>
                <w:lang w:eastAsia="zh-CN"/>
              </w:rPr>
              <w:t>u</w:t>
            </w:r>
            <w:proofErr w:type="spellEnd"/>
            <w:r>
              <w:t xml:space="preserve">, </w:t>
            </w:r>
            <w:r w:rsidR="00A561D5">
              <w:rPr>
                <w:rFonts w:eastAsia="SimSun" w:hint="eastAsia"/>
                <w:lang w:eastAsia="zh-CN"/>
              </w:rPr>
              <w:t xml:space="preserve"> </w:t>
            </w:r>
            <w:r>
              <w:t xml:space="preserve"> </w:t>
            </w:r>
            <w:proofErr w:type="spellStart"/>
            <w:proofErr w:type="gramEnd"/>
            <w:r>
              <w:t>wé</w:t>
            </w:r>
            <w:proofErr w:type="spellEnd"/>
            <w:r>
              <w:t xml:space="preserve"> </w:t>
            </w:r>
            <w:proofErr w:type="spellStart"/>
            <w:r>
              <w:t>tah</w:t>
            </w:r>
            <w:proofErr w:type="spellEnd"/>
            <w:r w:rsidR="00A561D5">
              <w:rPr>
                <w:rFonts w:eastAsia="SimSun" w:hint="eastAsia"/>
                <w:lang w:eastAsia="zh-CN"/>
              </w:rPr>
              <w:t xml:space="preserve">, (an) </w:t>
            </w:r>
            <w:proofErr w:type="spellStart"/>
            <w:r w:rsidR="00A561D5">
              <w:rPr>
                <w:rFonts w:eastAsia="SimSun" w:hint="eastAsia"/>
                <w:lang w:eastAsia="zh-CN"/>
              </w:rPr>
              <w:t>w</w:t>
            </w:r>
            <w:r w:rsidR="00A561D5">
              <w:rPr>
                <w:rFonts w:eastAsia="SimSun"/>
                <w:lang w:eastAsia="zh-CN"/>
              </w:rPr>
              <w:t>é</w:t>
            </w:r>
            <w:proofErr w:type="spellEnd"/>
            <w:r w:rsidR="00A561D5">
              <w:rPr>
                <w:rFonts w:eastAsia="SimSun" w:hint="eastAsia"/>
                <w:lang w:eastAsia="zh-CN"/>
              </w:rPr>
              <w:t xml:space="preserve"> sing</w:t>
            </w:r>
            <w:r w:rsidR="00A561D5">
              <w:rPr>
                <w:rFonts w:eastAsia="SimSun"/>
                <w:lang w:eastAsia="zh-CN"/>
              </w:rPr>
              <w:t>’</w:t>
            </w:r>
            <w:r w:rsidR="00A561D5">
              <w:rPr>
                <w:rFonts w:eastAsia="SimSun" w:hint="eastAsia"/>
                <w:lang w:eastAsia="zh-CN"/>
              </w:rPr>
              <w:t xml:space="preserve"> </w:t>
            </w:r>
          </w:p>
        </w:tc>
      </w:tr>
      <w:tr w:rsidR="0024452B" w14:paraId="324F7DBF" w14:textId="77777777" w:rsidTr="00FF6965">
        <w:tc>
          <w:tcPr>
            <w:tcW w:w="8640" w:type="dxa"/>
          </w:tcPr>
          <w:p w14:paraId="2F037295" w14:textId="34AD4707" w:rsidR="0024452B" w:rsidRPr="00A561D5" w:rsidRDefault="00000000">
            <w:pPr>
              <w:rPr>
                <w:rFonts w:eastAsia="SimSun" w:hint="eastAsia"/>
                <w:lang w:eastAsia="zh-CN"/>
              </w:rPr>
            </w:pPr>
            <w:proofErr w:type="gramStart"/>
            <w:r>
              <w:t>Ant,  ’</w:t>
            </w:r>
            <w:proofErr w:type="spellStart"/>
            <w:proofErr w:type="gramEnd"/>
            <w:r>
              <w:t>m</w:t>
            </w:r>
            <w:r w:rsidR="00A561D5">
              <w:t>ó</w:t>
            </w:r>
            <w:proofErr w:type="spellEnd"/>
            <w:r>
              <w:t xml:space="preserve"> </w:t>
            </w:r>
            <w:r w:rsidR="00A561D5">
              <w:rPr>
                <w:rFonts w:eastAsia="SimSun" w:hint="eastAsia"/>
                <w:lang w:eastAsia="zh-CN"/>
              </w:rPr>
              <w:t xml:space="preserve"> </w:t>
            </w:r>
            <w:r w:rsidR="00A561D5">
              <w:rPr>
                <w:rFonts w:eastAsia="SimSun"/>
                <w:lang w:eastAsia="zh-CN"/>
              </w:rPr>
              <w:t>‘</w:t>
            </w:r>
            <w:proofErr w:type="spellStart"/>
            <w:r>
              <w:t>ni</w:t>
            </w:r>
            <w:proofErr w:type="spellEnd"/>
            <w:r>
              <w:t xml:space="preserve"> </w:t>
            </w:r>
          </w:p>
        </w:tc>
      </w:tr>
      <w:tr w:rsidR="0024452B" w14:paraId="0F4830DD" w14:textId="77777777" w:rsidTr="00FF6965">
        <w:tc>
          <w:tcPr>
            <w:tcW w:w="8640" w:type="dxa"/>
          </w:tcPr>
          <w:p w14:paraId="2E97C408" w14:textId="1584DC5D" w:rsidR="0024452B" w:rsidRPr="00A561D5" w:rsidRDefault="00000000">
            <w:pPr>
              <w:rPr>
                <w:rFonts w:eastAsia="SimSun" w:hint="eastAsia"/>
                <w:lang w:eastAsia="zh-CN"/>
              </w:rPr>
            </w:pPr>
            <w:proofErr w:type="gramStart"/>
            <w:r>
              <w:t xml:space="preserve">Anticipate, </w:t>
            </w:r>
            <w:r w:rsidR="00A561D5">
              <w:rPr>
                <w:rFonts w:eastAsia="SimSun" w:hint="eastAsia"/>
                <w:lang w:eastAsia="zh-CN"/>
              </w:rPr>
              <w:t xml:space="preserve"> </w:t>
            </w:r>
            <w:r w:rsidR="00A561D5">
              <w:rPr>
                <w:rFonts w:eastAsia="SimSun" w:hint="eastAsia"/>
                <w:lang w:eastAsia="zh-CN"/>
              </w:rPr>
              <w:t>ü</w:t>
            </w:r>
            <w:proofErr w:type="gramEnd"/>
            <w:r w:rsidR="00A561D5">
              <w:rPr>
                <w:rFonts w:eastAsia="SimSun"/>
                <w:lang w:eastAsia="zh-CN"/>
              </w:rPr>
              <w:t>’</w:t>
            </w:r>
            <w:r>
              <w:t xml:space="preserve"> </w:t>
            </w:r>
            <w:proofErr w:type="spellStart"/>
            <w:r>
              <w:t>lia</w:t>
            </w:r>
            <w:r w:rsidR="00A561D5">
              <w:rPr>
                <w:rFonts w:eastAsia="SimSun" w:hint="eastAsia"/>
                <w:lang w:eastAsia="zh-CN"/>
              </w:rPr>
              <w:t>u</w:t>
            </w:r>
            <w:proofErr w:type="spellEnd"/>
            <w:r>
              <w:t>’,</w:t>
            </w:r>
            <w:r w:rsidR="00A561D5">
              <w:rPr>
                <w:rFonts w:eastAsia="SimSun" w:hint="eastAsia"/>
                <w:lang w:eastAsia="zh-CN"/>
              </w:rPr>
              <w:t xml:space="preserve">  </w:t>
            </w:r>
            <w:proofErr w:type="spellStart"/>
            <w:r w:rsidR="00A561D5">
              <w:rPr>
                <w:rFonts w:eastAsia="SimSun" w:hint="eastAsia"/>
                <w:lang w:eastAsia="zh-CN"/>
              </w:rPr>
              <w:t>niuh</w:t>
            </w:r>
            <w:proofErr w:type="spellEnd"/>
            <w:r w:rsidR="00A561D5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A561D5">
              <w:rPr>
                <w:rFonts w:eastAsia="SimSun" w:hint="eastAsia"/>
                <w:lang w:eastAsia="zh-CN"/>
              </w:rPr>
              <w:t>liau</w:t>
            </w:r>
            <w:proofErr w:type="spellEnd"/>
            <w:r w:rsidR="00A561D5">
              <w:rPr>
                <w:rFonts w:eastAsia="SimSun"/>
                <w:lang w:eastAsia="zh-CN"/>
              </w:rPr>
              <w:t>’</w:t>
            </w:r>
          </w:p>
        </w:tc>
      </w:tr>
      <w:tr w:rsidR="0024452B" w14:paraId="648DB504" w14:textId="77777777" w:rsidTr="00FF6965">
        <w:tc>
          <w:tcPr>
            <w:tcW w:w="8640" w:type="dxa"/>
          </w:tcPr>
          <w:p w14:paraId="5F874C79" w14:textId="2667745F" w:rsidR="0024452B" w:rsidRDefault="00000000">
            <w:proofErr w:type="gramStart"/>
            <w:r>
              <w:t xml:space="preserve">Anvil,  </w:t>
            </w:r>
            <w:proofErr w:type="spellStart"/>
            <w:r w:rsidR="00A561D5">
              <w:rPr>
                <w:rFonts w:eastAsia="SimSun" w:hint="eastAsia"/>
                <w:lang w:eastAsia="zh-CN"/>
              </w:rPr>
              <w:t>t</w:t>
            </w:r>
            <w:r w:rsidR="00A561D5">
              <w:rPr>
                <w:rFonts w:eastAsia="SimSun"/>
                <w:lang w:eastAsia="zh-CN"/>
              </w:rPr>
              <w:t>’</w:t>
            </w:r>
            <w:r>
              <w:t>ih</w:t>
            </w:r>
            <w:proofErr w:type="spellEnd"/>
            <w:proofErr w:type="gramEnd"/>
            <w:r>
              <w:t xml:space="preserve"> tung’.</w:t>
            </w:r>
          </w:p>
        </w:tc>
      </w:tr>
      <w:tr w:rsidR="0024452B" w14:paraId="0E8BA968" w14:textId="77777777" w:rsidTr="00FF6965">
        <w:tc>
          <w:tcPr>
            <w:tcW w:w="8640" w:type="dxa"/>
          </w:tcPr>
          <w:p w14:paraId="2B664C59" w14:textId="2ABF5CB9" w:rsidR="0024452B" w:rsidRDefault="00000000">
            <w:proofErr w:type="gramStart"/>
            <w:r>
              <w:t>Anxious,</w:t>
            </w:r>
            <w:r w:rsidR="00A561D5">
              <w:rPr>
                <w:rFonts w:eastAsia="SimSun" w:hint="eastAsia"/>
                <w:lang w:eastAsia="zh-CN"/>
              </w:rPr>
              <w:t xml:space="preserve"> </w:t>
            </w:r>
            <w:r>
              <w:t xml:space="preserve"> </w:t>
            </w:r>
            <w:proofErr w:type="spellStart"/>
            <w:r>
              <w:t>kwo</w:t>
            </w:r>
            <w:proofErr w:type="spellEnd"/>
            <w:proofErr w:type="gramEnd"/>
            <w:r>
              <w:t xml:space="preserve">' </w:t>
            </w:r>
            <w:proofErr w:type="spellStart"/>
            <w:r>
              <w:t>nian</w:t>
            </w:r>
            <w:proofErr w:type="spellEnd"/>
            <w:r>
              <w:t xml:space="preserve">’, </w:t>
            </w:r>
            <w:r w:rsidR="00A561D5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A561D5">
              <w:rPr>
                <w:rFonts w:eastAsia="SimSun" w:hint="eastAsia"/>
                <w:lang w:eastAsia="zh-CN"/>
              </w:rPr>
              <w:t>kw</w:t>
            </w:r>
            <w:r w:rsidR="00A561D5">
              <w:rPr>
                <w:rFonts w:eastAsia="SimSun"/>
                <w:lang w:eastAsia="zh-CN"/>
              </w:rPr>
              <w:t>ó</w:t>
            </w:r>
            <w:proofErr w:type="spellEnd"/>
            <w:r w:rsidR="00A561D5">
              <w:rPr>
                <w:rFonts w:eastAsia="SimSun" w:hint="eastAsia"/>
                <w:lang w:eastAsia="zh-CN"/>
              </w:rPr>
              <w:t xml:space="preserve"> l</w:t>
            </w:r>
            <w:r w:rsidR="00A561D5">
              <w:rPr>
                <w:rFonts w:eastAsia="SimSun" w:hint="eastAsia"/>
                <w:lang w:eastAsia="zh-CN"/>
              </w:rPr>
              <w:t>ü</w:t>
            </w:r>
            <w:r w:rsidR="00A561D5">
              <w:rPr>
                <w:rFonts w:eastAsia="SimSun"/>
                <w:lang w:eastAsia="zh-CN"/>
              </w:rPr>
              <w:t>’</w:t>
            </w:r>
            <w:r w:rsidR="00A561D5">
              <w:rPr>
                <w:rFonts w:eastAsia="SimSun" w:hint="eastAsia"/>
                <w:lang w:eastAsia="zh-CN"/>
              </w:rPr>
              <w:t xml:space="preserve"> , </w:t>
            </w:r>
            <w:proofErr w:type="spellStart"/>
            <w:r w:rsidR="00A561D5">
              <w:rPr>
                <w:rFonts w:eastAsia="SimSun" w:hint="eastAsia"/>
                <w:lang w:eastAsia="zh-CN"/>
              </w:rPr>
              <w:t>veh</w:t>
            </w:r>
            <w:proofErr w:type="spellEnd"/>
            <w:r w:rsidR="00FF6965">
              <w:t xml:space="preserve"> </w:t>
            </w:r>
            <w:proofErr w:type="spellStart"/>
            <w:r w:rsidR="00FF6965">
              <w:t>fong</w:t>
            </w:r>
            <w:proofErr w:type="spellEnd"/>
            <w:r w:rsidR="00FF6965">
              <w:t>' sing</w:t>
            </w:r>
            <w:r w:rsidR="00A561D5">
              <w:rPr>
                <w:rFonts w:eastAsia="SimSun" w:hint="eastAsia"/>
                <w:lang w:eastAsia="zh-CN"/>
              </w:rPr>
              <w:t xml:space="preserve">, </w:t>
            </w:r>
            <w:r w:rsidR="00FF6965">
              <w:t xml:space="preserve"> </w:t>
            </w:r>
            <w:proofErr w:type="spellStart"/>
            <w:r w:rsidR="00A561D5">
              <w:rPr>
                <w:rFonts w:eastAsia="SimSun" w:hint="eastAsia"/>
                <w:lang w:eastAsia="zh-CN"/>
              </w:rPr>
              <w:t>fong</w:t>
            </w:r>
            <w:proofErr w:type="spellEnd"/>
            <w:r w:rsidR="00A561D5">
              <w:rPr>
                <w:rFonts w:eastAsia="SimSun"/>
                <w:lang w:eastAsia="zh-CN"/>
              </w:rPr>
              <w:t>’</w:t>
            </w:r>
            <w:r w:rsidR="00A561D5">
              <w:rPr>
                <w:rFonts w:eastAsia="SimSun" w:hint="eastAsia"/>
                <w:lang w:eastAsia="zh-CN"/>
              </w:rPr>
              <w:t xml:space="preserve"> sing </w:t>
            </w:r>
            <w:proofErr w:type="spellStart"/>
            <w:r w:rsidR="00FF6965">
              <w:t>veh</w:t>
            </w:r>
            <w:proofErr w:type="spellEnd"/>
            <w:r w:rsidR="00FF6965">
              <w:t xml:space="preserve"> ‘au.</w:t>
            </w:r>
          </w:p>
        </w:tc>
      </w:tr>
      <w:tr w:rsidR="0024452B" w14:paraId="48886A27" w14:textId="77777777" w:rsidTr="00FF6965">
        <w:tc>
          <w:tcPr>
            <w:tcW w:w="8640" w:type="dxa"/>
          </w:tcPr>
          <w:p w14:paraId="1EEEC1AA" w14:textId="10AB2D82" w:rsidR="0024452B" w:rsidRDefault="0024452B"/>
        </w:tc>
      </w:tr>
      <w:tr w:rsidR="0024452B" w14:paraId="77955767" w14:textId="77777777" w:rsidTr="00FF6965">
        <w:tc>
          <w:tcPr>
            <w:tcW w:w="8640" w:type="dxa"/>
          </w:tcPr>
          <w:p w14:paraId="345D3A60" w14:textId="06E08CFD" w:rsidR="0024452B" w:rsidRDefault="00000000">
            <w:proofErr w:type="gramStart"/>
            <w:r>
              <w:t xml:space="preserve">Any, </w:t>
            </w:r>
            <w:r w:rsidR="00A561D5">
              <w:rPr>
                <w:rFonts w:eastAsia="SimSun" w:hint="eastAsia"/>
                <w:lang w:eastAsia="zh-CN"/>
              </w:rPr>
              <w:t xml:space="preserve"> </w:t>
            </w:r>
            <w:r>
              <w:t xml:space="preserve"> </w:t>
            </w:r>
            <w:proofErr w:type="gramEnd"/>
            <w:r>
              <w:t xml:space="preserve">veh lung' </w:t>
            </w:r>
            <w:proofErr w:type="spellStart"/>
            <w:r>
              <w:t>sa</w:t>
            </w:r>
            <w:proofErr w:type="spellEnd"/>
            <w:r>
              <w:t xml:space="preserve">‘, (not) </w:t>
            </w:r>
            <w:r w:rsidR="00A561D5">
              <w:rPr>
                <w:rFonts w:eastAsia="SimSun" w:hint="eastAsia"/>
                <w:lang w:eastAsia="zh-CN"/>
              </w:rPr>
              <w:t xml:space="preserve"> m </w:t>
            </w:r>
            <w:proofErr w:type="spellStart"/>
            <w:r w:rsidR="00A561D5">
              <w:rPr>
                <w:rFonts w:eastAsia="SimSun" w:hint="eastAsia"/>
                <w:lang w:eastAsia="zh-CN"/>
              </w:rPr>
              <w:t>s</w:t>
            </w:r>
            <w:r w:rsidR="00A561D5">
              <w:rPr>
                <w:rFonts w:eastAsia="SimSun"/>
                <w:lang w:eastAsia="zh-CN"/>
              </w:rPr>
              <w:t>á</w:t>
            </w:r>
            <w:proofErr w:type="spellEnd"/>
            <w:r w:rsidR="00A561D5">
              <w:rPr>
                <w:rFonts w:eastAsia="SimSun"/>
                <w:lang w:eastAsia="zh-CN"/>
              </w:rPr>
              <w:t>’</w:t>
            </w:r>
            <w:r w:rsidR="00A561D5">
              <w:rPr>
                <w:rFonts w:eastAsia="SimSun" w:hint="eastAsia"/>
                <w:lang w:eastAsia="zh-CN"/>
              </w:rPr>
              <w:t xml:space="preserve">,   m </w:t>
            </w:r>
            <w:proofErr w:type="spellStart"/>
            <w:r w:rsidR="00A561D5">
              <w:rPr>
                <w:rFonts w:eastAsia="SimSun" w:hint="eastAsia"/>
                <w:lang w:eastAsia="zh-CN"/>
              </w:rPr>
              <w:t>tuh</w:t>
            </w:r>
            <w:proofErr w:type="spellEnd"/>
            <w:r w:rsidR="00A561D5">
              <w:rPr>
                <w:rFonts w:eastAsia="SimSun" w:hint="eastAsia"/>
                <w:lang w:eastAsia="zh-CN"/>
              </w:rPr>
              <w:t xml:space="preserve">, (has any?) </w:t>
            </w:r>
            <w:r w:rsidR="00A561D5">
              <w:rPr>
                <w:rFonts w:eastAsia="SimSun"/>
                <w:lang w:eastAsia="zh-CN"/>
              </w:rPr>
              <w:t>‘</w:t>
            </w:r>
            <w:proofErr w:type="spellStart"/>
            <w:r w:rsidR="00A561D5">
              <w:rPr>
                <w:rFonts w:eastAsia="SimSun" w:hint="eastAsia"/>
                <w:lang w:eastAsia="zh-CN"/>
              </w:rPr>
              <w:t>yeu</w:t>
            </w:r>
            <w:proofErr w:type="spellEnd"/>
            <w:r w:rsidR="00A561D5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proofErr w:type="gramStart"/>
            <w:r w:rsidR="00A561D5">
              <w:rPr>
                <w:rFonts w:eastAsia="SimSun" w:hint="eastAsia"/>
                <w:lang w:eastAsia="zh-CN"/>
              </w:rPr>
              <w:t>s</w:t>
            </w:r>
            <w:r w:rsidR="00FF6965">
              <w:t>a</w:t>
            </w:r>
            <w:proofErr w:type="spellEnd"/>
            <w:r w:rsidR="00FF6965">
              <w:t>‘ ’</w:t>
            </w:r>
            <w:proofErr w:type="spellStart"/>
            <w:proofErr w:type="gramEnd"/>
            <w:r w:rsidR="00FF6965">
              <w:t>va</w:t>
            </w:r>
            <w:proofErr w:type="spellEnd"/>
            <w:r w:rsidR="00FF6965">
              <w:t>?</w:t>
            </w:r>
          </w:p>
        </w:tc>
      </w:tr>
      <w:tr w:rsidR="0024452B" w14:paraId="3A9D7106" w14:textId="77777777" w:rsidTr="00FF6965">
        <w:tc>
          <w:tcPr>
            <w:tcW w:w="8640" w:type="dxa"/>
          </w:tcPr>
          <w:p w14:paraId="37470527" w14:textId="379434B3" w:rsidR="0024452B" w:rsidRDefault="0024452B"/>
        </w:tc>
      </w:tr>
      <w:tr w:rsidR="0024452B" w14:paraId="0BB39DB0" w14:textId="77777777" w:rsidTr="00FF6965">
        <w:tc>
          <w:tcPr>
            <w:tcW w:w="8640" w:type="dxa"/>
          </w:tcPr>
          <w:p w14:paraId="4505D470" w14:textId="111F516E" w:rsidR="0024452B" w:rsidRPr="00A561D5" w:rsidRDefault="00000000">
            <w:pPr>
              <w:rPr>
                <w:rFonts w:eastAsia="SimSun" w:hint="eastAsia"/>
                <w:lang w:eastAsia="zh-CN"/>
              </w:rPr>
            </w:pPr>
            <w:proofErr w:type="gramStart"/>
            <w:r>
              <w:t>Apart</w:t>
            </w:r>
            <w:proofErr w:type="gramEnd"/>
            <w:r>
              <w:t xml:space="preserve">, </w:t>
            </w:r>
            <w:proofErr w:type="spellStart"/>
            <w:r>
              <w:t>koh</w:t>
            </w:r>
            <w:proofErr w:type="spellEnd"/>
            <w:r>
              <w:t xml:space="preserve"> </w:t>
            </w:r>
            <w:proofErr w:type="spellStart"/>
            <w:proofErr w:type="gramStart"/>
            <w:r w:rsidR="00A561D5">
              <w:rPr>
                <w:rFonts w:eastAsia="SimSun" w:hint="eastAsia"/>
                <w:lang w:eastAsia="zh-CN"/>
              </w:rPr>
              <w:t>zz</w:t>
            </w:r>
            <w:proofErr w:type="spellEnd"/>
            <w:r>
              <w:t>‘</w:t>
            </w:r>
            <w:proofErr w:type="gramEnd"/>
            <w:r>
              <w:t>, ‘liang</w:t>
            </w:r>
            <w:r w:rsidR="00A561D5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A561D5">
              <w:rPr>
                <w:rFonts w:eastAsia="SimSun" w:hint="eastAsia"/>
                <w:lang w:eastAsia="zh-CN"/>
              </w:rPr>
              <w:t>k</w:t>
            </w:r>
            <w:r w:rsidR="00A561D5">
              <w:rPr>
                <w:rFonts w:eastAsia="SimSun"/>
                <w:lang w:eastAsia="zh-CN"/>
              </w:rPr>
              <w:t>’í</w:t>
            </w:r>
            <w:proofErr w:type="spellEnd"/>
            <w:r w:rsidR="00A561D5">
              <w:rPr>
                <w:rFonts w:eastAsia="SimSun"/>
                <w:lang w:eastAsia="zh-CN"/>
              </w:rPr>
              <w:t>’</w:t>
            </w:r>
            <w:r w:rsidR="00A561D5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A561D5">
              <w:rPr>
                <w:rFonts w:eastAsia="SimSun" w:hint="eastAsia"/>
                <w:lang w:eastAsia="zh-CN"/>
              </w:rPr>
              <w:t>k</w:t>
            </w:r>
            <w:r w:rsidR="00A561D5">
              <w:rPr>
                <w:rFonts w:eastAsia="SimSun"/>
                <w:lang w:eastAsia="zh-CN"/>
              </w:rPr>
              <w:t>ú</w:t>
            </w:r>
            <w:proofErr w:type="spellEnd"/>
            <w:r w:rsidR="00A561D5">
              <w:rPr>
                <w:rFonts w:eastAsia="SimSun"/>
                <w:lang w:eastAsia="zh-CN"/>
              </w:rPr>
              <w:t>’</w:t>
            </w:r>
            <w:r w:rsidR="00A561D5">
              <w:rPr>
                <w:rFonts w:eastAsia="SimSun" w:hint="eastAsia"/>
                <w:lang w:eastAsia="zh-CN"/>
              </w:rPr>
              <w:t xml:space="preserve">. </w:t>
            </w:r>
          </w:p>
        </w:tc>
      </w:tr>
      <w:tr w:rsidR="0024452B" w14:paraId="351828C6" w14:textId="77777777" w:rsidTr="00FF6965">
        <w:tc>
          <w:tcPr>
            <w:tcW w:w="8640" w:type="dxa"/>
          </w:tcPr>
          <w:p w14:paraId="04B529FB" w14:textId="536D4EF8" w:rsidR="0024452B" w:rsidRDefault="00000000">
            <w:proofErr w:type="gramStart"/>
            <w:r>
              <w:t>Apartment,  vong</w:t>
            </w:r>
            <w:proofErr w:type="gramEnd"/>
            <w:r>
              <w:t xml:space="preserve"> kan,</w:t>
            </w:r>
          </w:p>
        </w:tc>
      </w:tr>
      <w:tr w:rsidR="0024452B" w14:paraId="243C4E60" w14:textId="77777777" w:rsidTr="00FF6965">
        <w:tc>
          <w:tcPr>
            <w:tcW w:w="8640" w:type="dxa"/>
          </w:tcPr>
          <w:p w14:paraId="7AE0FC4F" w14:textId="2FECB6E2" w:rsidR="0024452B" w:rsidRDefault="00000000">
            <w:r>
              <w:t>Apiece, (</w:t>
            </w:r>
            <w:proofErr w:type="gramStart"/>
            <w:r>
              <w:t>one)</w:t>
            </w:r>
            <w:r w:rsidR="00A561D5">
              <w:rPr>
                <w:rFonts w:eastAsia="SimSun" w:hint="eastAsia"/>
                <w:lang w:eastAsia="zh-CN"/>
              </w:rPr>
              <w:t xml:space="preserve">  </w:t>
            </w:r>
            <w:proofErr w:type="spellStart"/>
            <w:r w:rsidR="00A561D5">
              <w:rPr>
                <w:rFonts w:eastAsia="SimSun" w:hint="eastAsia"/>
                <w:lang w:eastAsia="zh-CN"/>
              </w:rPr>
              <w:t>k</w:t>
            </w:r>
            <w:r w:rsidR="00A561D5">
              <w:rPr>
                <w:rFonts w:eastAsia="SimSun"/>
                <w:lang w:eastAsia="zh-CN"/>
              </w:rPr>
              <w:t>ú</w:t>
            </w:r>
            <w:proofErr w:type="spellEnd"/>
            <w:proofErr w:type="gramEnd"/>
            <w:r w:rsidR="00A561D5">
              <w:rPr>
                <w:rFonts w:eastAsia="SimSun"/>
                <w:lang w:eastAsia="zh-CN"/>
              </w:rPr>
              <w:t>’</w:t>
            </w:r>
            <w:r w:rsidR="00A561D5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A561D5">
              <w:rPr>
                <w:rFonts w:eastAsia="SimSun" w:hint="eastAsia"/>
                <w:lang w:eastAsia="zh-CN"/>
              </w:rPr>
              <w:t>k</w:t>
            </w:r>
            <w:r w:rsidR="00A561D5">
              <w:rPr>
                <w:rFonts w:eastAsia="SimSun"/>
                <w:lang w:eastAsia="zh-CN"/>
              </w:rPr>
              <w:t>ú</w:t>
            </w:r>
            <w:proofErr w:type="spellEnd"/>
            <w:r w:rsidR="00A561D5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A561D5">
              <w:rPr>
                <w:rFonts w:eastAsia="SimSun" w:hint="eastAsia"/>
                <w:lang w:eastAsia="zh-CN"/>
              </w:rPr>
              <w:t>niun</w:t>
            </w:r>
            <w:proofErr w:type="spellEnd"/>
            <w:r w:rsidR="00A561D5">
              <w:rPr>
                <w:rFonts w:eastAsia="SimSun" w:hint="eastAsia"/>
                <w:lang w:eastAsia="zh-CN"/>
              </w:rPr>
              <w:t xml:space="preserve"> fun </w:t>
            </w:r>
            <w:proofErr w:type="spellStart"/>
            <w:r w:rsidR="00A561D5">
              <w:rPr>
                <w:rFonts w:eastAsia="SimSun" w:hint="eastAsia"/>
                <w:lang w:eastAsia="zh-CN"/>
              </w:rPr>
              <w:t>ih</w:t>
            </w:r>
            <w:proofErr w:type="spellEnd"/>
            <w:r w:rsidR="00A561D5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A561D5">
              <w:rPr>
                <w:rFonts w:eastAsia="SimSun" w:hint="eastAsia"/>
                <w:lang w:eastAsia="zh-CN"/>
              </w:rPr>
              <w:t>k</w:t>
            </w:r>
            <w:r w:rsidR="00A561D5">
              <w:rPr>
                <w:rFonts w:eastAsia="SimSun"/>
                <w:lang w:eastAsia="zh-CN"/>
              </w:rPr>
              <w:t>ú</w:t>
            </w:r>
            <w:proofErr w:type="spellEnd"/>
            <w:r w:rsidR="00A561D5">
              <w:rPr>
                <w:rFonts w:eastAsia="SimSun"/>
                <w:lang w:eastAsia="zh-CN"/>
              </w:rPr>
              <w:t>’</w:t>
            </w:r>
            <w:r w:rsidR="00A561D5">
              <w:rPr>
                <w:rFonts w:eastAsia="SimSun" w:hint="eastAsia"/>
                <w:lang w:eastAsia="zh-CN"/>
              </w:rPr>
              <w:t xml:space="preserve"> </w:t>
            </w:r>
          </w:p>
        </w:tc>
      </w:tr>
      <w:tr w:rsidR="0024452B" w14:paraId="24414913" w14:textId="77777777" w:rsidTr="00FF6965">
        <w:tc>
          <w:tcPr>
            <w:tcW w:w="8640" w:type="dxa"/>
          </w:tcPr>
          <w:p w14:paraId="38976D1A" w14:textId="1FAD922E" w:rsidR="0024452B" w:rsidRPr="00A561D5" w:rsidRDefault="00000000">
            <w:pPr>
              <w:rPr>
                <w:rFonts w:eastAsia="SimSun" w:hint="eastAsia"/>
                <w:u w:val="single"/>
                <w:lang w:eastAsia="zh-CN"/>
              </w:rPr>
            </w:pPr>
            <w:r>
              <w:t xml:space="preserve">Apologize, </w:t>
            </w:r>
            <w:proofErr w:type="spellStart"/>
            <w:r>
              <w:t>p</w:t>
            </w:r>
            <w:r w:rsidR="00A561D5">
              <w:t>é</w:t>
            </w:r>
            <w:proofErr w:type="spellEnd"/>
            <w:r>
              <w:t xml:space="preserve"> </w:t>
            </w:r>
            <w:proofErr w:type="spellStart"/>
            <w:r>
              <w:t>veh</w:t>
            </w:r>
            <w:proofErr w:type="spellEnd"/>
            <w:r>
              <w:t xml:space="preserve"> </w:t>
            </w:r>
            <w:r w:rsidR="00A561D5">
              <w:rPr>
                <w:rFonts w:eastAsia="SimSun"/>
                <w:lang w:eastAsia="zh-CN"/>
              </w:rPr>
              <w:t>‘</w:t>
            </w:r>
            <w:proofErr w:type="spellStart"/>
            <w:r w:rsidR="00A561D5">
              <w:rPr>
                <w:rFonts w:eastAsia="SimSun" w:hint="eastAsia"/>
                <w:lang w:eastAsia="zh-CN"/>
              </w:rPr>
              <w:t>zz</w:t>
            </w:r>
            <w:proofErr w:type="spellEnd"/>
            <w:r>
              <w:t>,</w:t>
            </w:r>
            <w:r w:rsidR="00A561D5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A561D5">
              <w:rPr>
                <w:rFonts w:eastAsia="SimSun" w:hint="eastAsia"/>
                <w:lang w:eastAsia="zh-CN"/>
              </w:rPr>
              <w:t>tsau</w:t>
            </w:r>
            <w:proofErr w:type="spellEnd"/>
            <w:r w:rsidR="00A561D5">
              <w:rPr>
                <w:rFonts w:eastAsia="SimSun" w:hint="eastAsia"/>
                <w:lang w:eastAsia="zh-CN"/>
              </w:rPr>
              <w:t xml:space="preserve"> </w:t>
            </w:r>
            <w:proofErr w:type="spellStart"/>
            <w:r w:rsidR="00A561D5">
              <w:rPr>
                <w:rFonts w:eastAsia="SimSun" w:hint="eastAsia"/>
                <w:lang w:eastAsia="zh-CN"/>
              </w:rPr>
              <w:t>veh</w:t>
            </w:r>
            <w:proofErr w:type="spellEnd"/>
            <w:r w:rsidR="00A561D5">
              <w:rPr>
                <w:rFonts w:eastAsia="SimSun" w:hint="eastAsia"/>
                <w:lang w:eastAsia="zh-CN"/>
              </w:rPr>
              <w:t xml:space="preserve"> </w:t>
            </w:r>
            <w:r w:rsidR="00A561D5">
              <w:rPr>
                <w:rFonts w:eastAsia="SimSun"/>
                <w:lang w:eastAsia="zh-CN"/>
              </w:rPr>
              <w:t>‘</w:t>
            </w:r>
            <w:proofErr w:type="spellStart"/>
            <w:r w:rsidR="00A561D5">
              <w:rPr>
                <w:rFonts w:eastAsia="SimSun" w:hint="eastAsia"/>
                <w:lang w:eastAsia="zh-CN"/>
              </w:rPr>
              <w:t>zz</w:t>
            </w:r>
            <w:proofErr w:type="spellEnd"/>
            <w:r w:rsidR="00A561D5">
              <w:rPr>
                <w:rFonts w:eastAsia="SimSun" w:hint="eastAsia"/>
                <w:lang w:eastAsia="zh-CN"/>
              </w:rPr>
              <w:t xml:space="preserve">, </w:t>
            </w:r>
            <w:proofErr w:type="spellStart"/>
            <w:r w:rsidR="00A561D5">
              <w:rPr>
                <w:rFonts w:eastAsia="SimSun" w:hint="eastAsia"/>
                <w:lang w:eastAsia="zh-CN"/>
              </w:rPr>
              <w:t>v</w:t>
            </w:r>
            <w:r w:rsidR="00A561D5">
              <w:rPr>
                <w:rFonts w:eastAsia="SimSun"/>
                <w:lang w:eastAsia="zh-CN"/>
              </w:rPr>
              <w:t>ó</w:t>
            </w:r>
            <w:r w:rsidR="00A561D5">
              <w:rPr>
                <w:rFonts w:eastAsia="SimSun" w:hint="eastAsia"/>
                <w:lang w:eastAsia="zh-CN"/>
              </w:rPr>
              <w:t>h</w:t>
            </w:r>
            <w:proofErr w:type="spellEnd"/>
            <w:r w:rsidR="00A561D5">
              <w:rPr>
                <w:rFonts w:eastAsia="SimSun" w:hint="eastAsia"/>
                <w:lang w:eastAsia="zh-CN"/>
              </w:rPr>
              <w:t xml:space="preserve"> </w:t>
            </w:r>
            <w:r w:rsidR="00A561D5">
              <w:rPr>
                <w:rFonts w:eastAsia="SimSun"/>
                <w:lang w:eastAsia="zh-CN"/>
              </w:rPr>
              <w:t>‘</w:t>
            </w:r>
            <w:proofErr w:type="spellStart"/>
            <w:r w:rsidR="00A561D5">
              <w:rPr>
                <w:rFonts w:eastAsia="SimSun" w:hint="eastAsia"/>
                <w:lang w:eastAsia="zh-CN"/>
              </w:rPr>
              <w:t>dz</w:t>
            </w:r>
            <w:r w:rsidR="00A561D5">
              <w:rPr>
                <w:rFonts w:eastAsia="SimSun"/>
                <w:lang w:eastAsia="zh-CN"/>
              </w:rPr>
              <w:t>û</w:t>
            </w:r>
            <w:r w:rsidR="00A561D5">
              <w:rPr>
                <w:rFonts w:eastAsia="SimSun" w:hint="eastAsia"/>
                <w:lang w:eastAsia="zh-CN"/>
              </w:rPr>
              <w:t>e</w:t>
            </w:r>
            <w:proofErr w:type="spellEnd"/>
            <w:r w:rsidR="00A561D5">
              <w:rPr>
                <w:rFonts w:eastAsia="SimSun" w:hint="eastAsia"/>
                <w:lang w:eastAsia="zh-CN"/>
              </w:rPr>
              <w:t xml:space="preserve">.  </w:t>
            </w:r>
            <w:proofErr w:type="spellStart"/>
            <w:r w:rsidR="00A561D5">
              <w:rPr>
                <w:rFonts w:eastAsia="SimSun" w:hint="eastAsia"/>
                <w:lang w:eastAsia="zh-CN"/>
              </w:rPr>
              <w:t>zi</w:t>
            </w:r>
            <w:r w:rsidR="00A561D5">
              <w:rPr>
                <w:rFonts w:eastAsia="SimSun"/>
                <w:lang w:eastAsia="zh-CN"/>
              </w:rPr>
              <w:t>á</w:t>
            </w:r>
            <w:proofErr w:type="spellEnd"/>
            <w:r w:rsidR="00A561D5">
              <w:rPr>
                <w:rFonts w:eastAsia="SimSun"/>
                <w:lang w:eastAsia="zh-CN"/>
              </w:rPr>
              <w:t>’</w:t>
            </w:r>
            <w:r w:rsidR="00A561D5">
              <w:rPr>
                <w:rFonts w:eastAsia="SimSun" w:hint="eastAsia"/>
                <w:lang w:eastAsia="zh-CN"/>
              </w:rPr>
              <w:t xml:space="preserve"> </w:t>
            </w:r>
            <w:r w:rsidR="00A561D5">
              <w:rPr>
                <w:rFonts w:eastAsia="SimSun"/>
                <w:lang w:eastAsia="zh-CN"/>
              </w:rPr>
              <w:t>‘</w:t>
            </w:r>
            <w:proofErr w:type="spellStart"/>
            <w:r w:rsidR="00A561D5">
              <w:rPr>
                <w:rFonts w:eastAsia="SimSun" w:hint="eastAsia"/>
                <w:lang w:eastAsia="zh-CN"/>
              </w:rPr>
              <w:t>dz</w:t>
            </w:r>
            <w:r w:rsidR="00A561D5">
              <w:rPr>
                <w:rFonts w:eastAsia="SimSun"/>
                <w:lang w:eastAsia="zh-CN"/>
              </w:rPr>
              <w:t>û</w:t>
            </w:r>
            <w:r w:rsidR="00A561D5">
              <w:rPr>
                <w:rFonts w:eastAsia="SimSun" w:hint="eastAsia"/>
                <w:lang w:eastAsia="zh-CN"/>
              </w:rPr>
              <w:t>e</w:t>
            </w:r>
            <w:proofErr w:type="spellEnd"/>
            <w:r w:rsidR="00A561D5">
              <w:rPr>
                <w:rFonts w:eastAsia="SimSun" w:hint="eastAsia"/>
                <w:lang w:eastAsia="zh-CN"/>
              </w:rPr>
              <w:t xml:space="preserve">.  </w:t>
            </w:r>
          </w:p>
        </w:tc>
      </w:tr>
      <w:tr w:rsidR="0024452B" w14:paraId="64F1CB62" w14:textId="77777777" w:rsidTr="00FF6965">
        <w:tc>
          <w:tcPr>
            <w:tcW w:w="8640" w:type="dxa"/>
          </w:tcPr>
          <w:p w14:paraId="779D3471" w14:textId="77777777" w:rsidR="0024452B" w:rsidRDefault="0024452B"/>
        </w:tc>
      </w:tr>
    </w:tbl>
    <w:p w14:paraId="434326D3" w14:textId="77777777" w:rsidR="00BA3828" w:rsidRPr="00A561D5" w:rsidRDefault="00BA3828">
      <w:pPr>
        <w:rPr>
          <w:rFonts w:eastAsia="SimSun" w:hint="eastAsia"/>
          <w:lang w:eastAsia="zh-CN"/>
        </w:rPr>
      </w:pPr>
    </w:p>
    <w:sectPr w:rsidR="00BA3828" w:rsidRPr="00A561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3917595">
    <w:abstractNumId w:val="8"/>
  </w:num>
  <w:num w:numId="2" w16cid:durableId="1043138214">
    <w:abstractNumId w:val="6"/>
  </w:num>
  <w:num w:numId="3" w16cid:durableId="89935714">
    <w:abstractNumId w:val="5"/>
  </w:num>
  <w:num w:numId="4" w16cid:durableId="1494951472">
    <w:abstractNumId w:val="4"/>
  </w:num>
  <w:num w:numId="5" w16cid:durableId="2132626376">
    <w:abstractNumId w:val="7"/>
  </w:num>
  <w:num w:numId="6" w16cid:durableId="1964575917">
    <w:abstractNumId w:val="3"/>
  </w:num>
  <w:num w:numId="7" w16cid:durableId="1234466631">
    <w:abstractNumId w:val="2"/>
  </w:num>
  <w:num w:numId="8" w16cid:durableId="2030988327">
    <w:abstractNumId w:val="1"/>
  </w:num>
  <w:num w:numId="9" w16cid:durableId="1829592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452B"/>
    <w:rsid w:val="00245BCA"/>
    <w:rsid w:val="0029639D"/>
    <w:rsid w:val="00326F90"/>
    <w:rsid w:val="00875F17"/>
    <w:rsid w:val="009479B4"/>
    <w:rsid w:val="00A561D5"/>
    <w:rsid w:val="00AA1D8D"/>
    <w:rsid w:val="00B47730"/>
    <w:rsid w:val="00BA3828"/>
    <w:rsid w:val="00CB0664"/>
    <w:rsid w:val="00FC693F"/>
    <w:rsid w:val="00FF3663"/>
    <w:rsid w:val="00FF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FD6CF3"/>
  <w14:defaultImageDpi w14:val="300"/>
  <w15:docId w15:val="{2B7E7A44-4FE9-493C-8BC4-5C30255C1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4</cp:revision>
  <dcterms:created xsi:type="dcterms:W3CDTF">2013-12-23T23:15:00Z</dcterms:created>
  <dcterms:modified xsi:type="dcterms:W3CDTF">2024-08-07T01:01:00Z</dcterms:modified>
  <cp:category/>
</cp:coreProperties>
</file>