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8956E7" w:rsidRPr="00D5222A" w14:paraId="002F7FAE" w14:textId="77777777" w:rsidTr="00105863">
        <w:tc>
          <w:tcPr>
            <w:tcW w:w="8640" w:type="dxa"/>
          </w:tcPr>
          <w:p w14:paraId="521163D3" w14:textId="56FEF988" w:rsidR="008956E7" w:rsidRPr="00D5222A" w:rsidRDefault="00166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956E7" w:rsidRPr="00D5222A" w14:paraId="30CE7531" w14:textId="77777777" w:rsidTr="00105863">
        <w:tc>
          <w:tcPr>
            <w:tcW w:w="8640" w:type="dxa"/>
          </w:tcPr>
          <w:p w14:paraId="3941EA83" w14:textId="508F037E" w:rsidR="008956E7" w:rsidRPr="00D522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Fervent, </w:t>
            </w:r>
            <w:proofErr w:type="spellStart"/>
            <w:r w:rsidR="000E0E62" w:rsidRPr="000E0E62">
              <w:rPr>
                <w:rFonts w:ascii="Times New Roman" w:hAnsi="Times New Roman" w:cs="Times New Roman" w:hint="eastAsia"/>
                <w:sz w:val="24"/>
                <w:szCs w:val="24"/>
              </w:rPr>
              <w:t>熱心</w:t>
            </w:r>
            <w:proofErr w:type="spellEnd"/>
            <w:r w:rsidR="000E0E6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nyih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sing, </w:t>
            </w:r>
            <w:proofErr w:type="spellStart"/>
            <w:r w:rsidR="000E0E62" w:rsidRPr="000E0E62">
              <w:rPr>
                <w:rFonts w:ascii="Times New Roman" w:hAnsi="Times New Roman" w:cs="Times New Roman" w:hint="eastAsia"/>
                <w:sz w:val="24"/>
                <w:szCs w:val="24"/>
              </w:rPr>
              <w:t>誠心</w:t>
            </w:r>
            <w:proofErr w:type="spellEnd"/>
            <w:r w:rsidR="000E0E6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dzung</w:t>
            </w:r>
            <w:proofErr w:type="spellEnd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sing. </w:t>
            </w:r>
          </w:p>
        </w:tc>
      </w:tr>
      <w:tr w:rsidR="008956E7" w:rsidRPr="00D5222A" w14:paraId="7587A56F" w14:textId="77777777" w:rsidTr="00105863">
        <w:tc>
          <w:tcPr>
            <w:tcW w:w="8640" w:type="dxa"/>
          </w:tcPr>
          <w:p w14:paraId="7B72933E" w14:textId="5AF0C665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Festival, </w:t>
            </w:r>
            <w:proofErr w:type="spellStart"/>
            <w:r w:rsidR="000E0E62" w:rsidRPr="000E0E62">
              <w:rPr>
                <w:rFonts w:ascii="Times New Roman" w:hAnsi="Times New Roman" w:cs="Times New Roman" w:hint="eastAsia"/>
                <w:sz w:val="24"/>
                <w:szCs w:val="24"/>
              </w:rPr>
              <w:t>節期</w:t>
            </w:r>
            <w:proofErr w:type="spellEnd"/>
            <w:r w:rsidR="000E0E6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tsih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, (idolatrous pro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cession)</w:t>
            </w:r>
            <w:r w:rsidR="009A7515">
              <w:rPr>
                <w:rFonts w:hint="eastAsia"/>
              </w:rPr>
              <w:t xml:space="preserve"> </w:t>
            </w:r>
            <w:r w:rsidR="009A7515">
              <w:rPr>
                <w:rFonts w:ascii="SimSun" w:eastAsia="SimSun" w:hAnsi="SimSun" w:hint="eastAsia"/>
                <w:lang w:eastAsia="zh-CN"/>
              </w:rPr>
              <w:t>出</w:t>
            </w:r>
            <w:r w:rsidR="009A7515" w:rsidRPr="009A751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會</w:t>
            </w:r>
            <w:r w:rsidR="009A751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t’se</w:t>
            </w:r>
            <w:r w:rsidR="00D5222A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proofErr w:type="spellEnd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wé</w:t>
            </w:r>
            <w:proofErr w:type="spellEnd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8956E7" w:rsidRPr="00D5222A" w14:paraId="624273CA" w14:textId="77777777" w:rsidTr="00105863">
        <w:tc>
          <w:tcPr>
            <w:tcW w:w="8640" w:type="dxa"/>
          </w:tcPr>
          <w:p w14:paraId="6FE29386" w14:textId="406EDF18" w:rsidR="008956E7" w:rsidRPr="00D522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Fetch,  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去担来</w:t>
            </w:r>
            <w:proofErr w:type="gramEnd"/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‘ tan </w:t>
            </w:r>
            <w:proofErr w:type="spellStart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lé</w:t>
            </w:r>
            <w:proofErr w:type="spellEnd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956E7" w:rsidRPr="00D5222A" w14:paraId="6369DEFF" w14:textId="77777777" w:rsidTr="00105863">
        <w:tc>
          <w:tcPr>
            <w:tcW w:w="8640" w:type="dxa"/>
          </w:tcPr>
          <w:p w14:paraId="2A60ECD1" w14:textId="3EFA138B" w:rsidR="008956E7" w:rsidRPr="00D522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Fetter, </w:t>
            </w:r>
            <w:proofErr w:type="spellStart"/>
            <w:r w:rsidR="00B30319" w:rsidRPr="00B30319">
              <w:rPr>
                <w:rFonts w:ascii="Microsoft YaHei" w:eastAsia="Microsoft YaHei" w:hAnsi="Microsoft YaHei" w:cs="Microsoft YaHei" w:hint="eastAsia"/>
                <w:sz w:val="24"/>
                <w:szCs w:val="24"/>
              </w:rPr>
              <w:t>腳</w:t>
            </w:r>
            <w:r w:rsidR="00B30319" w:rsidRPr="00B30319">
              <w:rPr>
                <w:rFonts w:ascii="MS Mincho" w:eastAsia="MS Mincho" w:hAnsi="MS Mincho" w:cs="MS Mincho" w:hint="eastAsia"/>
                <w:sz w:val="24"/>
                <w:szCs w:val="24"/>
              </w:rPr>
              <w:t>鐐</w:t>
            </w:r>
            <w:proofErr w:type="spellEnd"/>
            <w:r w:rsidR="00B30319">
              <w:rPr>
                <w:rFonts w:ascii="MS Mincho" w:eastAsia="SimSun" w:hAnsi="MS Mincho" w:cs="MS Mincho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liau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, (hand cuffs)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30319" w:rsidRPr="00B3031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手杻</w:t>
            </w:r>
            <w:r w:rsidR="00B3031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proofErr w:type="gramEnd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seu</w:t>
            </w:r>
            <w:proofErr w:type="spellEnd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nieu</w:t>
            </w:r>
            <w:proofErr w:type="spellEnd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8956E7" w:rsidRPr="00D5222A" w14:paraId="6D24D48E" w14:textId="77777777" w:rsidTr="00105863">
        <w:tc>
          <w:tcPr>
            <w:tcW w:w="8640" w:type="dxa"/>
          </w:tcPr>
          <w:p w14:paraId="6F9CCB01" w14:textId="77986C99" w:rsidR="008956E7" w:rsidRPr="00D5222A" w:rsidRDefault="00895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6E7" w:rsidRPr="00D5222A" w14:paraId="1907F39E" w14:textId="77777777" w:rsidTr="00105863">
        <w:tc>
          <w:tcPr>
            <w:tcW w:w="8640" w:type="dxa"/>
          </w:tcPr>
          <w:p w14:paraId="38FB3AB5" w14:textId="623A4E19" w:rsidR="008956E7" w:rsidRPr="00D522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Fever, </w:t>
            </w:r>
            <w:proofErr w:type="spellStart"/>
            <w:proofErr w:type="gramStart"/>
            <w:r w:rsidR="00B30319" w:rsidRPr="00B30319">
              <w:rPr>
                <w:rFonts w:ascii="Times New Roman" w:hAnsi="Times New Roman" w:cs="Times New Roman" w:hint="eastAsia"/>
                <w:sz w:val="24"/>
                <w:szCs w:val="24"/>
              </w:rPr>
              <w:t>熱病</w:t>
            </w:r>
            <w:r w:rsidR="00B3031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yih</w:t>
            </w:r>
            <w:proofErr w:type="spellEnd"/>
            <w:proofErr w:type="gram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bing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0319" w:rsidRPr="00B3031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傷寒</w:t>
            </w:r>
            <w:r w:rsidR="00B3031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song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hön</w:t>
            </w:r>
            <w:proofErr w:type="spellEnd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(and ague)</w:t>
            </w:r>
            <w:r w:rsidR="00B30319">
              <w:rPr>
                <w:rFonts w:hint="eastAsia"/>
              </w:rPr>
              <w:t xml:space="preserve"> </w:t>
            </w:r>
            <w:r w:rsidR="00B30319" w:rsidRPr="00B3031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瘧</w:t>
            </w:r>
            <w:r w:rsidR="00B3031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子</w:t>
            </w:r>
            <w:r w:rsidR="00B3031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ngoh</w:t>
            </w:r>
            <w:proofErr w:type="spellEnd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tsz</w:t>
            </w:r>
            <w:proofErr w:type="spellEnd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3031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30319" w:rsidRPr="00B3031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發寒</w:t>
            </w:r>
            <w:proofErr w:type="spellStart"/>
            <w:r w:rsidR="00B30319" w:rsidRPr="00B30319">
              <w:rPr>
                <w:rFonts w:ascii="Times New Roman" w:hAnsi="Times New Roman" w:cs="Times New Roman" w:hint="eastAsia"/>
                <w:sz w:val="24"/>
                <w:szCs w:val="24"/>
              </w:rPr>
              <w:t>熱</w:t>
            </w:r>
            <w:r w:rsidR="00B3031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fah</w:t>
            </w:r>
            <w:proofErr w:type="spellEnd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hön</w:t>
            </w:r>
            <w:proofErr w:type="spellEnd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nyih</w:t>
            </w:r>
            <w:proofErr w:type="spellEnd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8956E7" w:rsidRPr="00D5222A" w14:paraId="34188235" w14:textId="77777777" w:rsidTr="00105863">
        <w:tc>
          <w:tcPr>
            <w:tcW w:w="8640" w:type="dxa"/>
          </w:tcPr>
          <w:p w14:paraId="6119C146" w14:textId="4EAF371D" w:rsidR="008956E7" w:rsidRPr="00D5222A" w:rsidRDefault="00166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956E7" w:rsidRPr="00D5222A" w14:paraId="0282B7B8" w14:textId="77777777" w:rsidTr="00105863">
        <w:tc>
          <w:tcPr>
            <w:tcW w:w="8640" w:type="dxa"/>
          </w:tcPr>
          <w:p w14:paraId="2B47F4AF" w14:textId="05F9630E" w:rsidR="008956E7" w:rsidRPr="00D522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Few, 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少</w:t>
            </w:r>
            <w:proofErr w:type="gramEnd"/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166ADC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sau</w:t>
            </w:r>
            <w:proofErr w:type="spellEnd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稀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h’í</w:t>
            </w:r>
            <w:proofErr w:type="spellEnd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8956E7" w:rsidRPr="00D5222A" w14:paraId="730F78AA" w14:textId="77777777" w:rsidTr="00105863">
        <w:tc>
          <w:tcPr>
            <w:tcW w:w="8640" w:type="dxa"/>
          </w:tcPr>
          <w:p w14:paraId="6BCEAEA9" w14:textId="06CB837D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Fibre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, (of silk)</w:t>
            </w:r>
            <w:r w:rsidR="00CC2A0F">
              <w:rPr>
                <w:rFonts w:hint="eastAsia"/>
              </w:rPr>
              <w:t xml:space="preserve"> </w:t>
            </w:r>
            <w:r w:rsidR="00CC2A0F" w:rsidRPr="00CC2A0F">
              <w:rPr>
                <w:rFonts w:ascii="Times New Roman" w:hAnsi="Times New Roman" w:cs="Times New Roman" w:hint="eastAsia"/>
                <w:sz w:val="24"/>
                <w:szCs w:val="24"/>
              </w:rPr>
              <w:t>絲</w:t>
            </w:r>
            <w:r w:rsidR="00CC2A0F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根</w:t>
            </w:r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kun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C2A0F" w:rsidRPr="00CC2A0F">
              <w:rPr>
                <w:rFonts w:ascii="Times New Roman" w:hAnsi="Times New Roman" w:cs="Times New Roman" w:hint="eastAsia"/>
                <w:sz w:val="24"/>
                <w:szCs w:val="24"/>
              </w:rPr>
              <w:t>經絡</w:t>
            </w:r>
            <w:proofErr w:type="spellEnd"/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</w:t>
            </w:r>
            <w:proofErr w:type="spellStart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iung</w:t>
            </w:r>
            <w:proofErr w:type="spellEnd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lóh</w:t>
            </w:r>
            <w:proofErr w:type="spellEnd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8956E7" w:rsidRPr="00D5222A" w14:paraId="750D8815" w14:textId="77777777" w:rsidTr="00105863">
        <w:tc>
          <w:tcPr>
            <w:tcW w:w="8640" w:type="dxa"/>
          </w:tcPr>
          <w:p w14:paraId="3394F87C" w14:textId="1BA685F5" w:rsidR="008956E7" w:rsidRPr="00D522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Fickle, 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容易改</w:t>
            </w:r>
            <w:r w:rsidR="00CC2A0F" w:rsidRP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變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,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ké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pien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有</w:t>
            </w:r>
            <w:r w:rsidR="00CC2A0F" w:rsidRP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始無終</w:t>
            </w:r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yeu</w:t>
            </w:r>
            <w:proofErr w:type="spellEnd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sz</w:t>
            </w:r>
            <w:proofErr w:type="spellEnd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vú</w:t>
            </w:r>
            <w:proofErr w:type="spellEnd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tsúng</w:t>
            </w:r>
            <w:proofErr w:type="spellEnd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8956E7" w:rsidRPr="00D5222A" w14:paraId="30CCAA82" w14:textId="77777777" w:rsidTr="00105863">
        <w:tc>
          <w:tcPr>
            <w:tcW w:w="8640" w:type="dxa"/>
          </w:tcPr>
          <w:p w14:paraId="232A8212" w14:textId="744F2AF3" w:rsidR="008956E7" w:rsidRPr="00D522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Fiction,</w:t>
            </w:r>
            <w:r w:rsidR="00CC2A0F" w:rsidRP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CC2A0F" w:rsidRP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無</w:t>
            </w:r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根個</w:t>
            </w:r>
            <w:r w:rsidR="00CC2A0F" w:rsidRP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說話</w:t>
            </w:r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m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kun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eh</w:t>
            </w:r>
            <w:proofErr w:type="spellEnd"/>
            <w:proofErr w:type="gramEnd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wó</w:t>
            </w:r>
            <w:proofErr w:type="spellEnd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(works of)</w:t>
            </w:r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小</w:t>
            </w:r>
            <w:r w:rsidR="00CC2A0F" w:rsidRP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說</w:t>
            </w:r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siau</w:t>
            </w:r>
            <w:proofErr w:type="spellEnd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söh</w:t>
            </w:r>
            <w:proofErr w:type="spellEnd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8956E7" w:rsidRPr="00D5222A" w14:paraId="7E1F0CB4" w14:textId="77777777" w:rsidTr="00105863">
        <w:tc>
          <w:tcPr>
            <w:tcW w:w="8640" w:type="dxa"/>
          </w:tcPr>
          <w:p w14:paraId="36B5F905" w14:textId="5855C399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Fictitious, </w:t>
            </w:r>
            <w:r w:rsidR="00173F6D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假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>ká</w:t>
            </w:r>
            <w:proofErr w:type="spellEnd"/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956E7" w:rsidRPr="00D5222A" w14:paraId="4E3A559F" w14:textId="77777777" w:rsidTr="00105863">
        <w:tc>
          <w:tcPr>
            <w:tcW w:w="8640" w:type="dxa"/>
          </w:tcPr>
          <w:p w14:paraId="08375812" w14:textId="17B9A87B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Fidelity, </w:t>
            </w:r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忠心</w:t>
            </w:r>
            <w:proofErr w:type="gramEnd"/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sing, (to be 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unswerving in) </w:t>
            </w:r>
            <w:r w:rsidR="00CC2A0F" w:rsidRPr="00CC2A0F">
              <w:rPr>
                <w:rFonts w:ascii="Times New Roman" w:hAnsi="Times New Roman" w:cs="Times New Roman" w:hint="eastAsia"/>
                <w:sz w:val="24"/>
                <w:szCs w:val="24"/>
              </w:rPr>
              <w:t>盡忠</w:t>
            </w:r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zing’ </w:t>
            </w:r>
            <w:proofErr w:type="spellStart"/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>tsúng</w:t>
            </w:r>
            <w:proofErr w:type="spellEnd"/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. </w:t>
            </w:r>
          </w:p>
        </w:tc>
      </w:tr>
      <w:tr w:rsidR="008956E7" w:rsidRPr="00D5222A" w14:paraId="533EFE42" w14:textId="77777777" w:rsidTr="00105863">
        <w:tc>
          <w:tcPr>
            <w:tcW w:w="8640" w:type="dxa"/>
          </w:tcPr>
          <w:p w14:paraId="2EF39F9C" w14:textId="48119CED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Field, </w:t>
            </w:r>
            <w:r w:rsidR="00173F6D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田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dien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, (</w:t>
            </w:r>
            <w:proofErr w:type="gram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rice) 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稻田</w:t>
            </w:r>
            <w:proofErr w:type="gramEnd"/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dau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dien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(of battle)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CC2A0F" w:rsidRP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戰場</w:t>
            </w:r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tsén’ </w:t>
            </w:r>
            <w:proofErr w:type="spellStart"/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>dzang</w:t>
            </w:r>
            <w:proofErr w:type="spellEnd"/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956E7" w:rsidRPr="00D5222A" w14:paraId="35F072A3" w14:textId="77777777" w:rsidTr="00105863">
        <w:tc>
          <w:tcPr>
            <w:tcW w:w="8640" w:type="dxa"/>
          </w:tcPr>
          <w:p w14:paraId="32AD1AF8" w14:textId="47E62B40" w:rsidR="008956E7" w:rsidRPr="00D5222A" w:rsidRDefault="00166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956E7" w:rsidRPr="00D5222A" w14:paraId="6AE96556" w14:textId="77777777" w:rsidTr="00105863">
        <w:tc>
          <w:tcPr>
            <w:tcW w:w="8640" w:type="dxa"/>
          </w:tcPr>
          <w:p w14:paraId="646AA92F" w14:textId="6FE6DC47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Fiend, </w:t>
            </w:r>
            <w:r w:rsidR="00173F6D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鬼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proofErr w:type="gram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>ü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3F6D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鬼怪</w:t>
            </w:r>
            <w:proofErr w:type="gramEnd"/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kw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956E7" w:rsidRPr="00D5222A" w14:paraId="62D2BB95" w14:textId="77777777" w:rsidTr="00105863">
        <w:tc>
          <w:tcPr>
            <w:tcW w:w="8640" w:type="dxa"/>
          </w:tcPr>
          <w:p w14:paraId="16E17859" w14:textId="23768C23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Fierce, </w:t>
            </w:r>
            <w:r w:rsidR="00173F6D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凶猛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hi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mung, (fire) </w:t>
            </w:r>
            <w:r w:rsidR="00173F6D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烈火,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>lih</w:t>
            </w:r>
            <w:proofErr w:type="spellEnd"/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>hú</w:t>
            </w:r>
            <w:proofErr w:type="spellEnd"/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956E7" w:rsidRPr="00D5222A" w14:paraId="61BAB5CA" w14:textId="77777777" w:rsidTr="00105863">
        <w:tc>
          <w:tcPr>
            <w:tcW w:w="8640" w:type="dxa"/>
          </w:tcPr>
          <w:p w14:paraId="49732762" w14:textId="370C6DCC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Fife,</w:t>
            </w:r>
            <w:r w:rsidR="00CC2A0F">
              <w:rPr>
                <w:rFonts w:hint="eastAsia"/>
              </w:rPr>
              <w:t xml:space="preserve"> </w:t>
            </w:r>
            <w:r w:rsidR="00CC2A0F" w:rsidRPr="00CC2A0F">
              <w:rPr>
                <w:rFonts w:ascii="Times New Roman" w:hAnsi="Times New Roman" w:cs="Times New Roman" w:hint="eastAsia"/>
                <w:sz w:val="24"/>
                <w:szCs w:val="24"/>
              </w:rPr>
              <w:t>簫</w:t>
            </w:r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siau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173F6D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笛,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dih</w:t>
            </w:r>
            <w:proofErr w:type="spellEnd"/>
            <w:proofErr w:type="gram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956E7" w:rsidRPr="00D5222A" w14:paraId="7EE618A0" w14:textId="77777777" w:rsidTr="00105863">
        <w:tc>
          <w:tcPr>
            <w:tcW w:w="8640" w:type="dxa"/>
          </w:tcPr>
          <w:p w14:paraId="52DCE265" w14:textId="2A97D66F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Fifteenth,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第十五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proofErr w:type="gram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ng.</w:t>
            </w:r>
          </w:p>
        </w:tc>
      </w:tr>
      <w:tr w:rsidR="008956E7" w:rsidRPr="00D5222A" w14:paraId="5E4A3ABE" w14:textId="77777777" w:rsidTr="00105863">
        <w:tc>
          <w:tcPr>
            <w:tcW w:w="8640" w:type="dxa"/>
          </w:tcPr>
          <w:p w14:paraId="5C4BAD75" w14:textId="457706A5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Fifth</w:t>
            </w:r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73F6D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第五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ti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‘ ’</w:t>
            </w:r>
            <w:proofErr w:type="gram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ng.</w:t>
            </w:r>
          </w:p>
        </w:tc>
      </w:tr>
      <w:tr w:rsidR="008956E7" w:rsidRPr="00D5222A" w14:paraId="3861CDD8" w14:textId="77777777" w:rsidTr="00105863">
        <w:tc>
          <w:tcPr>
            <w:tcW w:w="8640" w:type="dxa"/>
          </w:tcPr>
          <w:p w14:paraId="60BC71AC" w14:textId="43343F4B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Fig,</w:t>
            </w:r>
            <w:r w:rsidR="00CC2A0F">
              <w:rPr>
                <w:rFonts w:hint="eastAsia"/>
              </w:rPr>
              <w:t xml:space="preserve"> </w:t>
            </w:r>
            <w:r w:rsidR="00CC2A0F" w:rsidRPr="00CC2A0F">
              <w:rPr>
                <w:rFonts w:ascii="Times New Roman" w:hAnsi="Times New Roman" w:cs="Times New Roman" w:hint="eastAsia"/>
                <w:sz w:val="24"/>
                <w:szCs w:val="24"/>
              </w:rPr>
              <w:t>無</w:t>
            </w:r>
            <w:r w:rsidR="00CC2A0F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花果</w:t>
            </w:r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956E7" w:rsidRPr="00D5222A" w14:paraId="1AC86E98" w14:textId="77777777" w:rsidTr="00105863">
        <w:tc>
          <w:tcPr>
            <w:tcW w:w="8640" w:type="dxa"/>
          </w:tcPr>
          <w:p w14:paraId="1B22A2B3" w14:textId="3968FA66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Fight, </w:t>
            </w:r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3F6D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打仗</w:t>
            </w:r>
            <w:proofErr w:type="gramEnd"/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’tang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tsang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', </w:t>
            </w:r>
            <w:r w:rsidR="00173F6D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攻打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‘tang, 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相打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>siang</w:t>
            </w:r>
            <w:proofErr w:type="spellEnd"/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‘tang, </w:t>
            </w:r>
            <w:r w:rsidR="00173F6D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相斗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>siang</w:t>
            </w:r>
            <w:proofErr w:type="spellEnd"/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>teu</w:t>
            </w:r>
            <w:proofErr w:type="spellEnd"/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8956E7" w:rsidRPr="00D5222A" w14:paraId="4D5C529A" w14:textId="77777777" w:rsidTr="00105863">
        <w:tc>
          <w:tcPr>
            <w:tcW w:w="8640" w:type="dxa"/>
          </w:tcPr>
          <w:p w14:paraId="16476E3A" w14:textId="45FF672B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Figurative, (expression)</w:t>
            </w:r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比方</w:t>
            </w:r>
            <w:r w:rsidR="00CC2A0F" w:rsidRP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個說話</w:t>
            </w:r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>pí</w:t>
            </w:r>
            <w:proofErr w:type="spellEnd"/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>fong</w:t>
            </w:r>
            <w:proofErr w:type="spellEnd"/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>kú</w:t>
            </w:r>
            <w:proofErr w:type="spellEnd"/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>seh</w:t>
            </w:r>
            <w:proofErr w:type="spellEnd"/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>wó</w:t>
            </w:r>
            <w:proofErr w:type="spellEnd"/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8956E7" w:rsidRPr="00D5222A" w14:paraId="637D2862" w14:textId="77777777" w:rsidTr="00105863">
        <w:tc>
          <w:tcPr>
            <w:tcW w:w="8640" w:type="dxa"/>
          </w:tcPr>
          <w:p w14:paraId="69D9CC3D" w14:textId="49884025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Figure, </w:t>
            </w:r>
            <w:r w:rsidR="00166ADC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173F6D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形象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yung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ziang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‘, </w:t>
            </w:r>
            <w:r w:rsidR="00173F6D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形状,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yung</w:t>
            </w:r>
            <w:proofErr w:type="spellEnd"/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>zong</w:t>
            </w:r>
            <w:proofErr w:type="spellEnd"/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>’, (of speech)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比方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>pí</w:t>
            </w:r>
            <w:proofErr w:type="spellEnd"/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>fong</w:t>
            </w:r>
            <w:proofErr w:type="spellEnd"/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>, (figured chintz)</w:t>
            </w:r>
            <w:r w:rsidR="00173F6D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花洋布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>hwó</w:t>
            </w:r>
            <w:proofErr w:type="spellEnd"/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>pú</w:t>
            </w:r>
            <w:proofErr w:type="spellEnd"/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8956E7" w:rsidRPr="00D5222A" w14:paraId="6A0F61E1" w14:textId="77777777" w:rsidTr="00105863">
        <w:tc>
          <w:tcPr>
            <w:tcW w:w="8640" w:type="dxa"/>
          </w:tcPr>
          <w:p w14:paraId="53832AD7" w14:textId="79253D94" w:rsidR="008956E7" w:rsidRPr="00D5222A" w:rsidRDefault="00166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956E7" w:rsidRPr="00D5222A" w14:paraId="678E0F8B" w14:textId="77777777" w:rsidTr="00105863">
        <w:tc>
          <w:tcPr>
            <w:tcW w:w="8640" w:type="dxa"/>
          </w:tcPr>
          <w:p w14:paraId="6B2AE487" w14:textId="0FE28E02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File,</w:t>
            </w:r>
            <w:r w:rsidR="00CC2A0F">
              <w:rPr>
                <w:rFonts w:hint="eastAsia"/>
              </w:rPr>
              <w:t xml:space="preserve"> </w:t>
            </w:r>
            <w:r w:rsidR="00CC2A0F" w:rsidRPr="00CC2A0F">
              <w:rPr>
                <w:rFonts w:ascii="Times New Roman" w:hAnsi="Times New Roman" w:cs="Times New Roman" w:hint="eastAsia"/>
                <w:sz w:val="24"/>
                <w:szCs w:val="24"/>
              </w:rPr>
              <w:t>銼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t’s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', </w:t>
            </w:r>
            <w:r w:rsidR="00CC2A0F" w:rsidRPr="00CC2A0F">
              <w:rPr>
                <w:rFonts w:ascii="Times New Roman" w:hAnsi="Times New Roman" w:cs="Times New Roman" w:hint="eastAsia"/>
                <w:sz w:val="24"/>
                <w:szCs w:val="24"/>
              </w:rPr>
              <w:t>銼</w:t>
            </w:r>
            <w:r w:rsidR="00173F6D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刀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t’s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‘ tau</w:t>
            </w:r>
            <w:proofErr w:type="gram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, (file thin)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2A0F" w:rsidRPr="00CC2A0F">
              <w:rPr>
                <w:rFonts w:ascii="Times New Roman" w:hAnsi="Times New Roman" w:cs="Times New Roman" w:hint="eastAsia"/>
                <w:sz w:val="24"/>
                <w:szCs w:val="24"/>
              </w:rPr>
              <w:t>銼</w:t>
            </w:r>
            <w:r w:rsidR="00CC2A0F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薄</w:t>
            </w:r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t’sú</w:t>
            </w:r>
            <w:proofErr w:type="spellEnd"/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bóh</w:t>
            </w:r>
            <w:proofErr w:type="spellEnd"/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956E7" w:rsidRPr="00D5222A" w14:paraId="59BD8FC5" w14:textId="77777777" w:rsidTr="00105863">
        <w:tc>
          <w:tcPr>
            <w:tcW w:w="8640" w:type="dxa"/>
          </w:tcPr>
          <w:p w14:paraId="4FF7351E" w14:textId="14F5F2B3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Filial,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孝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hiau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, (be filial) </w:t>
            </w:r>
            <w:proofErr w:type="spellStart"/>
            <w:r w:rsidR="00CC2A0F" w:rsidRPr="00CC2A0F">
              <w:rPr>
                <w:rFonts w:ascii="Times New Roman" w:hAnsi="Times New Roman" w:cs="Times New Roman" w:hint="eastAsia"/>
                <w:sz w:val="24"/>
                <w:szCs w:val="24"/>
              </w:rPr>
              <w:t>孝順</w:t>
            </w:r>
            <w:proofErr w:type="spellEnd"/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iau</w:t>
            </w:r>
            <w:proofErr w:type="spellEnd"/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’  </w:t>
            </w:r>
            <w:proofErr w:type="spellStart"/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zun</w:t>
            </w:r>
            <w:proofErr w:type="spellEnd"/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8956E7" w:rsidRPr="00D5222A" w14:paraId="60A0C7CF" w14:textId="77777777" w:rsidTr="00105863">
        <w:tc>
          <w:tcPr>
            <w:tcW w:w="8640" w:type="dxa"/>
          </w:tcPr>
          <w:p w14:paraId="58416A88" w14:textId="60D6437A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Filings, </w:t>
            </w:r>
            <w:r w:rsidR="00CC2A0F" w:rsidRPr="00CC2A0F">
              <w:rPr>
                <w:rFonts w:ascii="Times New Roman" w:hAnsi="Times New Roman" w:cs="Times New Roman" w:hint="eastAsia"/>
                <w:sz w:val="24"/>
                <w:szCs w:val="24"/>
              </w:rPr>
              <w:t>麵</w:t>
            </w:r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mien</w:t>
            </w:r>
            <w:proofErr w:type="gramStart"/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磨子</w:t>
            </w:r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渣子</w:t>
            </w:r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tsó</w:t>
            </w:r>
            <w:proofErr w:type="spellEnd"/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956E7" w:rsidRPr="00D5222A" w14:paraId="0989F8ED" w14:textId="77777777" w:rsidTr="00105863">
        <w:tc>
          <w:tcPr>
            <w:tcW w:w="8640" w:type="dxa"/>
          </w:tcPr>
          <w:p w14:paraId="131E3954" w14:textId="596924DD" w:rsidR="008956E7" w:rsidRPr="00D522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Fill, </w:t>
            </w:r>
            <w:r w:rsidR="00A9066F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盛</w:t>
            </w:r>
            <w:r w:rsidR="00A9066F">
              <w:rPr>
                <w:rFonts w:ascii="Microsoft YaHei" w:eastAsia="Microsoft YaHei" w:hAnsi="Microsoft YaHei" w:cs="Microsoft YaHei" w:hint="eastAsia"/>
                <w:sz w:val="24"/>
                <w:szCs w:val="24"/>
                <w:lang w:eastAsia="zh-CN"/>
              </w:rPr>
              <w:t>满,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zung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mén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, (by pouring)</w:t>
            </w:r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9066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斟满</w:t>
            </w:r>
            <w:r w:rsidR="00A9066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tsun</w:t>
            </w:r>
            <w:proofErr w:type="spellEnd"/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mén</w:t>
            </w:r>
            <w:proofErr w:type="spellEnd"/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(by raising) </w:t>
            </w:r>
            <w:proofErr w:type="gramStart"/>
            <w:r w:rsidR="00A9066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填满</w:t>
            </w:r>
            <w:r w:rsidR="00A9066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proofErr w:type="spellStart"/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dien</w:t>
            </w:r>
            <w:proofErr w:type="spellEnd"/>
            <w:proofErr w:type="gramEnd"/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mén</w:t>
            </w:r>
            <w:proofErr w:type="spellEnd"/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8956E7" w:rsidRPr="00D5222A" w14:paraId="05A9C72A" w14:textId="77777777" w:rsidTr="00105863">
        <w:tc>
          <w:tcPr>
            <w:tcW w:w="8640" w:type="dxa"/>
          </w:tcPr>
          <w:p w14:paraId="0D1F526D" w14:textId="213919B1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Film, </w:t>
            </w:r>
            <w:r w:rsidR="005F2A3E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隔膜</w:t>
            </w:r>
            <w:r w:rsidR="005F2A3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956E7" w:rsidRPr="00D5222A" w14:paraId="0571892E" w14:textId="77777777" w:rsidTr="00105863">
        <w:tc>
          <w:tcPr>
            <w:tcW w:w="8640" w:type="dxa"/>
          </w:tcPr>
          <w:p w14:paraId="5D4A4623" w14:textId="2446A576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Filter, </w:t>
            </w:r>
            <w:r w:rsidR="00CC2A0F" w:rsidRPr="00CC2A0F">
              <w:rPr>
                <w:rFonts w:ascii="Times New Roman" w:hAnsi="Times New Roman" w:cs="Times New Roman" w:hint="eastAsia"/>
                <w:sz w:val="24"/>
                <w:szCs w:val="24"/>
              </w:rPr>
              <w:t>濾</w:t>
            </w:r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lú</w:t>
            </w:r>
            <w:proofErr w:type="spellEnd"/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8956E7" w:rsidRPr="00D5222A" w14:paraId="29E0828A" w14:textId="77777777" w:rsidTr="00105863">
        <w:tc>
          <w:tcPr>
            <w:tcW w:w="8640" w:type="dxa"/>
          </w:tcPr>
          <w:p w14:paraId="6FA862BB" w14:textId="5C0DB639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Filth,</w:t>
            </w:r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F2A3E" w:rsidRPr="005F2A3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齷齪</w:t>
            </w:r>
            <w:r w:rsidR="005F2A3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gram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t'soh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F2A3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垃絮</w:t>
            </w:r>
            <w:r w:rsidR="005F2A3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lá</w:t>
            </w:r>
            <w:proofErr w:type="spellEnd"/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sí</w:t>
            </w:r>
            <w:proofErr w:type="spellEnd"/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C2A0F" w:rsidRP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污穢</w:t>
            </w:r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proofErr w:type="spellStart"/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wú</w:t>
            </w:r>
            <w:proofErr w:type="spellEnd"/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wé</w:t>
            </w:r>
            <w:proofErr w:type="spellEnd"/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8956E7" w:rsidRPr="00D5222A" w14:paraId="0FE3BC8C" w14:textId="77777777" w:rsidTr="00105863">
        <w:tc>
          <w:tcPr>
            <w:tcW w:w="8640" w:type="dxa"/>
          </w:tcPr>
          <w:p w14:paraId="24FCC379" w14:textId="1658DAC8" w:rsidR="008956E7" w:rsidRPr="00E2777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Fin,  </w:t>
            </w:r>
            <w:proofErr w:type="spellStart"/>
            <w:r w:rsidR="00E2777A" w:rsidRPr="00E2777A">
              <w:rPr>
                <w:rFonts w:ascii="Times New Roman" w:hAnsi="Times New Roman" w:cs="Times New Roman" w:hint="eastAsia"/>
                <w:sz w:val="24"/>
                <w:szCs w:val="24"/>
              </w:rPr>
              <w:t>魚翅</w:t>
            </w:r>
            <w:proofErr w:type="spellEnd"/>
            <w:proofErr w:type="gramEnd"/>
            <w:r w:rsidR="00E277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ng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t’sz</w:t>
            </w:r>
            <w:proofErr w:type="spellEnd"/>
            <w:r w:rsidR="00E277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8956E7" w:rsidRPr="00D5222A" w14:paraId="54D8D185" w14:textId="77777777" w:rsidTr="00105863">
        <w:tc>
          <w:tcPr>
            <w:tcW w:w="8640" w:type="dxa"/>
          </w:tcPr>
          <w:p w14:paraId="2EC4F431" w14:textId="51106FD2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Finally, </w:t>
            </w:r>
            <w:proofErr w:type="spellStart"/>
            <w:r w:rsidR="00105863" w:rsidRPr="00105863">
              <w:rPr>
                <w:rFonts w:ascii="Times New Roman" w:hAnsi="Times New Roman" w:cs="Times New Roman" w:hint="eastAsia"/>
                <w:sz w:val="24"/>
                <w:szCs w:val="24"/>
              </w:rPr>
              <w:t>終究</w:t>
            </w:r>
            <w:proofErr w:type="spellEnd"/>
            <w:r w:rsidR="0010586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kie</w:t>
            </w:r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proofErr w:type="spellEnd"/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956E7" w:rsidRPr="00D5222A" w14:paraId="72099EA6" w14:textId="77777777" w:rsidTr="00105863">
        <w:tc>
          <w:tcPr>
            <w:tcW w:w="8640" w:type="dxa"/>
          </w:tcPr>
          <w:p w14:paraId="1CEAAD5E" w14:textId="0F3862E3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Find, </w:t>
            </w:r>
            <w:r w:rsidR="00105863" w:rsidRPr="00105863">
              <w:rPr>
                <w:rFonts w:ascii="Times New Roman" w:hAnsi="Times New Roman" w:cs="Times New Roman" w:hint="eastAsia"/>
                <w:sz w:val="24"/>
                <w:szCs w:val="24"/>
              </w:rPr>
              <w:t>尋</w:t>
            </w:r>
            <w:r w:rsidR="0010586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着, 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zing </w:t>
            </w:r>
            <w:proofErr w:type="spellStart"/>
            <w:proofErr w:type="gram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77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找着</w:t>
            </w:r>
            <w:proofErr w:type="gramEnd"/>
            <w:r w:rsidR="00E277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tsau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záh</w:t>
            </w:r>
            <w:proofErr w:type="spellEnd"/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8956E7" w:rsidRPr="00D5222A" w14:paraId="1D41705F" w14:textId="77777777" w:rsidTr="00105863">
        <w:tc>
          <w:tcPr>
            <w:tcW w:w="8640" w:type="dxa"/>
          </w:tcPr>
          <w:p w14:paraId="76184CA6" w14:textId="133221BB" w:rsidR="008956E7" w:rsidRPr="00D522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Fine,  </w:t>
            </w:r>
            <w:r w:rsidR="00105863" w:rsidRPr="00105863">
              <w:rPr>
                <w:rFonts w:ascii="Times New Roman" w:hAnsi="Times New Roman" w:cs="Times New Roman" w:hint="eastAsia"/>
                <w:sz w:val="24"/>
                <w:szCs w:val="24"/>
              </w:rPr>
              <w:t>細</w:t>
            </w:r>
            <w:proofErr w:type="gramEnd"/>
            <w:r w:rsidR="0010586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‘, (mulct) </w:t>
            </w:r>
            <w:proofErr w:type="spellStart"/>
            <w:r w:rsidR="00105863" w:rsidRPr="00105863">
              <w:rPr>
                <w:rFonts w:ascii="Times New Roman" w:hAnsi="Times New Roman" w:cs="Times New Roman" w:hint="eastAsia"/>
                <w:sz w:val="24"/>
                <w:szCs w:val="24"/>
              </w:rPr>
              <w:t>罰銀</w:t>
            </w:r>
            <w:proofErr w:type="spellEnd"/>
            <w:r w:rsidR="0010586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子</w:t>
            </w:r>
            <w:r w:rsidR="0010586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ah</w:t>
            </w:r>
            <w:proofErr w:type="spellEnd"/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niung</w:t>
            </w:r>
            <w:proofErr w:type="spellEnd"/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tsz</w:t>
            </w:r>
            <w:proofErr w:type="spellEnd"/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956E7" w:rsidRPr="00D5222A" w14:paraId="4D9D2687" w14:textId="77777777" w:rsidTr="00105863">
        <w:tc>
          <w:tcPr>
            <w:tcW w:w="8640" w:type="dxa"/>
          </w:tcPr>
          <w:p w14:paraId="7280ADEC" w14:textId="4D427EAE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Finger, </w:t>
            </w:r>
            <w:r w:rsidR="0010586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手指</w:t>
            </w:r>
            <w:r w:rsidR="00105863" w:rsidRPr="00105863">
              <w:rPr>
                <w:rFonts w:ascii="Times New Roman" w:hAnsi="Times New Roman" w:cs="Times New Roman" w:hint="eastAsia"/>
                <w:sz w:val="24"/>
                <w:szCs w:val="24"/>
              </w:rPr>
              <w:t>頭</w:t>
            </w:r>
            <w:r w:rsidR="0010586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‘seu ’tsz deu.</w:t>
            </w:r>
          </w:p>
        </w:tc>
      </w:tr>
      <w:tr w:rsidR="008956E7" w:rsidRPr="00D5222A" w14:paraId="2EA74942" w14:textId="77777777" w:rsidTr="00105863">
        <w:tc>
          <w:tcPr>
            <w:tcW w:w="8640" w:type="dxa"/>
          </w:tcPr>
          <w:p w14:paraId="20DBE32F" w14:textId="5BDB6897" w:rsidR="008956E7" w:rsidRPr="00D522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Finish, </w:t>
            </w:r>
            <w:r w:rsidR="00E2777A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做完</w:t>
            </w:r>
            <w:r w:rsidR="00E277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wén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E2777A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完工,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wén</w:t>
            </w:r>
            <w:proofErr w:type="spellEnd"/>
            <w:proofErr w:type="gram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="00E277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(eating the whole) </w:t>
            </w:r>
            <w:r w:rsidR="00E277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吃得一光</w:t>
            </w:r>
            <w:r w:rsidR="00E277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k’iuh</w:t>
            </w:r>
            <w:proofErr w:type="spellEnd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tuh</w:t>
            </w:r>
            <w:proofErr w:type="spellEnd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ih</w:t>
            </w:r>
            <w:proofErr w:type="spellEnd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kwong</w:t>
            </w:r>
            <w:proofErr w:type="spellEnd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8956E7" w:rsidRPr="00D5222A" w14:paraId="69307AD3" w14:textId="77777777" w:rsidTr="00105863">
        <w:tc>
          <w:tcPr>
            <w:tcW w:w="8640" w:type="dxa"/>
          </w:tcPr>
          <w:p w14:paraId="62B231E1" w14:textId="49095B47" w:rsidR="008956E7" w:rsidRPr="00D522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Finished, </w:t>
            </w:r>
            <w:r w:rsidR="0010586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0586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完</w:t>
            </w:r>
            <w:r w:rsidR="00105863" w:rsidRPr="0010586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訖</w:t>
            </w:r>
            <w:r w:rsidR="0010586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者</w:t>
            </w:r>
            <w:proofErr w:type="gramEnd"/>
            <w:r w:rsidR="0010586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wén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kih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tsé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wén</w:t>
            </w:r>
            <w:proofErr w:type="spellEnd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tsé</w:t>
            </w:r>
            <w:proofErr w:type="spellEnd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8956E7" w:rsidRPr="00D5222A" w14:paraId="7CC003DB" w14:textId="77777777" w:rsidTr="00105863">
        <w:tc>
          <w:tcPr>
            <w:tcW w:w="8640" w:type="dxa"/>
          </w:tcPr>
          <w:p w14:paraId="03E4D4B0" w14:textId="29CE8123" w:rsidR="008956E7" w:rsidRPr="00D522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Finite, </w:t>
            </w:r>
            <w:r w:rsidR="0010586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0586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有限</w:t>
            </w:r>
            <w:r w:rsidR="00105863" w:rsidRPr="0010586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個</w:t>
            </w:r>
            <w:proofErr w:type="gramEnd"/>
            <w:r w:rsidR="0010586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yeu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ien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’.</w:t>
            </w:r>
          </w:p>
        </w:tc>
      </w:tr>
      <w:tr w:rsidR="008956E7" w:rsidRPr="00D5222A" w14:paraId="363C3BB7" w14:textId="77777777" w:rsidTr="00105863">
        <w:tc>
          <w:tcPr>
            <w:tcW w:w="8640" w:type="dxa"/>
          </w:tcPr>
          <w:p w14:paraId="6D60D0EE" w14:textId="50462E17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Fir,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863" w:rsidRPr="00105863">
              <w:rPr>
                <w:rFonts w:ascii="Times New Roman" w:hAnsi="Times New Roman" w:cs="Times New Roman" w:hint="eastAsia"/>
                <w:sz w:val="24"/>
                <w:szCs w:val="24"/>
              </w:rPr>
              <w:t>松樹</w:t>
            </w:r>
            <w:proofErr w:type="spellEnd"/>
            <w:r w:rsidR="0010586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û</w:t>
            </w:r>
            <w:proofErr w:type="spellEnd"/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’.</w:t>
            </w:r>
          </w:p>
        </w:tc>
      </w:tr>
      <w:tr w:rsidR="008956E7" w:rsidRPr="00D5222A" w14:paraId="0120C8B2" w14:textId="77777777" w:rsidTr="00105863">
        <w:tc>
          <w:tcPr>
            <w:tcW w:w="8640" w:type="dxa"/>
          </w:tcPr>
          <w:p w14:paraId="3FCB9BB2" w14:textId="6001E480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Fire, </w:t>
            </w:r>
            <w:r w:rsidR="00E2777A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火</w:t>
            </w:r>
            <w:r w:rsidR="00E277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proofErr w:type="gramStart"/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hú</w:t>
            </w:r>
            <w:proofErr w:type="spellEnd"/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catch fire)</w:t>
            </w:r>
            <w:r w:rsidR="00E277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E277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火着</w:t>
            </w:r>
            <w:r w:rsidR="00E277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hú</w:t>
            </w:r>
            <w:proofErr w:type="spellEnd"/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záh</w:t>
            </w:r>
            <w:proofErr w:type="spellEnd"/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, (fire wood)</w:t>
            </w:r>
            <w:r w:rsidR="00E2777A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柴,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zá, (fire a gun)</w:t>
            </w:r>
            <w:r w:rsidR="00E277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E277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放炮</w:t>
            </w:r>
            <w:r w:rsidR="00E277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fong</w:t>
            </w:r>
            <w:proofErr w:type="spellEnd"/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p’au</w:t>
            </w:r>
            <w:proofErr w:type="spellEnd"/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8956E7" w:rsidRPr="00D5222A" w14:paraId="1D72B0DC" w14:textId="77777777" w:rsidTr="00105863">
        <w:tc>
          <w:tcPr>
            <w:tcW w:w="8640" w:type="dxa"/>
          </w:tcPr>
          <w:p w14:paraId="61BFFDA6" w14:textId="429BF56B" w:rsidR="008956E7" w:rsidRPr="00D5222A" w:rsidRDefault="00586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956E7" w:rsidRPr="00D5222A" w14:paraId="5EF17421" w14:textId="77777777" w:rsidTr="00105863">
        <w:tc>
          <w:tcPr>
            <w:tcW w:w="8640" w:type="dxa"/>
          </w:tcPr>
          <w:p w14:paraId="53F7A7E9" w14:textId="7AE10EF9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Firm, </w:t>
            </w:r>
            <w:proofErr w:type="spellStart"/>
            <w:r w:rsidR="00105863" w:rsidRPr="00105863">
              <w:rPr>
                <w:rFonts w:ascii="Times New Roman" w:hAnsi="Times New Roman" w:cs="Times New Roman" w:hint="eastAsia"/>
                <w:sz w:val="24"/>
                <w:szCs w:val="24"/>
              </w:rPr>
              <w:t>堅固</w:t>
            </w:r>
            <w:proofErr w:type="spellEnd"/>
            <w:r w:rsidR="0010586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kien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, (hold firm)</w:t>
            </w:r>
            <w:r w:rsidR="00105863">
              <w:rPr>
                <w:rFonts w:hint="eastAsia"/>
              </w:rPr>
              <w:t xml:space="preserve"> </w:t>
            </w:r>
            <w:r w:rsidR="00105863" w:rsidRPr="00105863">
              <w:rPr>
                <w:rFonts w:ascii="Times New Roman" w:hAnsi="Times New Roman" w:cs="Times New Roman" w:hint="eastAsia"/>
                <w:sz w:val="24"/>
                <w:szCs w:val="24"/>
              </w:rPr>
              <w:t>捻牢</w:t>
            </w:r>
            <w:r w:rsidR="0010586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niah</w:t>
            </w:r>
            <w:proofErr w:type="spellEnd"/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lau</w:t>
            </w:r>
            <w:proofErr w:type="spellEnd"/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, (commercial </w:t>
            </w:r>
            <w:proofErr w:type="spellStart"/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firm</w:t>
            </w:r>
            <w:proofErr w:type="spellEnd"/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E2777A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行</w:t>
            </w:r>
            <w:r w:rsidR="00E277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hong</w:t>
            </w:r>
            <w:proofErr w:type="spellEnd"/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956E7" w:rsidRPr="00D5222A" w14:paraId="6F454674" w14:textId="77777777" w:rsidTr="00105863">
        <w:tc>
          <w:tcPr>
            <w:tcW w:w="8640" w:type="dxa"/>
          </w:tcPr>
          <w:p w14:paraId="7000F1B3" w14:textId="125BB2E3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Firmament,</w:t>
            </w:r>
            <w:r w:rsidR="00E2777A" w:rsidRPr="00E2777A">
              <w:rPr>
                <w:rFonts w:ascii="Times New Roman" w:hAnsi="Times New Roman" w:cs="Times New Roman" w:hint="eastAsia"/>
                <w:sz w:val="24"/>
                <w:szCs w:val="24"/>
              </w:rPr>
              <w:t>穹蒼</w:t>
            </w:r>
            <w:proofErr w:type="spellEnd"/>
            <w:proofErr w:type="gramEnd"/>
            <w:r w:rsidR="00E277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k’i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t’song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956E7" w:rsidRPr="00D5222A" w14:paraId="2FC23FC2" w14:textId="77777777" w:rsidTr="00105863">
        <w:tc>
          <w:tcPr>
            <w:tcW w:w="8640" w:type="dxa"/>
          </w:tcPr>
          <w:p w14:paraId="4FACB5AB" w14:textId="467A5DA7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Fir</w:t>
            </w:r>
            <w:r w:rsidR="005863AF" w:rsidRPr="00D5222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t,  </w:t>
            </w:r>
            <w:r w:rsidR="00B12C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第一</w:t>
            </w:r>
            <w:proofErr w:type="gramEnd"/>
            <w:r w:rsidR="00B12C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di‘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12C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12C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頭一個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deu</w:t>
            </w:r>
            <w:proofErr w:type="spell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kú</w:t>
            </w:r>
            <w:proofErr w:type="spellEnd"/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r w:rsidR="00B12C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先</w:t>
            </w:r>
            <w:r w:rsidR="00B12C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sien</w:t>
            </w:r>
            <w:proofErr w:type="spellEnd"/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12C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12C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首先</w:t>
            </w:r>
            <w:r w:rsidR="00B12C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seu</w:t>
            </w:r>
            <w:proofErr w:type="spellEnd"/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sien</w:t>
            </w:r>
            <w:proofErr w:type="spellEnd"/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, (at first)</w:t>
            </w:r>
            <w:r w:rsidR="00B12C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12C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起先</w:t>
            </w:r>
            <w:r w:rsidR="00B12C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k’í</w:t>
            </w:r>
            <w:proofErr w:type="spellEnd"/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sien. </w:t>
            </w:r>
          </w:p>
        </w:tc>
      </w:tr>
      <w:tr w:rsidR="008956E7" w:rsidRPr="00D5222A" w14:paraId="1800EF07" w14:textId="77777777" w:rsidTr="00105863">
        <w:tc>
          <w:tcPr>
            <w:tcW w:w="8640" w:type="dxa"/>
          </w:tcPr>
          <w:p w14:paraId="4A14B8C3" w14:textId="77777777" w:rsidR="008956E7" w:rsidRPr="00D5222A" w:rsidRDefault="00895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B02AAC" w14:textId="77777777" w:rsidR="00A11C25" w:rsidRPr="00D5222A" w:rsidRDefault="00A11C25">
      <w:pPr>
        <w:rPr>
          <w:rFonts w:ascii="Times New Roman" w:hAnsi="Times New Roman" w:cs="Times New Roman"/>
          <w:sz w:val="24"/>
          <w:szCs w:val="24"/>
        </w:rPr>
      </w:pPr>
    </w:p>
    <w:sectPr w:rsidR="00A11C25" w:rsidRPr="00D522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7477967">
    <w:abstractNumId w:val="8"/>
  </w:num>
  <w:num w:numId="2" w16cid:durableId="1822387172">
    <w:abstractNumId w:val="6"/>
  </w:num>
  <w:num w:numId="3" w16cid:durableId="476532165">
    <w:abstractNumId w:val="5"/>
  </w:num>
  <w:num w:numId="4" w16cid:durableId="653680986">
    <w:abstractNumId w:val="4"/>
  </w:num>
  <w:num w:numId="5" w16cid:durableId="648092503">
    <w:abstractNumId w:val="7"/>
  </w:num>
  <w:num w:numId="6" w16cid:durableId="826096053">
    <w:abstractNumId w:val="3"/>
  </w:num>
  <w:num w:numId="7" w16cid:durableId="1791319437">
    <w:abstractNumId w:val="2"/>
  </w:num>
  <w:num w:numId="8" w16cid:durableId="546792929">
    <w:abstractNumId w:val="1"/>
  </w:num>
  <w:num w:numId="9" w16cid:durableId="1018652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E62"/>
    <w:rsid w:val="00101ABB"/>
    <w:rsid w:val="00105863"/>
    <w:rsid w:val="0015074B"/>
    <w:rsid w:val="00166ADC"/>
    <w:rsid w:val="00173F6D"/>
    <w:rsid w:val="0029639D"/>
    <w:rsid w:val="00326F90"/>
    <w:rsid w:val="00551238"/>
    <w:rsid w:val="00573EE1"/>
    <w:rsid w:val="005863AF"/>
    <w:rsid w:val="005F2A3E"/>
    <w:rsid w:val="008662CA"/>
    <w:rsid w:val="008956E7"/>
    <w:rsid w:val="009A7515"/>
    <w:rsid w:val="00A11C25"/>
    <w:rsid w:val="00A9066F"/>
    <w:rsid w:val="00AA1D8D"/>
    <w:rsid w:val="00AC70D3"/>
    <w:rsid w:val="00B12CF3"/>
    <w:rsid w:val="00B30319"/>
    <w:rsid w:val="00B47730"/>
    <w:rsid w:val="00CB0664"/>
    <w:rsid w:val="00CC2A0F"/>
    <w:rsid w:val="00D51577"/>
    <w:rsid w:val="00D5222A"/>
    <w:rsid w:val="00D66AD5"/>
    <w:rsid w:val="00DF4094"/>
    <w:rsid w:val="00E2777A"/>
    <w:rsid w:val="00F633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0ADD30"/>
  <w14:defaultImageDpi w14:val="300"/>
  <w15:docId w15:val="{A3A96261-BB4D-478B-A1BC-6048466D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10</cp:revision>
  <dcterms:created xsi:type="dcterms:W3CDTF">2013-12-23T23:15:00Z</dcterms:created>
  <dcterms:modified xsi:type="dcterms:W3CDTF">2024-08-27T00:56:00Z</dcterms:modified>
  <cp:category/>
</cp:coreProperties>
</file>