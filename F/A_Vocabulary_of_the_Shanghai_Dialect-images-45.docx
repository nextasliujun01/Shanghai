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112A7" w:rsidRPr="005E78C7" w14:paraId="435F1E3E" w14:textId="77777777" w:rsidTr="00D112A7">
        <w:tc>
          <w:tcPr>
            <w:tcW w:w="8640" w:type="dxa"/>
          </w:tcPr>
          <w:p w14:paraId="498661B4" w14:textId="30C0DB6F" w:rsidR="0021391D" w:rsidRPr="005E78C7" w:rsidRDefault="001D54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12A7" w:rsidRPr="005E78C7" w14:paraId="3AE833C1" w14:textId="77777777" w:rsidTr="00D112A7">
        <w:tc>
          <w:tcPr>
            <w:tcW w:w="8640" w:type="dxa"/>
          </w:tcPr>
          <w:p w14:paraId="331800EC" w14:textId="3EE78763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Flurried,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恍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proofErr w:type="gram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64D59DDE" w14:textId="77777777" w:rsidTr="00D112A7">
        <w:tc>
          <w:tcPr>
            <w:tcW w:w="8640" w:type="dxa"/>
          </w:tcPr>
          <w:p w14:paraId="79163AAB" w14:textId="26432876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Flushed,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發紅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proofErr w:type="gram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 ’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‘fah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húng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5820AAA2" w14:textId="77777777" w:rsidTr="00D112A7">
        <w:tc>
          <w:tcPr>
            <w:tcW w:w="8640" w:type="dxa"/>
          </w:tcPr>
          <w:p w14:paraId="72162F47" w14:textId="43313AF0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Flute, (play 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the)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吹笛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dih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1E82FDDF" w14:textId="77777777" w:rsidTr="00D112A7">
        <w:tc>
          <w:tcPr>
            <w:tcW w:w="8640" w:type="dxa"/>
          </w:tcPr>
          <w:p w14:paraId="783EDBCB" w14:textId="2274C06E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Fly,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蒼蠅</w:t>
            </w:r>
            <w:proofErr w:type="spellEnd"/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44FDDE25" w14:textId="77777777" w:rsidTr="00D112A7">
        <w:tc>
          <w:tcPr>
            <w:tcW w:w="8640" w:type="dxa"/>
          </w:tcPr>
          <w:p w14:paraId="2252290F" w14:textId="2CCAA817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Fly, (to)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飛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653463E1" w14:textId="77777777" w:rsidTr="00D112A7">
        <w:tc>
          <w:tcPr>
            <w:tcW w:w="8640" w:type="dxa"/>
          </w:tcPr>
          <w:p w14:paraId="5A400609" w14:textId="6D886A5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Foam,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水沫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meh.</w:t>
            </w:r>
          </w:p>
        </w:tc>
      </w:tr>
      <w:tr w:rsidR="00D112A7" w:rsidRPr="005E78C7" w14:paraId="61168634" w14:textId="77777777" w:rsidTr="00D112A7">
        <w:tc>
          <w:tcPr>
            <w:tcW w:w="8640" w:type="dxa"/>
          </w:tcPr>
          <w:p w14:paraId="2E612D60" w14:textId="4510CCF0" w:rsidR="00A74E73" w:rsidRPr="005E78C7" w:rsidRDefault="00A74E7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Fodder, </w:t>
            </w:r>
            <w:proofErr w:type="gramStart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糧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proofErr w:type="gram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糧食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67B7C5D0" w14:textId="77777777" w:rsidTr="00D112A7">
        <w:tc>
          <w:tcPr>
            <w:tcW w:w="8640" w:type="dxa"/>
          </w:tcPr>
          <w:p w14:paraId="25E89C10" w14:textId="7247D054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Foe,  </w:t>
            </w:r>
            <w:proofErr w:type="spellStart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讎敵</w:t>
            </w:r>
            <w:proofErr w:type="spellEnd"/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dih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對頭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19E8FB36" w14:textId="77777777" w:rsidTr="00D112A7">
        <w:tc>
          <w:tcPr>
            <w:tcW w:w="8640" w:type="dxa"/>
          </w:tcPr>
          <w:p w14:paraId="102C98A7" w14:textId="0A309E4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Foeces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sugar)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糖脚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dong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wine)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酒脚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2A6309B2" w14:textId="77777777" w:rsidTr="00D112A7">
        <w:tc>
          <w:tcPr>
            <w:tcW w:w="8640" w:type="dxa"/>
          </w:tcPr>
          <w:p w14:paraId="19FA1778" w14:textId="56DEFB5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Foetus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孕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112A7" w:rsidRPr="005E78C7" w14:paraId="7214AD8D" w14:textId="77777777" w:rsidTr="00D112A7">
        <w:tc>
          <w:tcPr>
            <w:tcW w:w="8640" w:type="dxa"/>
          </w:tcPr>
          <w:p w14:paraId="3477C6DC" w14:textId="2484388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Fog,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霧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vu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(scatter 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霧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6E58909F" w14:textId="77777777" w:rsidTr="00D112A7">
        <w:tc>
          <w:tcPr>
            <w:tcW w:w="8640" w:type="dxa"/>
          </w:tcPr>
          <w:p w14:paraId="1E52ECF1" w14:textId="7294FB63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Foiled, (his 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plan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破脱之伊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個計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p’u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112A7" w:rsidRPr="005E78C7" w14:paraId="61E64D45" w14:textId="77777777" w:rsidTr="00D112A7">
        <w:tc>
          <w:tcPr>
            <w:tcW w:w="8640" w:type="dxa"/>
          </w:tcPr>
          <w:p w14:paraId="56B11102" w14:textId="72AF3A16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Fold,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羊牢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羊圈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羊棚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yang bang, (two fold)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加倍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(fourfold)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加四倍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112A7" w:rsidRPr="005E78C7" w14:paraId="3E7277E8" w14:textId="77777777" w:rsidTr="00D112A7">
        <w:tc>
          <w:tcPr>
            <w:tcW w:w="8640" w:type="dxa"/>
          </w:tcPr>
          <w:p w14:paraId="5B2F3E36" w14:textId="4774DC95" w:rsidR="0021391D" w:rsidRPr="005E78C7" w:rsidRDefault="0021391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112A7" w:rsidRPr="005E78C7" w14:paraId="5ED73414" w14:textId="77777777" w:rsidTr="00D112A7">
        <w:tc>
          <w:tcPr>
            <w:tcW w:w="8640" w:type="dxa"/>
          </w:tcPr>
          <w:p w14:paraId="486ED466" w14:textId="29234B78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Fold, (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疊</w:t>
            </w:r>
            <w:proofErr w:type="gramEnd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deh, </w:t>
            </w:r>
            <w:proofErr w:type="spell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摺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72BCF46E" w14:textId="77777777" w:rsidTr="00D112A7">
        <w:tc>
          <w:tcPr>
            <w:tcW w:w="8640" w:type="dxa"/>
          </w:tcPr>
          <w:p w14:paraId="00F5DA1B" w14:textId="2C85F750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Foliage, (abundant)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樹葉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茂盛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yih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meu’ </w:t>
            </w:r>
            <w:proofErr w:type="spellStart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112A7" w:rsidRPr="005E78C7" w14:paraId="74554F22" w14:textId="77777777" w:rsidTr="00D112A7">
        <w:tc>
          <w:tcPr>
            <w:tcW w:w="8640" w:type="dxa"/>
          </w:tcPr>
          <w:p w14:paraId="55FA09C3" w14:textId="1758FFD1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Follow, 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6408B2F4" w14:textId="77777777" w:rsidTr="00D112A7">
        <w:tc>
          <w:tcPr>
            <w:tcW w:w="8640" w:type="dxa"/>
          </w:tcPr>
          <w:p w14:paraId="07C9CEA1" w14:textId="05FD88A5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Fond, </w:t>
            </w:r>
            <w:proofErr w:type="spell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喜歡</w:t>
            </w:r>
            <w:proofErr w:type="spellEnd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1967FDB1" w14:textId="77777777" w:rsidTr="00D112A7">
        <w:tc>
          <w:tcPr>
            <w:tcW w:w="8640" w:type="dxa"/>
          </w:tcPr>
          <w:p w14:paraId="3CC62AE2" w14:textId="57777670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Food, 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食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 (cooked)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火食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458E66A1" w14:textId="77777777" w:rsidTr="00D112A7">
        <w:tc>
          <w:tcPr>
            <w:tcW w:w="8640" w:type="dxa"/>
          </w:tcPr>
          <w:p w14:paraId="457C1DC2" w14:textId="240BFC92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Foolish, 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呆笨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gé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bun’,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蠢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笨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bun’. </w:t>
            </w:r>
          </w:p>
        </w:tc>
      </w:tr>
      <w:tr w:rsidR="00D112A7" w:rsidRPr="005E78C7" w14:paraId="4DD163E7" w14:textId="77777777" w:rsidTr="00D112A7">
        <w:tc>
          <w:tcPr>
            <w:tcW w:w="8640" w:type="dxa"/>
          </w:tcPr>
          <w:p w14:paraId="03040F73" w14:textId="727497D5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Foot, 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 (measure)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尺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(carpenter’s)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鲁班尺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pan’ </w:t>
            </w:r>
            <w:proofErr w:type="spellStart"/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 (tailor’s)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裁縫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尺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vúng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t’sáh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1250DF82" w14:textId="77777777" w:rsidTr="00D112A7">
        <w:tc>
          <w:tcPr>
            <w:tcW w:w="8640" w:type="dxa"/>
          </w:tcPr>
          <w:p w14:paraId="74F26670" w14:textId="0C853AD2" w:rsidR="0021391D" w:rsidRPr="005E78C7" w:rsidRDefault="0021391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112A7" w:rsidRPr="005E78C7" w14:paraId="37B6EB0F" w14:textId="77777777" w:rsidTr="00D112A7">
        <w:tc>
          <w:tcPr>
            <w:tcW w:w="8640" w:type="dxa"/>
          </w:tcPr>
          <w:p w14:paraId="439B4BC7" w14:textId="5ADDC99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Footstep,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蹤跡</w:t>
            </w:r>
            <w:proofErr w:type="spellEnd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 </w:t>
            </w:r>
            <w:proofErr w:type="gramEnd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跡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tsik</w:t>
            </w:r>
            <w:proofErr w:type="spellEnd"/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4A22DAAE" w14:textId="77777777" w:rsidTr="00D112A7">
        <w:tc>
          <w:tcPr>
            <w:tcW w:w="8640" w:type="dxa"/>
          </w:tcPr>
          <w:p w14:paraId="7F646926" w14:textId="34FF0037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Foot, (soldier)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步兵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  <w:tr w:rsidR="00D112A7" w:rsidRPr="005E78C7" w14:paraId="53E41C16" w14:textId="77777777" w:rsidTr="00D112A7">
        <w:tc>
          <w:tcPr>
            <w:tcW w:w="8640" w:type="dxa"/>
          </w:tcPr>
          <w:p w14:paraId="362C1310" w14:textId="50AE1B5D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Footstool, 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踏脚凳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dah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tung’.</w:t>
            </w:r>
          </w:p>
        </w:tc>
      </w:tr>
      <w:tr w:rsidR="00D112A7" w:rsidRPr="005E78C7" w14:paraId="0150DE6A" w14:textId="77777777" w:rsidTr="00D112A7">
        <w:tc>
          <w:tcPr>
            <w:tcW w:w="8640" w:type="dxa"/>
          </w:tcPr>
          <w:p w14:paraId="71165892" w14:textId="60B2337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For,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因為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proofErr w:type="gram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(instead of)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dó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(for)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(for gain)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112A7" w:rsidRPr="005E78C7" w14:paraId="12EE6F03" w14:textId="77777777" w:rsidTr="00D112A7">
        <w:tc>
          <w:tcPr>
            <w:tcW w:w="8640" w:type="dxa"/>
          </w:tcPr>
          <w:p w14:paraId="16714846" w14:textId="70A1DC1D" w:rsidR="0021391D" w:rsidRPr="005E78C7" w:rsidRDefault="001D54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12A7" w:rsidRPr="005E78C7" w14:paraId="1C90E4ED" w14:textId="77777777" w:rsidTr="00D112A7">
        <w:tc>
          <w:tcPr>
            <w:tcW w:w="8640" w:type="dxa"/>
          </w:tcPr>
          <w:p w14:paraId="6025934D" w14:textId="6CF0043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Forage,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糧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liang ‘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29491126" w14:textId="77777777" w:rsidTr="00D112A7">
        <w:tc>
          <w:tcPr>
            <w:tcW w:w="8640" w:type="dxa"/>
          </w:tcPr>
          <w:p w14:paraId="7DAB2220" w14:textId="5A93C9D2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Forbear,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自家禁戒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(imperative)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3A757A60" w14:textId="77777777" w:rsidTr="00D112A7">
        <w:tc>
          <w:tcPr>
            <w:tcW w:w="8640" w:type="dxa"/>
          </w:tcPr>
          <w:p w14:paraId="7323AB74" w14:textId="63C84E82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Forbearance, </w:t>
            </w:r>
            <w:proofErr w:type="gramStart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忍耐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iun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25AE5AE1" w14:textId="77777777" w:rsidTr="00D112A7">
        <w:tc>
          <w:tcPr>
            <w:tcW w:w="8640" w:type="dxa"/>
          </w:tcPr>
          <w:p w14:paraId="47E48AD1" w14:textId="31A1911B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Forbid,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禁止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hü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5677B2A1" w14:textId="77777777" w:rsidTr="00D112A7">
        <w:tc>
          <w:tcPr>
            <w:tcW w:w="8640" w:type="dxa"/>
          </w:tcPr>
          <w:p w14:paraId="2CE1333F" w14:textId="6A53A5D7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Force,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 (take by force)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强取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k’iang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075EE14B" w14:textId="77777777" w:rsidTr="00D112A7">
        <w:tc>
          <w:tcPr>
            <w:tcW w:w="8640" w:type="dxa"/>
          </w:tcPr>
          <w:p w14:paraId="490CB3EA" w14:textId="53BF47AC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Force, (to)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勉强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‘mien ‘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330B3B6B" w14:textId="77777777" w:rsidTr="00D112A7">
        <w:tc>
          <w:tcPr>
            <w:tcW w:w="8640" w:type="dxa"/>
          </w:tcPr>
          <w:p w14:paraId="5DF5A015" w14:textId="3DE811F6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Ford,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</w:t>
            </w:r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1EEC2350" w14:textId="77777777" w:rsidTr="00D112A7">
        <w:tc>
          <w:tcPr>
            <w:tcW w:w="8640" w:type="dxa"/>
          </w:tcPr>
          <w:p w14:paraId="50F34007" w14:textId="06FE7A29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Forefathers,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祖宗</w:t>
            </w:r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te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596C144D" w14:textId="77777777" w:rsidTr="00D112A7">
        <w:tc>
          <w:tcPr>
            <w:tcW w:w="8640" w:type="dxa"/>
          </w:tcPr>
          <w:p w14:paraId="64137493" w14:textId="7B3B5981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Forehead,  </w:t>
            </w:r>
            <w:proofErr w:type="spell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腦門</w:t>
            </w:r>
            <w:proofErr w:type="spellEnd"/>
            <w:proofErr w:type="gramEnd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額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ngák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000E9495" w14:textId="77777777" w:rsidTr="00D112A7">
        <w:tc>
          <w:tcPr>
            <w:tcW w:w="8640" w:type="dxa"/>
          </w:tcPr>
          <w:p w14:paraId="2253B334" w14:textId="3A52837D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Foreign, (goods) </w:t>
            </w:r>
            <w:proofErr w:type="gram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proofErr w:type="spell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貨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proofErr w:type="spellEnd"/>
            <w:proofErr w:type="gram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D112A7" w:rsidRPr="005E78C7" w14:paraId="62A9A17C" w14:textId="77777777" w:rsidTr="00D112A7">
        <w:tc>
          <w:tcPr>
            <w:tcW w:w="8640" w:type="dxa"/>
          </w:tcPr>
          <w:p w14:paraId="4A66BE91" w14:textId="20C59BA4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Foreigners, </w:t>
            </w:r>
            <w:proofErr w:type="spell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外國人</w:t>
            </w:r>
            <w:proofErr w:type="spellEnd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夷人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spellStart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722DF2CE" w14:textId="77777777" w:rsidTr="00D112A7">
        <w:tc>
          <w:tcPr>
            <w:tcW w:w="8640" w:type="dxa"/>
          </w:tcPr>
          <w:p w14:paraId="20A4ED3D" w14:textId="030741BB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Foreknowledge,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之明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D112A7" w:rsidRPr="005E78C7" w14:paraId="1D25D2C3" w14:textId="77777777" w:rsidTr="00D112A7">
        <w:tc>
          <w:tcPr>
            <w:tcW w:w="8640" w:type="dxa"/>
          </w:tcPr>
          <w:p w14:paraId="67C8CB22" w14:textId="412A4917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Foreknow,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預先曉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hia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3006285D" w14:textId="77777777" w:rsidTr="00D112A7">
        <w:tc>
          <w:tcPr>
            <w:tcW w:w="8640" w:type="dxa"/>
          </w:tcPr>
          <w:p w14:paraId="4F133C89" w14:textId="5F2DF669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Foreman, </w:t>
            </w:r>
            <w:proofErr w:type="gram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proofErr w:type="gram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067D9404" w14:textId="77777777" w:rsidTr="00D112A7">
        <w:tc>
          <w:tcPr>
            <w:tcW w:w="8640" w:type="dxa"/>
          </w:tcPr>
          <w:p w14:paraId="77475465" w14:textId="3D6FD6E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Forenoon,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上半日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23414B1A" w14:textId="77777777" w:rsidTr="00D112A7">
        <w:trPr>
          <w:trHeight w:val="594"/>
        </w:trPr>
        <w:tc>
          <w:tcPr>
            <w:tcW w:w="8640" w:type="dxa"/>
          </w:tcPr>
          <w:p w14:paraId="1AA41188" w14:textId="670298E6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Foreordain,  </w:t>
            </w:r>
            <w:proofErr w:type="spell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预先選</w:t>
            </w:r>
            <w:proofErr w:type="spellEnd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proofErr w:type="gramEnd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D112A7" w:rsidRPr="005E78C7" w14:paraId="66D1F1D1" w14:textId="77777777" w:rsidTr="00D112A7">
        <w:tc>
          <w:tcPr>
            <w:tcW w:w="8640" w:type="dxa"/>
          </w:tcPr>
          <w:p w14:paraId="62E78479" w14:textId="17B62E83" w:rsidR="001D54C5" w:rsidRPr="005E78C7" w:rsidRDefault="001D54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Forest,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林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ling. </w:t>
            </w:r>
          </w:p>
        </w:tc>
      </w:tr>
      <w:tr w:rsidR="00D112A7" w:rsidRPr="005E78C7" w14:paraId="3F2801DF" w14:textId="77777777" w:rsidTr="00D112A7">
        <w:tc>
          <w:tcPr>
            <w:tcW w:w="8640" w:type="dxa"/>
          </w:tcPr>
          <w:p w14:paraId="1AEADCDE" w14:textId="4E533970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Forewarning, </w:t>
            </w:r>
            <w:proofErr w:type="gram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预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兆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proofErr w:type="gram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dza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36A48098" w14:textId="77777777" w:rsidTr="00D112A7">
        <w:tc>
          <w:tcPr>
            <w:tcW w:w="8640" w:type="dxa"/>
          </w:tcPr>
          <w:p w14:paraId="7CDC9DF3" w14:textId="1035085D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Forefeit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(money) </w:t>
            </w:r>
            <w:proofErr w:type="spell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罰銀</w:t>
            </w:r>
            <w:proofErr w:type="spellEnd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(salary) </w:t>
            </w:r>
            <w:proofErr w:type="spellStart"/>
            <w:proofErr w:type="gram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罰俸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proofErr w:type="gram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18222A0F" w14:textId="77777777" w:rsidTr="00D112A7">
        <w:tc>
          <w:tcPr>
            <w:tcW w:w="8640" w:type="dxa"/>
          </w:tcPr>
          <w:p w14:paraId="5FE610DF" w14:textId="2285DC91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Forge, (to)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鐵</w:t>
            </w:r>
            <w:proofErr w:type="gramEnd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冶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 ‘</w:t>
            </w:r>
            <w:proofErr w:type="spellStart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2A78ED19" w14:textId="77777777" w:rsidTr="00D112A7">
        <w:tc>
          <w:tcPr>
            <w:tcW w:w="8640" w:type="dxa"/>
          </w:tcPr>
          <w:p w14:paraId="71B43C44" w14:textId="2C2A3626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Forged, (bill)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假票子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56992019" w14:textId="77777777" w:rsidTr="00D112A7">
        <w:tc>
          <w:tcPr>
            <w:tcW w:w="8640" w:type="dxa"/>
          </w:tcPr>
          <w:p w14:paraId="7C2C9D3D" w14:textId="3E79A2FF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Forget,  </w:t>
            </w:r>
            <w:proofErr w:type="spellStart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忘記</w:t>
            </w:r>
            <w:proofErr w:type="spellEnd"/>
            <w:proofErr w:type="gramEnd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mon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忘恩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112A7" w:rsidRPr="005E78C7" w14:paraId="55505CFD" w14:textId="77777777" w:rsidTr="00D112A7">
        <w:tc>
          <w:tcPr>
            <w:tcW w:w="8640" w:type="dxa"/>
          </w:tcPr>
          <w:p w14:paraId="4B71517F" w14:textId="063498E7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Forgive, 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饒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赦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赦免</w:t>
            </w:r>
            <w:r w:rsidR="005E78C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gram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mien,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恕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sû’. </w:t>
            </w:r>
          </w:p>
        </w:tc>
      </w:tr>
      <w:tr w:rsidR="00D112A7" w:rsidRPr="005E78C7" w14:paraId="78267AB7" w14:textId="77777777" w:rsidTr="00D112A7">
        <w:tc>
          <w:tcPr>
            <w:tcW w:w="8640" w:type="dxa"/>
          </w:tcPr>
          <w:p w14:paraId="070C2650" w14:textId="37259C4F" w:rsidR="0021391D" w:rsidRPr="005E78C7" w:rsidRDefault="002C72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DEB2F8F" w14:textId="77777777" w:rsidR="00014325" w:rsidRPr="005E78C7" w:rsidRDefault="00014325">
      <w:pPr>
        <w:rPr>
          <w:rFonts w:ascii="Times New Roman" w:eastAsia="SimSun" w:hAnsi="Times New Roman" w:cs="Times New Roman"/>
          <w:sz w:val="24"/>
          <w:szCs w:val="24"/>
        </w:rPr>
      </w:pPr>
    </w:p>
    <w:sectPr w:rsidR="00014325" w:rsidRPr="005E78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792459">
    <w:abstractNumId w:val="8"/>
  </w:num>
  <w:num w:numId="2" w16cid:durableId="1621960006">
    <w:abstractNumId w:val="6"/>
  </w:num>
  <w:num w:numId="3" w16cid:durableId="1559782918">
    <w:abstractNumId w:val="5"/>
  </w:num>
  <w:num w:numId="4" w16cid:durableId="111368401">
    <w:abstractNumId w:val="4"/>
  </w:num>
  <w:num w:numId="5" w16cid:durableId="423502281">
    <w:abstractNumId w:val="7"/>
  </w:num>
  <w:num w:numId="6" w16cid:durableId="1799450490">
    <w:abstractNumId w:val="3"/>
  </w:num>
  <w:num w:numId="7" w16cid:durableId="1347250156">
    <w:abstractNumId w:val="2"/>
  </w:num>
  <w:num w:numId="8" w16cid:durableId="1956716102">
    <w:abstractNumId w:val="1"/>
  </w:num>
  <w:num w:numId="9" w16cid:durableId="45472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325"/>
    <w:rsid w:val="00034616"/>
    <w:rsid w:val="0006063C"/>
    <w:rsid w:val="000A66FB"/>
    <w:rsid w:val="0015074B"/>
    <w:rsid w:val="00197ADE"/>
    <w:rsid w:val="001D54C5"/>
    <w:rsid w:val="0021391D"/>
    <w:rsid w:val="0029639D"/>
    <w:rsid w:val="002C1D6F"/>
    <w:rsid w:val="002C72A0"/>
    <w:rsid w:val="00326F90"/>
    <w:rsid w:val="005B00D6"/>
    <w:rsid w:val="005C01AB"/>
    <w:rsid w:val="005E78C7"/>
    <w:rsid w:val="008F088C"/>
    <w:rsid w:val="00A74E73"/>
    <w:rsid w:val="00AA1D8D"/>
    <w:rsid w:val="00B47730"/>
    <w:rsid w:val="00BF2DAD"/>
    <w:rsid w:val="00CB0664"/>
    <w:rsid w:val="00D112A7"/>
    <w:rsid w:val="00F740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B62EB"/>
  <w14:defaultImageDpi w14:val="300"/>
  <w15:docId w15:val="{235EBAA9-8832-4DE0-804C-B3E5C4DC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2024-08-27T03:38:00Z</dcterms:modified>
  <cp:category/>
</cp:coreProperties>
</file>