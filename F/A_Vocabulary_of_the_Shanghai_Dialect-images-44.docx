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E2CCA" w:rsidRPr="004E2CCA" w14:paraId="62C3C5AD" w14:textId="77777777" w:rsidTr="004E2CCA">
        <w:tc>
          <w:tcPr>
            <w:tcW w:w="8640" w:type="dxa"/>
          </w:tcPr>
          <w:p w14:paraId="5332E68E" w14:textId="5FF3BA2C" w:rsidR="006A6370" w:rsidRPr="004E2CCA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4E2CCA" w14:paraId="4D009BFB" w14:textId="77777777" w:rsidTr="004E2CCA">
        <w:tc>
          <w:tcPr>
            <w:tcW w:w="8640" w:type="dxa"/>
          </w:tcPr>
          <w:p w14:paraId="0B8373DD" w14:textId="2014EE40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Fish,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魚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angle) </w:t>
            </w:r>
            <w:proofErr w:type="spellStart"/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釣魚</w:t>
            </w:r>
            <w:proofErr w:type="spellEnd"/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 ng,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(catch with net)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魚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ng. </w:t>
            </w:r>
          </w:p>
        </w:tc>
      </w:tr>
      <w:tr w:rsidR="004E2CCA" w:rsidRPr="004E2CCA" w14:paraId="0A653E48" w14:textId="77777777" w:rsidTr="004E2CCA">
        <w:tc>
          <w:tcPr>
            <w:tcW w:w="8640" w:type="dxa"/>
          </w:tcPr>
          <w:p w14:paraId="2B6CDCF4" w14:textId="33E37A3D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Fisherman,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(boat)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網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1A2BA7C4" w14:textId="77777777" w:rsidTr="004E2CCA">
        <w:tc>
          <w:tcPr>
            <w:tcW w:w="8640" w:type="dxa"/>
          </w:tcPr>
          <w:p w14:paraId="69130820" w14:textId="0345D5F1" w:rsidR="006A6370" w:rsidRPr="004E2CCA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4E2CCA" w14:paraId="1ACBA9EF" w14:textId="77777777" w:rsidTr="004E2CCA">
        <w:tc>
          <w:tcPr>
            <w:tcW w:w="8640" w:type="dxa"/>
          </w:tcPr>
          <w:p w14:paraId="17CFD283" w14:textId="1C522D8D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Fish, (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lue)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魚</w:t>
            </w:r>
            <w:r w:rsidR="004E2CCA" w:rsidRPr="004E2CC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膠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2CB4F85F" w14:textId="77777777" w:rsidTr="004E2CCA">
        <w:tc>
          <w:tcPr>
            <w:tcW w:w="8640" w:type="dxa"/>
          </w:tcPr>
          <w:p w14:paraId="1242EE19" w14:textId="1AB543D2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Fissure,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豁裂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hwah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314AFF15" w14:textId="77777777" w:rsidTr="004E2CCA">
        <w:tc>
          <w:tcPr>
            <w:tcW w:w="8640" w:type="dxa"/>
          </w:tcPr>
          <w:p w14:paraId="35A90C56" w14:textId="71386E8A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Fist,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拳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2189374E" w14:textId="77777777" w:rsidTr="004E2CCA">
        <w:tc>
          <w:tcPr>
            <w:tcW w:w="8640" w:type="dxa"/>
          </w:tcPr>
          <w:p w14:paraId="2528992E" w14:textId="5D47ED18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Fit,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合用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應用</w:t>
            </w:r>
            <w:proofErr w:type="spellEnd"/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配身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p’e</w:t>
            </w:r>
            <w:proofErr w:type="spellEnd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sun, (convulsion)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t’seu</w:t>
            </w:r>
            <w:proofErr w:type="spellEnd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3ED74ECD" w14:textId="77777777" w:rsidTr="004E2CCA">
        <w:tc>
          <w:tcPr>
            <w:tcW w:w="8640" w:type="dxa"/>
          </w:tcPr>
          <w:p w14:paraId="281B6AA7" w14:textId="6A3C6446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Five,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ng, (constant virtues)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五常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 (five lakes)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五湖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6F5215B2" w14:textId="77777777" w:rsidTr="004E2CCA">
        <w:tc>
          <w:tcPr>
            <w:tcW w:w="8640" w:type="dxa"/>
          </w:tcPr>
          <w:p w14:paraId="64F6E8E9" w14:textId="61D400C0" w:rsidR="006A6370" w:rsidRPr="004E2CCA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4E2CCA" w14:paraId="08D0C6DD" w14:textId="77777777" w:rsidTr="004E2CCA">
        <w:tc>
          <w:tcPr>
            <w:tcW w:w="8640" w:type="dxa"/>
          </w:tcPr>
          <w:p w14:paraId="3B1752D0" w14:textId="2996DEC0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Fix,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ding’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ding’ tong’, 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lih</w:t>
            </w:r>
            <w:proofErr w:type="spell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ding’,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安定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ön</w:t>
            </w:r>
            <w:proofErr w:type="spell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ding’,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注定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tsû</w:t>
            </w:r>
            <w:proofErr w:type="spell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ding’, (by talking)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kong</w:t>
            </w:r>
            <w:proofErr w:type="spell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loh</w:t>
            </w:r>
            <w:proofErr w:type="spell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4E2CCA" w:rsidRPr="004E2CCA" w14:paraId="10644836" w14:textId="77777777" w:rsidTr="004E2CCA">
        <w:tc>
          <w:tcPr>
            <w:tcW w:w="8640" w:type="dxa"/>
          </w:tcPr>
          <w:p w14:paraId="4C69C2D5" w14:textId="30F272C9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Fixed,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决意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ding‘,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劃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wáh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E2CCA" w:rsidRPr="004E2CCA" w14:paraId="2B002AB9" w14:textId="77777777" w:rsidTr="004E2CCA">
        <w:tc>
          <w:tcPr>
            <w:tcW w:w="8640" w:type="dxa"/>
          </w:tcPr>
          <w:p w14:paraId="7233097E" w14:textId="2DF02EB4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旗杆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36034791" w14:textId="77777777" w:rsidTr="004E2CCA">
        <w:tc>
          <w:tcPr>
            <w:tcW w:w="8640" w:type="dxa"/>
          </w:tcPr>
          <w:p w14:paraId="4073D01A" w14:textId="6FB0C006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Flake,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snow)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雪片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E2CCA" w:rsidRPr="004E2CCA" w14:paraId="66191773" w14:textId="77777777" w:rsidTr="004E2CCA">
        <w:tc>
          <w:tcPr>
            <w:tcW w:w="8640" w:type="dxa"/>
          </w:tcPr>
          <w:p w14:paraId="36DD6283" w14:textId="52250A36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Flame, </w:t>
            </w:r>
            <w:proofErr w:type="spellStart"/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火焰</w:t>
            </w:r>
            <w:proofErr w:type="spellEnd"/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yan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48D7C14A" w14:textId="77777777" w:rsidTr="004E2CCA">
        <w:tc>
          <w:tcPr>
            <w:tcW w:w="8640" w:type="dxa"/>
          </w:tcPr>
          <w:p w14:paraId="6BA58B23" w14:textId="27C3A18D" w:rsidR="006A6370" w:rsidRPr="004E2CCA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Flash,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閃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k</w:t>
            </w:r>
            <w:r w:rsidR="004E2CCA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E2CCA" w:rsidRPr="004E2CCA" w14:paraId="7A24C676" w14:textId="77777777" w:rsidTr="004E2CCA">
        <w:tc>
          <w:tcPr>
            <w:tcW w:w="8640" w:type="dxa"/>
          </w:tcPr>
          <w:p w14:paraId="181F0C3A" w14:textId="7670F319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Flat,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均平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光滑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 (land)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平地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’, (taste)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淡薄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‘dan </w:t>
            </w:r>
            <w:proofErr w:type="spellStart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bóh</w:t>
            </w:r>
            <w:proofErr w:type="spell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4B05C43C" w14:textId="77777777" w:rsidTr="004E2CCA">
        <w:tc>
          <w:tcPr>
            <w:tcW w:w="8640" w:type="dxa"/>
          </w:tcPr>
          <w:p w14:paraId="6FDEA250" w14:textId="0EC17624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Flatten,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打平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133994E9" w14:textId="77777777" w:rsidTr="004E2CCA">
        <w:tc>
          <w:tcPr>
            <w:tcW w:w="8640" w:type="dxa"/>
          </w:tcPr>
          <w:p w14:paraId="3745FE4D" w14:textId="631633AB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Flatter,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奉承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 (make a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small gift expecting a great return)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打秋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t’sieu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13EC09B2" w14:textId="77777777" w:rsidTr="004E2CCA">
        <w:tc>
          <w:tcPr>
            <w:tcW w:w="8640" w:type="dxa"/>
          </w:tcPr>
          <w:p w14:paraId="23126651" w14:textId="738F06C1" w:rsidR="006A6370" w:rsidRPr="004E2CCA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4E2CCA" w14:paraId="6E6FE98F" w14:textId="77777777" w:rsidTr="004E2CCA">
        <w:tc>
          <w:tcPr>
            <w:tcW w:w="8640" w:type="dxa"/>
          </w:tcPr>
          <w:p w14:paraId="613CA417" w14:textId="00BEC58A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Flavour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滋味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3BE0328A" w14:textId="77777777" w:rsidTr="004E2CCA">
        <w:tc>
          <w:tcPr>
            <w:tcW w:w="8640" w:type="dxa"/>
          </w:tcPr>
          <w:p w14:paraId="565FFFAB" w14:textId="7F285C53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Flaw,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毛病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E2CCA" w:rsidRPr="004E2CCA" w14:paraId="46EE0888" w14:textId="77777777" w:rsidTr="004E2CCA">
        <w:tc>
          <w:tcPr>
            <w:tcW w:w="8640" w:type="dxa"/>
          </w:tcPr>
          <w:p w14:paraId="22FFB5CC" w14:textId="23C31941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Flax,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蔴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胡蔴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proofErr w:type="gram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 (thread)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蔴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E2CCA" w:rsidRPr="004E2CCA" w14:paraId="4CA537CE" w14:textId="77777777" w:rsidTr="004E2CCA">
        <w:tc>
          <w:tcPr>
            <w:tcW w:w="8640" w:type="dxa"/>
          </w:tcPr>
          <w:p w14:paraId="34CA36CD" w14:textId="35B3F128" w:rsidR="006A6370" w:rsidRPr="004E2CCA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4E2CCA" w14:paraId="2763E8C1" w14:textId="77777777" w:rsidTr="004E2CCA">
        <w:tc>
          <w:tcPr>
            <w:tcW w:w="8640" w:type="dxa"/>
          </w:tcPr>
          <w:p w14:paraId="795AB1CC" w14:textId="1BE578A6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Flay,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剥皮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7277F0C7" w14:textId="77777777" w:rsidTr="004E2CCA">
        <w:tc>
          <w:tcPr>
            <w:tcW w:w="8640" w:type="dxa"/>
          </w:tcPr>
          <w:p w14:paraId="3EE50184" w14:textId="65C451F2" w:rsidR="006A6370" w:rsidRPr="004E2CCA" w:rsidRDefault="00B65BB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E2CCA" w:rsidRPr="004E2CCA" w14:paraId="502D1FC8" w14:textId="77777777" w:rsidTr="004E2CCA">
        <w:tc>
          <w:tcPr>
            <w:tcW w:w="8640" w:type="dxa"/>
          </w:tcPr>
          <w:p w14:paraId="7E5CFB99" w14:textId="57FE403F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Flea,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跳蚤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397AF730" w14:textId="77777777" w:rsidTr="004E2CCA">
        <w:tc>
          <w:tcPr>
            <w:tcW w:w="8640" w:type="dxa"/>
          </w:tcPr>
          <w:p w14:paraId="6E291797" w14:textId="65C90454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Fledge, 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生羽毛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‘ü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</w:p>
        </w:tc>
      </w:tr>
      <w:tr w:rsidR="004E2CCA" w:rsidRPr="004E2CCA" w14:paraId="1DD16480" w14:textId="77777777" w:rsidTr="004E2CCA">
        <w:tc>
          <w:tcPr>
            <w:tcW w:w="8640" w:type="dxa"/>
          </w:tcPr>
          <w:p w14:paraId="3D69C5AD" w14:textId="6BB80938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Flee,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逃走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5248115D" w14:textId="77777777" w:rsidTr="004E2CCA">
        <w:tc>
          <w:tcPr>
            <w:tcW w:w="8640" w:type="dxa"/>
          </w:tcPr>
          <w:p w14:paraId="05095680" w14:textId="1C38A962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Fleece,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羊毛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6DF4917B" w14:textId="77777777" w:rsidTr="004E2CCA">
        <w:tc>
          <w:tcPr>
            <w:tcW w:w="8640" w:type="dxa"/>
          </w:tcPr>
          <w:p w14:paraId="31CF04B6" w14:textId="4659B7CE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Fleet,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迅速</w:t>
            </w:r>
            <w:proofErr w:type="gramEnd"/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’sing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31CFF2EC" w14:textId="77777777" w:rsidTr="004E2CCA">
        <w:tc>
          <w:tcPr>
            <w:tcW w:w="8640" w:type="dxa"/>
          </w:tcPr>
          <w:p w14:paraId="5A7E13F1" w14:textId="75E77716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Flesh,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</w:t>
            </w:r>
            <w:proofErr w:type="gramEnd"/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(fleshly body)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肉體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(fleshly eyes)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肉眼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5133536E" w14:textId="77777777" w:rsidTr="004E2CCA">
        <w:tc>
          <w:tcPr>
            <w:tcW w:w="8640" w:type="dxa"/>
          </w:tcPr>
          <w:p w14:paraId="11A71091" w14:textId="6257A412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Flexible,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軟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64299D71" w14:textId="77777777" w:rsidTr="004E2CCA">
        <w:tc>
          <w:tcPr>
            <w:tcW w:w="8640" w:type="dxa"/>
          </w:tcPr>
          <w:p w14:paraId="39148B1D" w14:textId="0EEF40A2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Fling,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tieu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摜</w:t>
            </w:r>
            <w:proofErr w:type="gramEnd"/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wan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掇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töh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63FAAA55" w14:textId="77777777" w:rsidTr="004E2CCA">
        <w:tc>
          <w:tcPr>
            <w:tcW w:w="8640" w:type="dxa"/>
          </w:tcPr>
          <w:p w14:paraId="2B89E3F3" w14:textId="34B8F293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Flint, </w:t>
            </w:r>
            <w:proofErr w:type="gramStart"/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火石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259BF5EC" w14:textId="77777777" w:rsidTr="004E2CCA">
        <w:tc>
          <w:tcPr>
            <w:tcW w:w="8640" w:type="dxa"/>
          </w:tcPr>
          <w:p w14:paraId="22655C8B" w14:textId="430689AE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Float,  </w:t>
            </w:r>
            <w:r w:rsidR="00A62D65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漂流</w:t>
            </w:r>
            <w:proofErr w:type="gramEnd"/>
            <w:r w:rsidR="00A62D65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2D65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浮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veu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氽</w:t>
            </w:r>
            <w:r w:rsidR="00A62D65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t’ung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1753B18A" w14:textId="77777777" w:rsidTr="004E2CCA">
        <w:tc>
          <w:tcPr>
            <w:tcW w:w="8640" w:type="dxa"/>
          </w:tcPr>
          <w:p w14:paraId="6B3625C4" w14:textId="6BCB6454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Float, (of </w:t>
            </w: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timber) 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</w:t>
            </w:r>
            <w:proofErr w:type="gramEnd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13C86B73" w14:textId="77777777" w:rsidTr="004E2CCA">
        <w:tc>
          <w:tcPr>
            <w:tcW w:w="8640" w:type="dxa"/>
          </w:tcPr>
          <w:p w14:paraId="00CEACD1" w14:textId="6556A8AB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Flock,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群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淘陪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3E0D0B48" w14:textId="77777777" w:rsidTr="004E2CCA">
        <w:tc>
          <w:tcPr>
            <w:tcW w:w="8640" w:type="dxa"/>
          </w:tcPr>
          <w:p w14:paraId="0ACEE3FD" w14:textId="2845F4D2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Flog,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proofErr w:type="gramEnd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tang,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鞭打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‘tang.</w:t>
            </w:r>
          </w:p>
        </w:tc>
      </w:tr>
      <w:tr w:rsidR="004E2CCA" w:rsidRPr="004E2CCA" w14:paraId="049863EE" w14:textId="77777777" w:rsidTr="004E2CCA">
        <w:tc>
          <w:tcPr>
            <w:tcW w:w="8640" w:type="dxa"/>
          </w:tcPr>
          <w:p w14:paraId="1576AB5A" w14:textId="42B4BE89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Flood, (</w:t>
            </w: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the) 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洪水</w:t>
            </w:r>
            <w:proofErr w:type="gramEnd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 (water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rising)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漲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23E2C623" w14:textId="77777777" w:rsidTr="004E2CCA">
        <w:tc>
          <w:tcPr>
            <w:tcW w:w="8640" w:type="dxa"/>
          </w:tcPr>
          <w:p w14:paraId="653E58D5" w14:textId="59A433BB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Floor, 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木板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proofErr w:type="gramEnd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méh’pan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閣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‘pan.</w:t>
            </w:r>
          </w:p>
        </w:tc>
      </w:tr>
      <w:tr w:rsidR="004E2CCA" w:rsidRPr="004E2CCA" w14:paraId="7010AED4" w14:textId="77777777" w:rsidTr="004E2CCA">
        <w:tc>
          <w:tcPr>
            <w:tcW w:w="8640" w:type="dxa"/>
          </w:tcPr>
          <w:p w14:paraId="4DD7EFA0" w14:textId="68E11751" w:rsidR="006A6370" w:rsidRPr="004E2CCA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Flounder,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比目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E2CCA" w:rsidRPr="004E2CCA" w14:paraId="3E566E67" w14:textId="77777777" w:rsidTr="004E2CCA">
        <w:tc>
          <w:tcPr>
            <w:tcW w:w="8640" w:type="dxa"/>
          </w:tcPr>
          <w:p w14:paraId="4B0FF5D3" w14:textId="0A009EB4" w:rsidR="006A6370" w:rsidRPr="004E2CCA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Flour, </w:t>
            </w:r>
            <w:proofErr w:type="spellStart"/>
            <w:proofErr w:type="gramStart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麵粉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proofErr w:type="spellEnd"/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fun,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乾麵</w:t>
            </w:r>
            <w:proofErr w:type="spellEnd"/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E2CCA" w:rsidRPr="004E2CCA" w14:paraId="79B8BEFB" w14:textId="77777777" w:rsidTr="004E2CCA">
        <w:tc>
          <w:tcPr>
            <w:tcW w:w="8640" w:type="dxa"/>
          </w:tcPr>
          <w:p w14:paraId="14D63B97" w14:textId="52E1019B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Flourish, 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興旺</w:t>
            </w:r>
            <w:proofErr w:type="spellEnd"/>
            <w:proofErr w:type="gramEnd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hiung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興發</w:t>
            </w:r>
            <w:proofErr w:type="spellEnd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hiung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興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隆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hiung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3992ADF4" w14:textId="77777777" w:rsidTr="004E2CCA">
        <w:tc>
          <w:tcPr>
            <w:tcW w:w="8640" w:type="dxa"/>
          </w:tcPr>
          <w:p w14:paraId="3F83AD0D" w14:textId="14F2FB9C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Flow,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lieu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63722EB0" w14:textId="77777777" w:rsidTr="004E2CCA">
        <w:tc>
          <w:tcPr>
            <w:tcW w:w="8640" w:type="dxa"/>
          </w:tcPr>
          <w:p w14:paraId="4B284880" w14:textId="27B27443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Flower,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花卉</w:t>
            </w:r>
            <w:proofErr w:type="gramEnd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 (pot)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花盆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bun, (boat)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花船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 (to flower)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(central flowery land)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華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 (flowery)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華麗</w:t>
            </w:r>
            <w:proofErr w:type="spellEnd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E2CCA" w:rsidRPr="004E2CCA" w14:paraId="0208A298" w14:textId="77777777" w:rsidTr="004E2CCA">
        <w:tc>
          <w:tcPr>
            <w:tcW w:w="8640" w:type="dxa"/>
          </w:tcPr>
          <w:p w14:paraId="2E760E20" w14:textId="794231A6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Fluctuate, (in </w:t>
            </w: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opinion)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猶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疑勿定</w:t>
            </w:r>
            <w:proofErr w:type="gramEnd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 (in quantity)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有多有少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0E8E449D" w14:textId="77777777" w:rsidTr="004E2CCA">
        <w:tc>
          <w:tcPr>
            <w:tcW w:w="8640" w:type="dxa"/>
          </w:tcPr>
          <w:p w14:paraId="205240D7" w14:textId="5E29184A" w:rsidR="006A6370" w:rsidRPr="004E2CCA" w:rsidRDefault="00B65BB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Fluid,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流动</w:t>
            </w:r>
            <w:proofErr w:type="gramEnd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lieu ’</w:t>
            </w:r>
            <w:proofErr w:type="spell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 (doctrine of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fluids) </w:t>
            </w:r>
            <w:proofErr w:type="spellStart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流質學</w:t>
            </w:r>
            <w:proofErr w:type="spellEnd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liu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0A1D65A5" w14:textId="77777777" w:rsidTr="004E2CCA">
        <w:tc>
          <w:tcPr>
            <w:tcW w:w="8640" w:type="dxa"/>
          </w:tcPr>
          <w:p w14:paraId="02EAF09D" w14:textId="77777777" w:rsidR="006A6370" w:rsidRPr="004E2CCA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DE7D7AD" w14:textId="77777777" w:rsidR="008815AB" w:rsidRPr="004E2CCA" w:rsidRDefault="008815AB">
      <w:pPr>
        <w:rPr>
          <w:rFonts w:ascii="Times New Roman" w:eastAsia="SimSun" w:hAnsi="Times New Roman" w:cs="Times New Roman"/>
          <w:sz w:val="24"/>
          <w:szCs w:val="24"/>
        </w:rPr>
      </w:pPr>
    </w:p>
    <w:sectPr w:rsidR="008815AB" w:rsidRPr="004E2C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264842">
    <w:abstractNumId w:val="8"/>
  </w:num>
  <w:num w:numId="2" w16cid:durableId="754596307">
    <w:abstractNumId w:val="6"/>
  </w:num>
  <w:num w:numId="3" w16cid:durableId="1062217317">
    <w:abstractNumId w:val="5"/>
  </w:num>
  <w:num w:numId="4" w16cid:durableId="1274095696">
    <w:abstractNumId w:val="4"/>
  </w:num>
  <w:num w:numId="5" w16cid:durableId="1400327148">
    <w:abstractNumId w:val="7"/>
  </w:num>
  <w:num w:numId="6" w16cid:durableId="776558389">
    <w:abstractNumId w:val="3"/>
  </w:num>
  <w:num w:numId="7" w16cid:durableId="1658415548">
    <w:abstractNumId w:val="2"/>
  </w:num>
  <w:num w:numId="8" w16cid:durableId="67845903">
    <w:abstractNumId w:val="1"/>
  </w:num>
  <w:num w:numId="9" w16cid:durableId="92133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CCA"/>
    <w:rsid w:val="0053007E"/>
    <w:rsid w:val="00547852"/>
    <w:rsid w:val="006A6370"/>
    <w:rsid w:val="007823DF"/>
    <w:rsid w:val="008815AB"/>
    <w:rsid w:val="00A125B3"/>
    <w:rsid w:val="00A62D65"/>
    <w:rsid w:val="00A9787C"/>
    <w:rsid w:val="00AA1D8D"/>
    <w:rsid w:val="00AD6EFD"/>
    <w:rsid w:val="00B47730"/>
    <w:rsid w:val="00B6053B"/>
    <w:rsid w:val="00B65BBE"/>
    <w:rsid w:val="00C90DB9"/>
    <w:rsid w:val="00CB0664"/>
    <w:rsid w:val="00D25140"/>
    <w:rsid w:val="00D35928"/>
    <w:rsid w:val="00D51577"/>
    <w:rsid w:val="00EF3F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5FF3F"/>
  <w14:defaultImageDpi w14:val="300"/>
  <w15:docId w15:val="{A3A96261-BB4D-478B-A1BC-6048466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2024-08-27T02:57:00Z</dcterms:modified>
  <cp:category/>
</cp:coreProperties>
</file>