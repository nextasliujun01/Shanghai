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A3E32" w14:paraId="1ECA87C5" w14:textId="77777777" w:rsidTr="0022263B">
        <w:tc>
          <w:tcPr>
            <w:tcW w:w="8640" w:type="dxa"/>
          </w:tcPr>
          <w:p w14:paraId="6B9719ED" w14:textId="263AF238" w:rsidR="004A3E32" w:rsidRDefault="0022263B">
            <w:r>
              <w:t xml:space="preserve"> </w:t>
            </w:r>
          </w:p>
        </w:tc>
      </w:tr>
      <w:tr w:rsidR="004A3E32" w14:paraId="2B2DD8CA" w14:textId="77777777" w:rsidTr="0022263B">
        <w:tc>
          <w:tcPr>
            <w:tcW w:w="8640" w:type="dxa"/>
          </w:tcPr>
          <w:p w14:paraId="5AC74EFB" w14:textId="77777777" w:rsidR="004A3E32" w:rsidRDefault="00000000">
            <w:r>
              <w:t>Marrow, EP ihe kweb sih,</w:t>
            </w:r>
          </w:p>
        </w:tc>
      </w:tr>
      <w:tr w:rsidR="004A3E32" w14:paraId="43D0E56B" w14:textId="77777777" w:rsidTr="0022263B">
        <w:tc>
          <w:tcPr>
            <w:tcW w:w="8640" w:type="dxa"/>
          </w:tcPr>
          <w:p w14:paraId="18E27C8D" w14:textId="77777777" w:rsidR="004A3E32" w:rsidRDefault="00000000">
            <w:r>
              <w:t>Mars, KE *ha sing, ae BY yung</w:t>
            </w:r>
          </w:p>
        </w:tc>
      </w:tr>
      <w:tr w:rsidR="004A3E32" w14:paraId="129A2F88" w14:textId="77777777" w:rsidTr="0022263B">
        <w:tc>
          <w:tcPr>
            <w:tcW w:w="8640" w:type="dxa"/>
          </w:tcPr>
          <w:p w14:paraId="3FFE1C8D" w14:textId="77777777" w:rsidR="004A3E32" w:rsidRDefault="00000000">
            <w:r>
              <w:t>Mart, 16 Ai bi‘ deu, By ’mé deu.</w:t>
            </w:r>
          </w:p>
        </w:tc>
      </w:tr>
      <w:tr w:rsidR="004A3E32" w14:paraId="61B8C614" w14:textId="77777777" w:rsidTr="0022263B">
        <w:tc>
          <w:tcPr>
            <w:tcW w:w="8640" w:type="dxa"/>
          </w:tcPr>
          <w:p w14:paraId="401E33DF" w14:textId="77777777" w:rsidR="004A3E32" w:rsidRDefault="00000000">
            <w:r>
              <w:t>Martial, j, wi,</w:t>
            </w:r>
          </w:p>
        </w:tc>
      </w:tr>
      <w:tr w:rsidR="004A3E32" w14:paraId="2CE4B375" w14:textId="77777777" w:rsidTr="0022263B">
        <w:tc>
          <w:tcPr>
            <w:tcW w:w="8640" w:type="dxa"/>
          </w:tcPr>
          <w:p w14:paraId="0893E5D4" w14:textId="77777777" w:rsidR="004A3E32" w:rsidRDefault="00000000">
            <w:r>
              <w:t>Martyr, 793298 OP (HN we “dau |</w:t>
            </w:r>
          </w:p>
        </w:tc>
      </w:tr>
      <w:tr w:rsidR="004A3E32" w14:paraId="1C16AA44" w14:textId="77777777" w:rsidTr="0022263B">
        <w:tc>
          <w:tcPr>
            <w:tcW w:w="8640" w:type="dxa"/>
          </w:tcPr>
          <w:p w14:paraId="5CC5673E" w14:textId="77777777" w:rsidR="004A3E32" w:rsidRDefault="00000000">
            <w:r>
              <w:t>Marvellous, APPE ef kwa, BAG</w:t>
            </w:r>
          </w:p>
        </w:tc>
      </w:tr>
      <w:tr w:rsidR="004A3E32" w14:paraId="778444A3" w14:textId="77777777" w:rsidTr="0022263B">
        <w:tc>
          <w:tcPr>
            <w:tcW w:w="8640" w:type="dxa"/>
          </w:tcPr>
          <w:p w14:paraId="2C8EA608" w14:textId="2DEBFC07" w:rsidR="004A3E32" w:rsidRDefault="00000000">
            <w:r>
              <w:t xml:space="preserve">Masculine, </w:t>
            </w:r>
            <w:proofErr w:type="spellStart"/>
            <w:r>
              <w:t>aia</w:t>
            </w:r>
            <w:proofErr w:type="spellEnd"/>
            <w:r>
              <w:t xml:space="preserve"> </w:t>
            </w:r>
            <w:proofErr w:type="spellStart"/>
            <w:r>
              <w:t>yung</w:t>
            </w:r>
            <w:proofErr w:type="spellEnd"/>
            <w:r>
              <w:t>, as king,</w:t>
            </w:r>
          </w:p>
        </w:tc>
      </w:tr>
      <w:tr w:rsidR="004A3E32" w14:paraId="401BCA2B" w14:textId="77777777" w:rsidTr="0022263B">
        <w:tc>
          <w:tcPr>
            <w:tcW w:w="8640" w:type="dxa"/>
          </w:tcPr>
          <w:p w14:paraId="284A2936" w14:textId="77777777" w:rsidR="004A3E32" w:rsidRDefault="00000000">
            <w:r>
              <w:t>Mason, {JE 7D af ’sz dziang‘, (stone</w:t>
            </w:r>
          </w:p>
        </w:tc>
      </w:tr>
      <w:tr w:rsidR="004A3E32" w14:paraId="5E3379AB" w14:textId="77777777" w:rsidTr="0022263B">
        <w:tc>
          <w:tcPr>
            <w:tcW w:w="8640" w:type="dxa"/>
          </w:tcPr>
          <w:p w14:paraId="0527AD64" w14:textId="51305875" w:rsidR="004A3E32" w:rsidRDefault="00000000">
            <w:r>
              <w:t>Mass, (</w:t>
            </w:r>
            <w:proofErr w:type="gramStart"/>
            <w:r>
              <w:t>lump)  don</w:t>
            </w:r>
            <w:proofErr w:type="gramEnd"/>
            <w:r>
              <w:t>, (‘say mass”)</w:t>
            </w:r>
          </w:p>
        </w:tc>
      </w:tr>
      <w:tr w:rsidR="004A3E32" w14:paraId="6C6D7EB3" w14:textId="77777777" w:rsidTr="0022263B">
        <w:tc>
          <w:tcPr>
            <w:tcW w:w="8640" w:type="dxa"/>
          </w:tcPr>
          <w:p w14:paraId="77CF72A1" w14:textId="77777777" w:rsidR="004A3E32" w:rsidRDefault="00000000">
            <w:r>
              <w:t>Massicot, ies wong tan,</w:t>
            </w:r>
          </w:p>
        </w:tc>
      </w:tr>
      <w:tr w:rsidR="004A3E32" w14:paraId="5A4AD049" w14:textId="77777777" w:rsidTr="0022263B">
        <w:tc>
          <w:tcPr>
            <w:tcW w:w="8640" w:type="dxa"/>
          </w:tcPr>
          <w:p w14:paraId="3FA28EBD" w14:textId="77777777" w:rsidR="004A3E32" w:rsidRDefault="00000000">
            <w:r>
              <w:t>Massive, BK ’daing di’.</w:t>
            </w:r>
          </w:p>
        </w:tc>
      </w:tr>
      <w:tr w:rsidR="004A3E32" w14:paraId="4C3BDF41" w14:textId="77777777" w:rsidTr="0022263B">
        <w:tc>
          <w:tcPr>
            <w:tcW w:w="8640" w:type="dxa"/>
          </w:tcPr>
          <w:p w14:paraId="03256261" w14:textId="77777777" w:rsidR="004A3E32" w:rsidRDefault="00000000">
            <w:r>
              <w:t>Mast, Hp. 6, #8 dziang.</w:t>
            </w:r>
          </w:p>
        </w:tc>
      </w:tr>
      <w:tr w:rsidR="004A3E32" w14:paraId="3F397C19" w14:textId="77777777" w:rsidTr="0022263B">
        <w:tc>
          <w:tcPr>
            <w:tcW w:w="8640" w:type="dxa"/>
          </w:tcPr>
          <w:p w14:paraId="2FF0AD6A" w14:textId="77777777" w:rsidR="004A3E32" w:rsidRDefault="00000000">
            <w:r>
              <w:t>Master, = "tsi, RN tong ka</w:t>
            </w:r>
          </w:p>
        </w:tc>
      </w:tr>
      <w:tr w:rsidR="004A3E32" w14:paraId="7D031F99" w14:textId="77777777" w:rsidTr="0022263B">
        <w:tc>
          <w:tcPr>
            <w:tcW w:w="8640" w:type="dxa"/>
          </w:tcPr>
          <w:p w14:paraId="1B5A9497" w14:textId="77777777" w:rsidR="004A3E32" w:rsidRDefault="00000000">
            <w:r>
              <w:t>Master, (of arts) Be J "ki niun.</w:t>
            </w:r>
          </w:p>
        </w:tc>
      </w:tr>
      <w:tr w:rsidR="004A3E32" w14:paraId="5F528814" w14:textId="77777777" w:rsidTr="0022263B">
        <w:tc>
          <w:tcPr>
            <w:tcW w:w="8640" w:type="dxa"/>
          </w:tcPr>
          <w:p w14:paraId="7BE01A01" w14:textId="77777777" w:rsidR="004A3E32" w:rsidRDefault="00000000">
            <w:r>
              <w:t>Mat, a zih, ziuk, (rush mat) i ba</w:t>
            </w:r>
          </w:p>
        </w:tc>
      </w:tr>
      <w:tr w:rsidR="004A3E32" w14:paraId="0D0043A6" w14:textId="77777777" w:rsidTr="0022263B">
        <w:tc>
          <w:tcPr>
            <w:tcW w:w="8640" w:type="dxa"/>
          </w:tcPr>
          <w:p w14:paraId="7C3B60DF" w14:textId="77777777" w:rsidR="004A3E32" w:rsidRDefault="00000000">
            <w:r>
              <w:t>Mate, APS Bt dat cha kit.</w:t>
            </w:r>
          </w:p>
        </w:tc>
      </w:tr>
      <w:tr w:rsidR="004A3E32" w14:paraId="71DE2ED7" w14:textId="77777777" w:rsidTr="0022263B">
        <w:tc>
          <w:tcPr>
            <w:tcW w:w="8640" w:type="dxa"/>
          </w:tcPr>
          <w:p w14:paraId="5E2FFBDD" w14:textId="77777777" w:rsidR="004A3E32" w:rsidRDefault="00000000">
            <w:r>
              <w:t>Match, 7H AE siang p's, PE pin prs,</w:t>
            </w:r>
          </w:p>
        </w:tc>
      </w:tr>
      <w:tr w:rsidR="004A3E32" w14:paraId="6F587FCF" w14:textId="77777777" w:rsidTr="0022263B">
        <w:tc>
          <w:tcPr>
            <w:tcW w:w="8640" w:type="dxa"/>
          </w:tcPr>
          <w:p w14:paraId="73B7DAF9" w14:textId="77777777" w:rsidR="004A3E32" w:rsidRDefault="00000000">
            <w:r>
              <w:t>Match-lock, Bs ‘niau t’siang.</w:t>
            </w:r>
          </w:p>
        </w:tc>
      </w:tr>
      <w:tr w:rsidR="004A3E32" w14:paraId="057010AB" w14:textId="77777777" w:rsidTr="0022263B">
        <w:tc>
          <w:tcPr>
            <w:tcW w:w="8640" w:type="dxa"/>
          </w:tcPr>
          <w:p w14:paraId="312C240F" w14:textId="77777777" w:rsidR="004A3E32" w:rsidRDefault="00000000">
            <w:r>
              <w:t>Material, (heavens and earth) 8 si</w:t>
            </w:r>
          </w:p>
        </w:tc>
      </w:tr>
      <w:tr w:rsidR="004A3E32" w14:paraId="1B7BBBBF" w14:textId="77777777" w:rsidTr="0022263B">
        <w:tc>
          <w:tcPr>
            <w:tcW w:w="8640" w:type="dxa"/>
          </w:tcPr>
          <w:p w14:paraId="373C32F5" w14:textId="0F4397A7" w:rsidR="004A3E32" w:rsidRDefault="0022263B">
            <w:r>
              <w:t xml:space="preserve"> </w:t>
            </w:r>
          </w:p>
        </w:tc>
      </w:tr>
      <w:tr w:rsidR="004A3E32" w14:paraId="0D60AF29" w14:textId="77777777" w:rsidTr="0022263B">
        <w:tc>
          <w:tcPr>
            <w:tcW w:w="8640" w:type="dxa"/>
          </w:tcPr>
          <w:p w14:paraId="74DE4096" w14:textId="77777777" w:rsidR="004A3E32" w:rsidRDefault="00000000">
            <w:r>
              <w:t>Materials, $f #} dzé liau', 42 tian.</w:t>
            </w:r>
          </w:p>
        </w:tc>
      </w:tr>
      <w:tr w:rsidR="004A3E32" w14:paraId="2F11B957" w14:textId="77777777" w:rsidTr="0022263B">
        <w:tc>
          <w:tcPr>
            <w:tcW w:w="8640" w:type="dxa"/>
          </w:tcPr>
          <w:p w14:paraId="512C6454" w14:textId="77777777" w:rsidR="004A3E32" w:rsidRDefault="00000000">
            <w:r>
              <w:t>Matter, ea zz‘ ’t'l, (properties of</w:t>
            </w:r>
          </w:p>
        </w:tc>
      </w:tr>
      <w:tr w:rsidR="004A3E32" w14:paraId="5D351965" w14:textId="77777777" w:rsidTr="0022263B">
        <w:tc>
          <w:tcPr>
            <w:tcW w:w="8640" w:type="dxa"/>
          </w:tcPr>
          <w:p w14:paraId="56001BBE" w14:textId="77777777" w:rsidR="004A3E32" w:rsidRDefault="00000000">
            <w:r>
              <w:t>Mattress, He -F- nioh ’tsz,</w:t>
            </w:r>
          </w:p>
        </w:tc>
      </w:tr>
      <w:tr w:rsidR="004A3E32" w14:paraId="265A8EC0" w14:textId="77777777" w:rsidTr="0022263B">
        <w:tc>
          <w:tcPr>
            <w:tcW w:w="8640" w:type="dxa"/>
          </w:tcPr>
          <w:p w14:paraId="591C1B92" w14:textId="77777777" w:rsidR="004A3E32" w:rsidRDefault="00000000">
            <w:r>
              <w:t>May, FES ws 1, REL nung 7{,</w:t>
            </w:r>
          </w:p>
        </w:tc>
      </w:tr>
      <w:tr w:rsidR="004A3E32" w14:paraId="0E75CE6E" w14:textId="77777777" w:rsidTr="0022263B">
        <w:tc>
          <w:tcPr>
            <w:tcW w:w="8640" w:type="dxa"/>
          </w:tcPr>
          <w:p w14:paraId="7B232600" w14:textId="77777777" w:rsidR="004A3E32" w:rsidRDefault="00000000">
            <w:r>
              <w:lastRenderedPageBreak/>
              <w:t>Meal, ii Bp niiew‘ fun, (a meal) ==</w:t>
            </w:r>
          </w:p>
        </w:tc>
      </w:tr>
      <w:tr w:rsidR="004A3E32" w14:paraId="5134D51D" w14:textId="77777777" w:rsidTr="0022263B">
        <w:tc>
          <w:tcPr>
            <w:tcW w:w="8640" w:type="dxa"/>
          </w:tcPr>
          <w:p w14:paraId="587D1253" w14:textId="77777777" w:rsidR="004A3E32" w:rsidRDefault="00000000">
            <w:r>
              <w:t>Mean, (vile) BS Sia "pi leu‘, a fe pa</w:t>
            </w:r>
          </w:p>
        </w:tc>
      </w:tr>
      <w:tr w:rsidR="004A3E32" w14:paraId="2F73B9AA" w14:textId="77777777" w:rsidTr="0022263B">
        <w:tc>
          <w:tcPr>
            <w:tcW w:w="8640" w:type="dxa"/>
          </w:tcPr>
          <w:p w14:paraId="72E0A701" w14:textId="77777777" w:rsidR="004A3E32" w:rsidRDefault="00000000">
            <w:r>
              <w:t>Meaning, Ee i‘ sz’, BER ’ké seh.</w:t>
            </w:r>
          </w:p>
        </w:tc>
      </w:tr>
      <w:tr w:rsidR="004A3E32" w14:paraId="5FED3199" w14:textId="77777777" w:rsidTr="0022263B">
        <w:tc>
          <w:tcPr>
            <w:tcW w:w="8640" w:type="dxa"/>
          </w:tcPr>
          <w:p w14:paraId="05A6829B" w14:textId="77777777" w:rsidR="004A3E32" w:rsidRDefault="00000000">
            <w:r>
              <w:t>Measles, os -F- *taun ‘tsz,</w:t>
            </w:r>
          </w:p>
        </w:tc>
      </w:tr>
      <w:tr w:rsidR="004A3E32" w14:paraId="47675E5E" w14:textId="77777777" w:rsidTr="0022263B">
        <w:tc>
          <w:tcPr>
            <w:tcW w:w="8640" w:type="dxa"/>
          </w:tcPr>
          <w:p w14:paraId="2994AAC0" w14:textId="77777777" w:rsidR="004A3E32" w:rsidRDefault="00000000">
            <w:r>
              <w:t>Measure, (in feet and inches) Ee R</w:t>
            </w:r>
          </w:p>
        </w:tc>
      </w:tr>
      <w:tr w:rsidR="004A3E32" w14:paraId="75E1DE22" w14:textId="77777777" w:rsidTr="0022263B">
        <w:tc>
          <w:tcPr>
            <w:tcW w:w="8640" w:type="dxa"/>
          </w:tcPr>
          <w:p w14:paraId="639C1516" w14:textId="77777777" w:rsidR="004A3E32" w:rsidRDefault="00000000">
            <w:r>
              <w:t>Meat, By niéh.</w:t>
            </w:r>
          </w:p>
        </w:tc>
      </w:tr>
      <w:tr w:rsidR="004A3E32" w14:paraId="0D5A8F30" w14:textId="77777777" w:rsidTr="0022263B">
        <w:tc>
          <w:tcPr>
            <w:tcW w:w="8640" w:type="dxa"/>
          </w:tcPr>
          <w:p w14:paraId="7513A2D4" w14:textId="77777777" w:rsidR="004A3E32" w:rsidRDefault="00000000">
            <w:r>
              <w:t>Mechanic, Lik king dziang‘, eA</w:t>
            </w:r>
          </w:p>
        </w:tc>
      </w:tr>
      <w:tr w:rsidR="004A3E32" w14:paraId="6D76431C" w14:textId="77777777" w:rsidTr="0022263B">
        <w:tc>
          <w:tcPr>
            <w:tcW w:w="8640" w:type="dxa"/>
          </w:tcPr>
          <w:p w14:paraId="6633D4C4" w14:textId="77777777" w:rsidR="004A3E32" w:rsidRDefault="00000000">
            <w:r>
              <w:t>Meddle, AH Be ag sang t’seh zz! th,</w:t>
            </w:r>
          </w:p>
        </w:tc>
      </w:tr>
      <w:tr w:rsidR="004A3E32" w14:paraId="39381ABB" w14:textId="77777777" w:rsidTr="0022263B">
        <w:tc>
          <w:tcPr>
            <w:tcW w:w="8640" w:type="dxa"/>
          </w:tcPr>
          <w:p w14:paraId="6CF97631" w14:textId="77777777" w:rsidR="004A3E32" w:rsidRDefault="00000000">
            <w:r>
              <w:t>Mediator, rR tsung "pau.</w:t>
            </w:r>
          </w:p>
        </w:tc>
      </w:tr>
      <w:tr w:rsidR="004A3E32" w14:paraId="46790054" w14:textId="77777777" w:rsidTr="0022263B">
        <w:tc>
          <w:tcPr>
            <w:tcW w:w="8640" w:type="dxa"/>
          </w:tcPr>
          <w:p w14:paraId="3866452F" w14:textId="77777777" w:rsidR="004A3E32" w:rsidRDefault="00000000">
            <w:r>
              <w:t>Medicine, ang yah.</w:t>
            </w:r>
          </w:p>
        </w:tc>
      </w:tr>
      <w:tr w:rsidR="004A3E32" w14:paraId="642CE267" w14:textId="77777777" w:rsidTr="0022263B">
        <w:tc>
          <w:tcPr>
            <w:tcW w:w="8640" w:type="dxa"/>
          </w:tcPr>
          <w:p w14:paraId="2B0E71B4" w14:textId="77777777" w:rsidR="004A3E32" w:rsidRDefault="00000000">
            <w:r>
              <w:t>Meet, sf 3 ni‘ z4h, ha bang‘ zah,</w:t>
            </w:r>
          </w:p>
        </w:tc>
      </w:tr>
      <w:tr w:rsidR="004A3E32" w14:paraId="0F9B2908" w14:textId="77777777" w:rsidTr="0022263B">
        <w:tc>
          <w:tcPr>
            <w:tcW w:w="8640" w:type="dxa"/>
          </w:tcPr>
          <w:p w14:paraId="28F6655B" w14:textId="77777777" w:rsidR="004A3E32" w:rsidRDefault="00000000">
            <w:r>
              <w:t>Melancholy, Sa led k’ié mun‘.</w:t>
            </w:r>
          </w:p>
        </w:tc>
      </w:tr>
      <w:tr w:rsidR="004A3E32" w14:paraId="64478191" w14:textId="77777777" w:rsidTr="0022263B">
        <w:tc>
          <w:tcPr>
            <w:tcW w:w="8640" w:type="dxa"/>
          </w:tcPr>
          <w:p w14:paraId="4E81CAA2" w14:textId="77777777" w:rsidR="004A3E32" w:rsidRDefault="00000000">
            <w:r>
              <w:t>Melon, pA kw6, (seeds) f kwo ‘tsz.</w:t>
            </w:r>
          </w:p>
        </w:tc>
      </w:tr>
      <w:tr w:rsidR="004A3E32" w14:paraId="5E65A27C" w14:textId="77777777" w:rsidTr="0022263B">
        <w:tc>
          <w:tcPr>
            <w:tcW w:w="8640" w:type="dxa"/>
          </w:tcPr>
          <w:p w14:paraId="264273EA" w14:textId="77777777" w:rsidR="004A3E32" w:rsidRDefault="00000000">
            <w:r>
              <w:t>Melt, EAA, yung hwé', Ba hw6' k’é,</w:t>
            </w:r>
          </w:p>
        </w:tc>
      </w:tr>
      <w:tr w:rsidR="004A3E32" w14:paraId="277E99AB" w14:textId="77777777" w:rsidTr="0022263B">
        <w:tc>
          <w:tcPr>
            <w:tcW w:w="8640" w:type="dxa"/>
          </w:tcPr>
          <w:p w14:paraId="7C175E03" w14:textId="77777777" w:rsidR="004A3E32" w:rsidRDefault="00000000">
            <w:r>
              <w:t>Members, (of the body) Do A</w:t>
            </w:r>
          </w:p>
        </w:tc>
      </w:tr>
      <w:tr w:rsidR="004A3E32" w14:paraId="4CBC5937" w14:textId="77777777" w:rsidTr="0022263B">
        <w:tc>
          <w:tcPr>
            <w:tcW w:w="8640" w:type="dxa"/>
          </w:tcPr>
          <w:p w14:paraId="3EDA0346" w14:textId="77777777" w:rsidR="004A3E32" w:rsidRDefault="00000000">
            <w:r>
              <w:t>Memory, BOE ki‘ sing‘,</w:t>
            </w:r>
          </w:p>
        </w:tc>
      </w:tr>
      <w:tr w:rsidR="004A3E32" w14:paraId="4660D6C6" w14:textId="77777777" w:rsidTr="0022263B">
        <w:tc>
          <w:tcPr>
            <w:tcW w:w="8640" w:type="dxa"/>
          </w:tcPr>
          <w:p w14:paraId="70B76313" w14:textId="77777777" w:rsidR="004A3E32" w:rsidRDefault="00000000">
            <w:r>
              <w:t>Mend, We {E seu tol, (EAR sieu "pu:</w:t>
            </w:r>
          </w:p>
        </w:tc>
      </w:tr>
    </w:tbl>
    <w:p w14:paraId="6BB129B6" w14:textId="77777777" w:rsidR="00824B84" w:rsidRDefault="00824B84"/>
    <w:sectPr w:rsidR="00824B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454851">
    <w:abstractNumId w:val="8"/>
  </w:num>
  <w:num w:numId="2" w16cid:durableId="1770739610">
    <w:abstractNumId w:val="6"/>
  </w:num>
  <w:num w:numId="3" w16cid:durableId="1154104220">
    <w:abstractNumId w:val="5"/>
  </w:num>
  <w:num w:numId="4" w16cid:durableId="493952845">
    <w:abstractNumId w:val="4"/>
  </w:num>
  <w:num w:numId="5" w16cid:durableId="752974649">
    <w:abstractNumId w:val="7"/>
  </w:num>
  <w:num w:numId="6" w16cid:durableId="966546843">
    <w:abstractNumId w:val="3"/>
  </w:num>
  <w:num w:numId="7" w16cid:durableId="945815662">
    <w:abstractNumId w:val="2"/>
  </w:num>
  <w:num w:numId="8" w16cid:durableId="1538081565">
    <w:abstractNumId w:val="1"/>
  </w:num>
  <w:num w:numId="9" w16cid:durableId="148315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63B"/>
    <w:rsid w:val="0029639D"/>
    <w:rsid w:val="00326F90"/>
    <w:rsid w:val="004A3E32"/>
    <w:rsid w:val="00823B2A"/>
    <w:rsid w:val="00824B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C9AC6"/>
  <w14:defaultImageDpi w14:val="300"/>
  <w15:docId w15:val="{7252E3D7-C4D4-4CDD-90EA-8C2164B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2024-08-09T04:20:00Z</dcterms:modified>
  <cp:category/>
</cp:coreProperties>
</file>