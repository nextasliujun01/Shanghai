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82670" w14:paraId="72F82D35" w14:textId="77777777" w:rsidTr="00C672EF">
        <w:tc>
          <w:tcPr>
            <w:tcW w:w="8640" w:type="dxa"/>
          </w:tcPr>
          <w:p w14:paraId="592B736E" w14:textId="2F444F37" w:rsidR="00982670" w:rsidRDefault="00C672EF">
            <w:r>
              <w:t xml:space="preserve"> </w:t>
            </w:r>
          </w:p>
        </w:tc>
      </w:tr>
      <w:tr w:rsidR="00982670" w14:paraId="1C1618F7" w14:textId="77777777" w:rsidTr="00C672EF">
        <w:tc>
          <w:tcPr>
            <w:tcW w:w="8640" w:type="dxa"/>
          </w:tcPr>
          <w:p w14:paraId="35EB39D3" w14:textId="77777777" w:rsidR="00982670" w:rsidRDefault="00000000">
            <w:r>
              <w:t>Minutely, EP aiang si‘,</w:t>
            </w:r>
          </w:p>
        </w:tc>
      </w:tr>
      <w:tr w:rsidR="00982670" w14:paraId="2278F4C4" w14:textId="77777777" w:rsidTr="00C672EF">
        <w:tc>
          <w:tcPr>
            <w:tcW w:w="8640" w:type="dxa"/>
          </w:tcPr>
          <w:p w14:paraId="16C86FE2" w14:textId="77777777" w:rsidR="00982670" w:rsidRDefault="00000000">
            <w:r>
              <w:t>Miracle, Ay ZY Se4S bi gizz' tit, BE</w:t>
            </w:r>
          </w:p>
        </w:tc>
      </w:tr>
      <w:tr w:rsidR="00982670" w14:paraId="2156A176" w14:textId="77777777" w:rsidTr="00C672EF">
        <w:tc>
          <w:tcPr>
            <w:tcW w:w="8640" w:type="dxa"/>
          </w:tcPr>
          <w:p w14:paraId="1552B782" w14:textId="77777777" w:rsidR="00982670" w:rsidRDefault="00000000">
            <w:r>
              <w:t>Mire, PE ni.</w:t>
            </w:r>
          </w:p>
        </w:tc>
      </w:tr>
      <w:tr w:rsidR="00982670" w14:paraId="3D342F3B" w14:textId="77777777" w:rsidTr="00C672EF">
        <w:tc>
          <w:tcPr>
            <w:tcW w:w="8640" w:type="dxa"/>
          </w:tcPr>
          <w:p w14:paraId="137CFE4B" w14:textId="77777777" w:rsidR="00982670" w:rsidRDefault="00000000">
            <w:r>
              <w:t>Mirror, HA ge ming kiung*, ~f- kiuns*</w:t>
            </w:r>
          </w:p>
        </w:tc>
      </w:tr>
      <w:tr w:rsidR="00982670" w14:paraId="4DBFBC10" w14:textId="77777777" w:rsidTr="00C672EF">
        <w:tc>
          <w:tcPr>
            <w:tcW w:w="8640" w:type="dxa"/>
          </w:tcPr>
          <w:p w14:paraId="1604B5D0" w14:textId="76DF850E" w:rsidR="00982670" w:rsidRDefault="00000000">
            <w:proofErr w:type="gramStart"/>
            <w:r>
              <w:t>Mirth</w:t>
            </w:r>
            <w:r w:rsidR="00C672EF">
              <w:t xml:space="preserve">, </w:t>
            </w:r>
            <w:r>
              <w:t xml:space="preserve"> 52</w:t>
            </w:r>
            <w:proofErr w:type="gramEnd"/>
            <w:r>
              <w:t xml:space="preserve"> #4 *n’{ Joh.</w:t>
            </w:r>
          </w:p>
        </w:tc>
      </w:tr>
      <w:tr w:rsidR="00982670" w14:paraId="0EC549D6" w14:textId="77777777" w:rsidTr="00C672EF">
        <w:tc>
          <w:tcPr>
            <w:tcW w:w="8640" w:type="dxa"/>
          </w:tcPr>
          <w:p w14:paraId="4F9E80F0" w14:textId="6CBEC41A" w:rsidR="00982670" w:rsidRDefault="00000000">
            <w:proofErr w:type="gramStart"/>
            <w:r>
              <w:t>Misanthropist</w:t>
            </w:r>
            <w:r w:rsidR="00C672EF">
              <w:t xml:space="preserve">, </w:t>
            </w:r>
            <w:r>
              <w:t xml:space="preserve"> TR</w:t>
            </w:r>
            <w:proofErr w:type="gramEnd"/>
            <w:r>
              <w:t xml:space="preserve"> J\ {Hl sung! niun kis</w:t>
            </w:r>
          </w:p>
        </w:tc>
      </w:tr>
      <w:tr w:rsidR="00982670" w14:paraId="5864A0DD" w14:textId="77777777" w:rsidTr="00C672EF">
        <w:tc>
          <w:tcPr>
            <w:tcW w:w="8640" w:type="dxa"/>
          </w:tcPr>
          <w:p w14:paraId="41AE57A1" w14:textId="1FCCB5F5" w:rsidR="00982670" w:rsidRDefault="00C672EF">
            <w:proofErr w:type="gramStart"/>
            <w:r>
              <w:t xml:space="preserve">Misapprehend, </w:t>
            </w:r>
            <w:r w:rsidR="00000000">
              <w:t xml:space="preserve"> AE</w:t>
            </w:r>
            <w:proofErr w:type="gramEnd"/>
            <w:r w:rsidR="00000000">
              <w:t xml:space="preserve"> SE *</w:t>
            </w:r>
            <w:proofErr w:type="spellStart"/>
            <w:r w:rsidR="00000000">
              <w:t>siang</w:t>
            </w:r>
            <w:proofErr w:type="spellEnd"/>
            <w:r w:rsidR="00000000">
              <w:t xml:space="preserve"> t’sd.</w:t>
            </w:r>
          </w:p>
        </w:tc>
      </w:tr>
      <w:tr w:rsidR="00982670" w14:paraId="631482FD" w14:textId="77777777" w:rsidTr="00C672EF">
        <w:tc>
          <w:tcPr>
            <w:tcW w:w="8640" w:type="dxa"/>
          </w:tcPr>
          <w:p w14:paraId="277C3546" w14:textId="05B5465B" w:rsidR="00982670" w:rsidRDefault="00C672EF">
            <w:proofErr w:type="gramStart"/>
            <w:r>
              <w:t xml:space="preserve">Miscalculate </w:t>
            </w:r>
            <w:r w:rsidR="00000000">
              <w:t>,</w:t>
            </w:r>
            <w:proofErr w:type="gramEnd"/>
            <w:r w:rsidR="00000000">
              <w:t xml:space="preserve"> S23 sin‘ t’sd.</w:t>
            </w:r>
          </w:p>
        </w:tc>
      </w:tr>
      <w:tr w:rsidR="00982670" w14:paraId="73C89319" w14:textId="77777777" w:rsidTr="00C672EF">
        <w:tc>
          <w:tcPr>
            <w:tcW w:w="8640" w:type="dxa"/>
          </w:tcPr>
          <w:p w14:paraId="24F20578" w14:textId="0E954E4F" w:rsidR="00982670" w:rsidRDefault="00000000">
            <w:r>
              <w:t>Miscellaneous</w:t>
            </w:r>
            <w:proofErr w:type="gramStart"/>
            <w:r w:rsidR="00C672EF">
              <w:t xml:space="preserve">, </w:t>
            </w:r>
            <w:r>
              <w:t>,</w:t>
            </w:r>
            <w:proofErr w:type="gramEnd"/>
            <w:r>
              <w:t xml:space="preserve"> ae Re ling ling sd! sé</w:t>
            </w:r>
          </w:p>
        </w:tc>
      </w:tr>
      <w:tr w:rsidR="00982670" w14:paraId="1619753D" w14:textId="77777777" w:rsidTr="00C672EF">
        <w:tc>
          <w:tcPr>
            <w:tcW w:w="8640" w:type="dxa"/>
          </w:tcPr>
          <w:p w14:paraId="70C0235C" w14:textId="3E159349" w:rsidR="00982670" w:rsidRDefault="00C672EF">
            <w:r>
              <w:t>Mischance</w:t>
            </w:r>
            <w:r w:rsidR="00000000">
              <w:t>, BEAL, yeh ‘</w:t>
            </w:r>
            <w:proofErr w:type="spellStart"/>
            <w:r w:rsidR="00000000">
              <w:t>zau</w:t>
            </w:r>
            <w:proofErr w:type="spellEnd"/>
            <w:r w:rsidR="00000000">
              <w:t xml:space="preserve"> hwo’.</w:t>
            </w:r>
          </w:p>
        </w:tc>
      </w:tr>
      <w:tr w:rsidR="00982670" w14:paraId="2164AAFE" w14:textId="77777777" w:rsidTr="00C672EF">
        <w:tc>
          <w:tcPr>
            <w:tcW w:w="8640" w:type="dxa"/>
          </w:tcPr>
          <w:p w14:paraId="69B35F87" w14:textId="77777777" w:rsidR="00982670" w:rsidRDefault="00000000">
            <w:r>
              <w:t>Mischief, (do) {s Ee song hs</w:t>
            </w:r>
          </w:p>
        </w:tc>
      </w:tr>
      <w:tr w:rsidR="00982670" w14:paraId="65B32170" w14:textId="77777777" w:rsidTr="00C672EF">
        <w:tc>
          <w:tcPr>
            <w:tcW w:w="8640" w:type="dxa"/>
          </w:tcPr>
          <w:p w14:paraId="2E0089CC" w14:textId="77777777" w:rsidR="00982670" w:rsidRDefault="00000000">
            <w:r>
              <w:t>Misery, 74 "kG Chan, BEE kien</w:t>
            </w:r>
          </w:p>
        </w:tc>
      </w:tr>
      <w:tr w:rsidR="00982670" w14:paraId="1406C34D" w14:textId="77777777" w:rsidTr="00C672EF">
        <w:tc>
          <w:tcPr>
            <w:tcW w:w="8640" w:type="dxa"/>
          </w:tcPr>
          <w:p w14:paraId="2416A6B9" w14:textId="77777777" w:rsidR="00982670" w:rsidRDefault="00000000">
            <w:r>
              <w:t>Misfortune, Fa HE wan' nan’, Op 14 lau</w:t>
            </w:r>
          </w:p>
        </w:tc>
      </w:tr>
      <w:tr w:rsidR="00982670" w14:paraId="4422E4B4" w14:textId="77777777" w:rsidTr="00C672EF">
        <w:tc>
          <w:tcPr>
            <w:tcW w:w="8640" w:type="dxa"/>
          </w:tcPr>
          <w:p w14:paraId="627F2E5F" w14:textId="77777777" w:rsidR="00982670" w:rsidRDefault="00000000">
            <w:r>
              <w:t>Miss, Heap kt niang, (to miss) Ai</w:t>
            </w:r>
          </w:p>
        </w:tc>
      </w:tr>
      <w:tr w:rsidR="00982670" w14:paraId="3E8FE001" w14:textId="77777777" w:rsidTr="00C672EF">
        <w:tc>
          <w:tcPr>
            <w:tcW w:w="8640" w:type="dxa"/>
          </w:tcPr>
          <w:p w14:paraId="09ACA057" w14:textId="5BFADC13" w:rsidR="00982670" w:rsidRDefault="00C672EF">
            <w:r>
              <w:t>Misspend</w:t>
            </w:r>
            <w:proofErr w:type="gramStart"/>
            <w:r>
              <w:t xml:space="preserve">, </w:t>
            </w:r>
            <w:r w:rsidR="00000000">
              <w:t>,</w:t>
            </w:r>
            <w:proofErr w:type="gramEnd"/>
            <w:r w:rsidR="00000000">
              <w:t xml:space="preserve"> 7ff #2 long‘ fi', RIB vons'</w:t>
            </w:r>
          </w:p>
        </w:tc>
      </w:tr>
      <w:tr w:rsidR="00982670" w14:paraId="5366C519" w14:textId="77777777" w:rsidTr="00C672EF">
        <w:tc>
          <w:tcPr>
            <w:tcW w:w="8640" w:type="dxa"/>
          </w:tcPr>
          <w:p w14:paraId="30915B42" w14:textId="77777777" w:rsidR="00982670" w:rsidRDefault="00000000">
            <w:r>
              <w:t>Mist, aces yin vu‘, Be wur li‘,</w:t>
            </w:r>
          </w:p>
        </w:tc>
      </w:tr>
      <w:tr w:rsidR="00982670" w14:paraId="3D5C0F3C" w14:textId="77777777" w:rsidTr="00C672EF">
        <w:tc>
          <w:tcPr>
            <w:tcW w:w="8640" w:type="dxa"/>
          </w:tcPr>
          <w:p w14:paraId="28A42CEC" w14:textId="77777777" w:rsidR="00982670" w:rsidRDefault="00000000">
            <w:r>
              <w:t>Mistake, $4 t’su‘.</w:t>
            </w:r>
          </w:p>
        </w:tc>
      </w:tr>
      <w:tr w:rsidR="00982670" w14:paraId="0392F553" w14:textId="77777777" w:rsidTr="00C672EF">
        <w:tc>
          <w:tcPr>
            <w:tcW w:w="8640" w:type="dxa"/>
          </w:tcPr>
          <w:p w14:paraId="0FC13ECD" w14:textId="77777777" w:rsidR="00982670" w:rsidRDefault="00000000">
            <w:r>
              <w:t>Mister, He AE sien sang.</w:t>
            </w:r>
          </w:p>
        </w:tc>
      </w:tr>
      <w:tr w:rsidR="00982670" w14:paraId="468288BF" w14:textId="77777777" w:rsidTr="00C672EF">
        <w:tc>
          <w:tcPr>
            <w:tcW w:w="8640" w:type="dxa"/>
          </w:tcPr>
          <w:p w14:paraId="37DA2321" w14:textId="77777777" w:rsidR="00982670" w:rsidRDefault="00000000">
            <w:r>
              <w:t>Mistress, TE ‘ts *mu, Hy niang</w:t>
            </w:r>
          </w:p>
        </w:tc>
      </w:tr>
      <w:tr w:rsidR="00982670" w14:paraId="54CA76B0" w14:textId="77777777" w:rsidTr="00C672EF">
        <w:tc>
          <w:tcPr>
            <w:tcW w:w="8640" w:type="dxa"/>
          </w:tcPr>
          <w:p w14:paraId="18C4E679" w14:textId="77777777" w:rsidR="00982670" w:rsidRDefault="00000000">
            <w:r>
              <w:t>Mix, iB ‘kiau te dé‘, (with water)</w:t>
            </w:r>
          </w:p>
        </w:tc>
      </w:tr>
      <w:tr w:rsidR="00982670" w14:paraId="63A6DFED" w14:textId="77777777" w:rsidTr="00C672EF">
        <w:tc>
          <w:tcPr>
            <w:tcW w:w="8640" w:type="dxa"/>
          </w:tcPr>
          <w:p w14:paraId="763829C2" w14:textId="5491D1DC" w:rsidR="00982670" w:rsidRDefault="00C672EF">
            <w:r>
              <w:t xml:space="preserve"> </w:t>
            </w:r>
          </w:p>
        </w:tc>
      </w:tr>
      <w:tr w:rsidR="00982670" w14:paraId="7C6F1AE4" w14:textId="77777777" w:rsidTr="00C672EF">
        <w:tc>
          <w:tcPr>
            <w:tcW w:w="8640" w:type="dxa"/>
          </w:tcPr>
          <w:p w14:paraId="13E96908" w14:textId="445CF37C" w:rsidR="00982670" w:rsidRDefault="00000000">
            <w:r>
              <w:t xml:space="preserve">Moat, HH, mug </w:t>
            </w:r>
            <w:proofErr w:type="spellStart"/>
            <w:r>
              <w:t>dzz</w:t>
            </w:r>
            <w:proofErr w:type="spellEnd"/>
            <w:r>
              <w:t>, pe 2ung hau,</w:t>
            </w:r>
          </w:p>
        </w:tc>
      </w:tr>
      <w:tr w:rsidR="00982670" w14:paraId="17797644" w14:textId="77777777" w:rsidTr="00C672EF">
        <w:tc>
          <w:tcPr>
            <w:tcW w:w="8640" w:type="dxa"/>
          </w:tcPr>
          <w:p w14:paraId="4D678581" w14:textId="77777777" w:rsidR="00982670" w:rsidRDefault="00000000">
            <w:r>
              <w:t>Mock, Buse bri sia? 3F hit lungs</w:t>
            </w:r>
          </w:p>
        </w:tc>
      </w:tr>
      <w:tr w:rsidR="00982670" w14:paraId="7C2596FA" w14:textId="77777777" w:rsidTr="00C672EF">
        <w:tc>
          <w:tcPr>
            <w:tcW w:w="8640" w:type="dxa"/>
          </w:tcPr>
          <w:p w14:paraId="29BABE5C" w14:textId="77777777" w:rsidR="00982670" w:rsidRDefault="00000000">
            <w:r>
              <w:t>Mode, REx yang‘ suh, fie mu yang‘,</w:t>
            </w:r>
          </w:p>
        </w:tc>
      </w:tr>
      <w:tr w:rsidR="00982670" w14:paraId="1A3CFC4F" w14:textId="77777777" w:rsidTr="00C672EF">
        <w:tc>
          <w:tcPr>
            <w:tcW w:w="8640" w:type="dxa"/>
          </w:tcPr>
          <w:p w14:paraId="491DE091" w14:textId="3BF5F89E" w:rsidR="00982670" w:rsidRDefault="00000000">
            <w:r>
              <w:lastRenderedPageBreak/>
              <w:t xml:space="preserve">Model, 4g Si mi </w:t>
            </w:r>
            <w:proofErr w:type="gramStart"/>
            <w:r>
              <w:t>van‘</w:t>
            </w:r>
            <w:proofErr w:type="gramEnd"/>
            <w:r>
              <w:t>, Ge kwé mu.</w:t>
            </w:r>
          </w:p>
        </w:tc>
      </w:tr>
      <w:tr w:rsidR="00982670" w14:paraId="3F4D0125" w14:textId="77777777" w:rsidTr="00C672EF">
        <w:tc>
          <w:tcPr>
            <w:tcW w:w="8640" w:type="dxa"/>
          </w:tcPr>
          <w:p w14:paraId="30A8302D" w14:textId="158610E4" w:rsidR="00982670" w:rsidRDefault="00000000">
            <w:r>
              <w:t>Moderate, (in price) My veh ki’, (in</w:t>
            </w:r>
          </w:p>
        </w:tc>
      </w:tr>
      <w:tr w:rsidR="00982670" w14:paraId="765088D6" w14:textId="77777777" w:rsidTr="00C672EF">
        <w:tc>
          <w:tcPr>
            <w:tcW w:w="8640" w:type="dxa"/>
          </w:tcPr>
          <w:p w14:paraId="0831B745" w14:textId="77777777" w:rsidR="00982670" w:rsidRDefault="00000000">
            <w:r>
              <w:t>Moderately, jeg) kiung k’ung 7.</w:t>
            </w:r>
          </w:p>
        </w:tc>
      </w:tr>
      <w:tr w:rsidR="00982670" w14:paraId="7B743959" w14:textId="77777777" w:rsidTr="00C672EF">
        <w:tc>
          <w:tcPr>
            <w:tcW w:w="8640" w:type="dxa"/>
          </w:tcPr>
          <w:p w14:paraId="0A9E717B" w14:textId="77777777" w:rsidR="00982670" w:rsidRDefault="00000000">
            <w:r>
              <w:t>Modern, (style) Fa Ete HT ’hien ab!</w:t>
            </w:r>
          </w:p>
        </w:tc>
      </w:tr>
      <w:tr w:rsidR="00982670" w14:paraId="1CDE1A59" w14:textId="77777777" w:rsidTr="00C672EF">
        <w:tc>
          <w:tcPr>
            <w:tcW w:w="8640" w:type="dxa"/>
          </w:tcPr>
          <w:p w14:paraId="34C8F7FB" w14:textId="77777777" w:rsidR="00982670" w:rsidRDefault="00000000">
            <w:r>
              <w:t>Modest, S| mila yeu mien‘ ’k’ung</w:t>
            </w:r>
          </w:p>
        </w:tc>
      </w:tr>
      <w:tr w:rsidR="00982670" w14:paraId="5CC78C22" w14:textId="77777777" w:rsidTr="00C672EF">
        <w:tc>
          <w:tcPr>
            <w:tcW w:w="8640" w:type="dxa"/>
          </w:tcPr>
          <w:p w14:paraId="0FA58AB9" w14:textId="77777777" w:rsidR="00982670" w:rsidRDefault="00000000">
            <w:r>
              <w:t>Moiat, Ue, sth, ried dzau sah.</w:t>
            </w:r>
          </w:p>
        </w:tc>
      </w:tr>
      <w:tr w:rsidR="00982670" w14:paraId="3D11B6FE" w14:textId="77777777" w:rsidTr="00C672EF">
        <w:tc>
          <w:tcPr>
            <w:tcW w:w="8640" w:type="dxa"/>
          </w:tcPr>
          <w:p w14:paraId="6E57E5A4" w14:textId="77777777" w:rsidR="00982670" w:rsidRDefault="00000000">
            <w:r>
              <w:t>Moisten, eae zun’ dzuh, Ze t9z</w:t>
            </w:r>
          </w:p>
        </w:tc>
      </w:tr>
      <w:tr w:rsidR="00982670" w14:paraId="5DAE79E4" w14:textId="77777777" w:rsidTr="00C672EF">
        <w:tc>
          <w:tcPr>
            <w:tcW w:w="8640" w:type="dxa"/>
          </w:tcPr>
          <w:p w14:paraId="6BA61632" w14:textId="3FF7BA14" w:rsidR="00982670" w:rsidRDefault="00C672EF">
            <w:r>
              <w:t xml:space="preserve"> </w:t>
            </w:r>
          </w:p>
        </w:tc>
      </w:tr>
      <w:tr w:rsidR="00982670" w14:paraId="1EB9B208" w14:textId="77777777" w:rsidTr="00C672EF">
        <w:tc>
          <w:tcPr>
            <w:tcW w:w="8640" w:type="dxa"/>
          </w:tcPr>
          <w:p w14:paraId="0987183E" w14:textId="77777777" w:rsidR="00982670" w:rsidRDefault="00000000">
            <w:r>
              <w:t>Molasses, He RH dong kidh.</w:t>
            </w:r>
          </w:p>
        </w:tc>
      </w:tr>
      <w:tr w:rsidR="00982670" w14:paraId="066E86AC" w14:textId="77777777" w:rsidTr="00C672EF">
        <w:tc>
          <w:tcPr>
            <w:tcW w:w="8640" w:type="dxa"/>
          </w:tcPr>
          <w:p w14:paraId="54EF9686" w14:textId="77777777" w:rsidR="00982670" w:rsidRDefault="00000000">
            <w:r>
              <w:t>Molest, HE ES nan wé, + hy kiung</w:t>
            </w:r>
          </w:p>
        </w:tc>
      </w:tr>
      <w:tr w:rsidR="00982670" w14:paraId="4EDF4E24" w14:textId="77777777" w:rsidTr="00C672EF">
        <w:tc>
          <w:tcPr>
            <w:tcW w:w="8640" w:type="dxa"/>
          </w:tcPr>
          <w:p w14:paraId="59312EDA" w14:textId="77777777" w:rsidR="00982670" w:rsidRDefault="00000000">
            <w:r>
              <w:t>Moment, — HT th Wih kung fu.</w:t>
            </w:r>
          </w:p>
        </w:tc>
      </w:tr>
      <w:tr w:rsidR="00982670" w14:paraId="228A0610" w14:textId="77777777" w:rsidTr="00C672EF">
        <w:tc>
          <w:tcPr>
            <w:tcW w:w="8640" w:type="dxa"/>
          </w:tcPr>
          <w:p w14:paraId="67C598F6" w14:textId="77777777" w:rsidR="00982670" w:rsidRDefault="00000000">
            <w:r>
              <w:t>Monarch, Ee kifin wong, a</w:t>
            </w:r>
          </w:p>
        </w:tc>
      </w:tr>
      <w:tr w:rsidR="00982670" w14:paraId="2D2AA724" w14:textId="77777777" w:rsidTr="00C672EF">
        <w:tc>
          <w:tcPr>
            <w:tcW w:w="8640" w:type="dxa"/>
          </w:tcPr>
          <w:p w14:paraId="24174E7C" w14:textId="77777777" w:rsidR="00982670" w:rsidRDefault="00000000">
            <w:r>
              <w:t>Monastery, Sf 22, Je Rt SeBe én</w:t>
            </w:r>
          </w:p>
        </w:tc>
      </w:tr>
      <w:tr w:rsidR="00982670" w14:paraId="30EF8383" w14:textId="77777777" w:rsidTr="00C672EF">
        <w:tc>
          <w:tcPr>
            <w:tcW w:w="8640" w:type="dxa"/>
          </w:tcPr>
          <w:p w14:paraId="585ADD7A" w14:textId="77777777" w:rsidR="00982670" w:rsidRDefault="00000000">
            <w:r>
              <w:t>Money, Gf -F niung ’tsz, 5h) $8 aung</w:t>
            </w:r>
          </w:p>
        </w:tc>
      </w:tr>
      <w:tr w:rsidR="00982670" w14:paraId="43E86388" w14:textId="77777777" w:rsidTr="00C672EF">
        <w:tc>
          <w:tcPr>
            <w:tcW w:w="8640" w:type="dxa"/>
          </w:tcPr>
          <w:p w14:paraId="6F950B88" w14:textId="77777777" w:rsidR="00982670" w:rsidRDefault="00000000">
            <w:r>
              <w:t>Monk, (Buddhist) {&gt; sung, A fj ha</w:t>
            </w:r>
          </w:p>
        </w:tc>
      </w:tr>
      <w:tr w:rsidR="00982670" w14:paraId="23BF74D6" w14:textId="77777777" w:rsidTr="00C672EF">
        <w:tc>
          <w:tcPr>
            <w:tcW w:w="8640" w:type="dxa"/>
          </w:tcPr>
          <w:p w14:paraId="453F2D73" w14:textId="77777777" w:rsidR="00982670" w:rsidRDefault="00000000">
            <w:r>
              <w:t>Monkey, Wate wel sung, Ihe heu,</w:t>
            </w:r>
          </w:p>
        </w:tc>
      </w:tr>
      <w:tr w:rsidR="00982670" w14:paraId="1A8361DB" w14:textId="77777777" w:rsidTr="00C672EF">
        <w:tc>
          <w:tcPr>
            <w:tcW w:w="8640" w:type="dxa"/>
          </w:tcPr>
          <w:p w14:paraId="02F20A57" w14:textId="2C2C8FE1" w:rsidR="00982670" w:rsidRDefault="00000000">
            <w:r>
              <w:t>Monsoon, (south-west) Pa Fa fe BL si</w:t>
            </w:r>
          </w:p>
        </w:tc>
      </w:tr>
      <w:tr w:rsidR="00982670" w14:paraId="6E051A51" w14:textId="77777777" w:rsidTr="00C672EF">
        <w:tc>
          <w:tcPr>
            <w:tcW w:w="8640" w:type="dxa"/>
          </w:tcPr>
          <w:p w14:paraId="3D4DD585" w14:textId="77777777" w:rsidR="00982670" w:rsidRDefault="00982670"/>
        </w:tc>
      </w:tr>
    </w:tbl>
    <w:p w14:paraId="7444D7A5" w14:textId="77777777" w:rsidR="008B7DC3" w:rsidRDefault="008B7DC3"/>
    <w:sectPr w:rsidR="008B7D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9968874">
    <w:abstractNumId w:val="8"/>
  </w:num>
  <w:num w:numId="2" w16cid:durableId="1802721080">
    <w:abstractNumId w:val="6"/>
  </w:num>
  <w:num w:numId="3" w16cid:durableId="1642229601">
    <w:abstractNumId w:val="5"/>
  </w:num>
  <w:num w:numId="4" w16cid:durableId="1610702018">
    <w:abstractNumId w:val="4"/>
  </w:num>
  <w:num w:numId="5" w16cid:durableId="2057192916">
    <w:abstractNumId w:val="7"/>
  </w:num>
  <w:num w:numId="6" w16cid:durableId="1148087788">
    <w:abstractNumId w:val="3"/>
  </w:num>
  <w:num w:numId="7" w16cid:durableId="336277383">
    <w:abstractNumId w:val="2"/>
  </w:num>
  <w:num w:numId="8" w16cid:durableId="958535406">
    <w:abstractNumId w:val="1"/>
  </w:num>
  <w:num w:numId="9" w16cid:durableId="131892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7DC3"/>
    <w:rsid w:val="00982670"/>
    <w:rsid w:val="00AA1D8D"/>
    <w:rsid w:val="00B30577"/>
    <w:rsid w:val="00B47730"/>
    <w:rsid w:val="00C672E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EDCE6"/>
  <w14:defaultImageDpi w14:val="300"/>
  <w15:docId w15:val="{661921B9-263F-4AF1-AABE-F1C697DD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2024-08-09T06:27:00Z</dcterms:modified>
  <cp:category/>
</cp:coreProperties>
</file>