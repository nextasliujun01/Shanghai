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C05AB" w14:paraId="714FF8B6" w14:textId="77777777" w:rsidTr="002C1532">
        <w:tc>
          <w:tcPr>
            <w:tcW w:w="8640" w:type="dxa"/>
          </w:tcPr>
          <w:p w14:paraId="77040C12" w14:textId="26C0B9FC" w:rsidR="00CC05AB" w:rsidRDefault="002C1532">
            <w:r>
              <w:t xml:space="preserve"> </w:t>
            </w:r>
          </w:p>
        </w:tc>
      </w:tr>
      <w:tr w:rsidR="00CC05AB" w14:paraId="7979AA24" w14:textId="77777777" w:rsidTr="002C1532">
        <w:tc>
          <w:tcPr>
            <w:tcW w:w="8640" w:type="dxa"/>
          </w:tcPr>
          <w:p w14:paraId="240546CB" w14:textId="48882DE8" w:rsidR="00CC05AB" w:rsidRDefault="00000000">
            <w:r>
              <w:t>Maintain, SF4E ’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</w:t>
            </w:r>
            <w:r w:rsidR="002C1532">
              <w:t>a</w:t>
            </w:r>
            <w:r>
              <w:t>i</w:t>
            </w:r>
            <w:proofErr w:type="spellEnd"/>
            <w:r>
              <w:t>‘</w:t>
            </w:r>
            <w:proofErr w:type="gramEnd"/>
            <w:r>
              <w:t>, HeEka'’</w:t>
            </w:r>
            <w:proofErr w:type="spellStart"/>
            <w:r>
              <w:t>sen</w:t>
            </w:r>
            <w:proofErr w:type="spellEnd"/>
            <w:r>
              <w:t>,</w:t>
            </w:r>
          </w:p>
        </w:tc>
      </w:tr>
      <w:tr w:rsidR="00CC05AB" w14:paraId="343A2D6D" w14:textId="77777777" w:rsidTr="002C1532">
        <w:tc>
          <w:tcPr>
            <w:tcW w:w="8640" w:type="dxa"/>
          </w:tcPr>
          <w:p w14:paraId="4B812375" w14:textId="77777777" w:rsidR="00CC05AB" w:rsidRDefault="00000000">
            <w:r>
              <w:t>Major, ae Hy "seu bd’,</w:t>
            </w:r>
          </w:p>
        </w:tc>
      </w:tr>
      <w:tr w:rsidR="00CC05AB" w14:paraId="4E8745AA" w14:textId="77777777" w:rsidTr="002C1532">
        <w:tc>
          <w:tcPr>
            <w:tcW w:w="8640" w:type="dxa"/>
          </w:tcPr>
          <w:p w14:paraId="36ED73FB" w14:textId="77777777" w:rsidR="00CC05AB" w:rsidRDefault="00000000">
            <w:r>
              <w:t>Maize, PORK tsun tsi ’mf,</w:t>
            </w:r>
          </w:p>
        </w:tc>
      </w:tr>
      <w:tr w:rsidR="00CC05AB" w14:paraId="2B56DE6F" w14:textId="77777777" w:rsidTr="002C1532">
        <w:tc>
          <w:tcPr>
            <w:tcW w:w="8640" w:type="dxa"/>
          </w:tcPr>
          <w:p w14:paraId="368870A9" w14:textId="77777777" w:rsidR="00CC05AB" w:rsidRDefault="00000000">
            <w:r>
              <w:t>Make, (ik tsi’, jer ’zau, #i] t’song</w:t>
            </w:r>
          </w:p>
        </w:tc>
      </w:tr>
      <w:tr w:rsidR="00CC05AB" w14:paraId="1E882B3C" w14:textId="77777777" w:rsidTr="002C1532">
        <w:tc>
          <w:tcPr>
            <w:tcW w:w="8640" w:type="dxa"/>
          </w:tcPr>
          <w:p w14:paraId="3EA01666" w14:textId="77777777" w:rsidR="00CC05AB" w:rsidRDefault="00000000">
            <w:r>
              <w:t>Maker, SAGE "zan hw6‘ *tsi,</w:t>
            </w:r>
          </w:p>
        </w:tc>
      </w:tr>
      <w:tr w:rsidR="00CC05AB" w14:paraId="44CF8696" w14:textId="77777777" w:rsidTr="002C1532">
        <w:tc>
          <w:tcPr>
            <w:tcW w:w="8640" w:type="dxa"/>
          </w:tcPr>
          <w:p w14:paraId="68EF7104" w14:textId="77777777" w:rsidR="00CC05AB" w:rsidRDefault="00000000">
            <w:r>
              <w:t>Malady, aq ie bing‘ tsung‘.</w:t>
            </w:r>
          </w:p>
        </w:tc>
      </w:tr>
      <w:tr w:rsidR="00CC05AB" w14:paraId="6C876593" w14:textId="77777777" w:rsidTr="002C1532">
        <w:tc>
          <w:tcPr>
            <w:tcW w:w="8640" w:type="dxa"/>
          </w:tcPr>
          <w:p w14:paraId="686B040D" w14:textId="77777777" w:rsidR="00CC05AB" w:rsidRDefault="00000000">
            <w:r>
              <w:t>Male, (sex) HK nén, ( gender ) WE</w:t>
            </w:r>
          </w:p>
        </w:tc>
      </w:tr>
      <w:tr w:rsidR="00CC05AB" w14:paraId="2E00E3ED" w14:textId="77777777" w:rsidTr="002C1532">
        <w:tc>
          <w:tcPr>
            <w:tcW w:w="8640" w:type="dxa"/>
          </w:tcPr>
          <w:p w14:paraId="2150A619" w14:textId="77777777" w:rsidR="00CC05AB" w:rsidRDefault="00000000">
            <w:r>
              <w:t>Malediction, Shah {Hiatag tseu' ’tsa |</w:t>
            </w:r>
          </w:p>
        </w:tc>
      </w:tr>
      <w:tr w:rsidR="00CC05AB" w14:paraId="4A198C8B" w14:textId="77777777" w:rsidTr="002C1532">
        <w:tc>
          <w:tcPr>
            <w:tcW w:w="8640" w:type="dxa"/>
          </w:tcPr>
          <w:p w14:paraId="7334C294" w14:textId="3CB8B161" w:rsidR="00CC05AB" w:rsidRDefault="00000000">
            <w:proofErr w:type="gramStart"/>
            <w:r>
              <w:t xml:space="preserve">Malevolent, </w:t>
            </w:r>
            <w:r w:rsidR="002C1532">
              <w:t xml:space="preserve"> </w:t>
            </w:r>
            <w:r>
              <w:t xml:space="preserve"> </w:t>
            </w:r>
            <w:proofErr w:type="gramEnd"/>
            <w:r>
              <w:t>huk sing.</w:t>
            </w:r>
          </w:p>
        </w:tc>
      </w:tr>
      <w:tr w:rsidR="00CC05AB" w14:paraId="765B027A" w14:textId="77777777" w:rsidTr="002C1532">
        <w:tc>
          <w:tcPr>
            <w:tcW w:w="8640" w:type="dxa"/>
          </w:tcPr>
          <w:p w14:paraId="5131962C" w14:textId="77777777" w:rsidR="00CC05AB" w:rsidRDefault="00000000">
            <w:r>
              <w:t>Malleable, (iron) 2AS@Y z6k t’ih.</w:t>
            </w:r>
          </w:p>
        </w:tc>
      </w:tr>
      <w:tr w:rsidR="00CC05AB" w14:paraId="36339F65" w14:textId="77777777" w:rsidTr="002C1532">
        <w:tc>
          <w:tcPr>
            <w:tcW w:w="8640" w:type="dxa"/>
          </w:tcPr>
          <w:p w14:paraId="1C7B0320" w14:textId="77777777" w:rsidR="00CC05AB" w:rsidRDefault="00000000">
            <w:r>
              <w:t>Mallet, (iron) EEE Vih dziie.</w:t>
            </w:r>
          </w:p>
        </w:tc>
      </w:tr>
      <w:tr w:rsidR="00CC05AB" w14:paraId="63A7E3BA" w14:textId="77777777" w:rsidTr="002C1532">
        <w:tc>
          <w:tcPr>
            <w:tcW w:w="8640" w:type="dxa"/>
          </w:tcPr>
          <w:p w14:paraId="7576A514" w14:textId="77777777" w:rsidR="00CC05AB" w:rsidRDefault="00000000">
            <w:r>
              <w:t>Man, aM niun.</w:t>
            </w:r>
          </w:p>
        </w:tc>
      </w:tr>
      <w:tr w:rsidR="00CC05AB" w14:paraId="1801818E" w14:textId="77777777" w:rsidTr="002C1532">
        <w:tc>
          <w:tcPr>
            <w:tcW w:w="8640" w:type="dxa"/>
          </w:tcPr>
          <w:p w14:paraId="3AD85354" w14:textId="77777777" w:rsidR="00CC05AB" w:rsidRDefault="00000000">
            <w:r>
              <w:t>Manage, i St AS ban’ zz‘ "ti,</w:t>
            </w:r>
          </w:p>
        </w:tc>
      </w:tr>
      <w:tr w:rsidR="00CC05AB" w14:paraId="35AD3424" w14:textId="77777777" w:rsidTr="002C1532">
        <w:tc>
          <w:tcPr>
            <w:tcW w:w="8640" w:type="dxa"/>
          </w:tcPr>
          <w:p w14:paraId="0CD3D55E" w14:textId="77777777" w:rsidR="00CC05AB" w:rsidRDefault="00000000">
            <w:r>
              <w:t>Mandarin, ’E fF kwén "fi.</w:t>
            </w:r>
          </w:p>
        </w:tc>
      </w:tr>
      <w:tr w:rsidR="00CC05AB" w14:paraId="7591AC9C" w14:textId="77777777" w:rsidTr="002C1532">
        <w:tc>
          <w:tcPr>
            <w:tcW w:w="8640" w:type="dxa"/>
          </w:tcPr>
          <w:p w14:paraId="50B61D5F" w14:textId="77777777" w:rsidR="00CC05AB" w:rsidRDefault="00000000">
            <w:r>
              <w:t>Manger, ie "md vau.</w:t>
            </w:r>
          </w:p>
        </w:tc>
      </w:tr>
      <w:tr w:rsidR="00CC05AB" w14:paraId="0CA55343" w14:textId="77777777" w:rsidTr="002C1532">
        <w:tc>
          <w:tcPr>
            <w:tcW w:w="8640" w:type="dxa"/>
          </w:tcPr>
          <w:p w14:paraId="7097DA79" w14:textId="77777777" w:rsidR="00CC05AB" w:rsidRDefault="00000000">
            <w:r>
              <w:t>Mangrove, (bark) ##% J¥ ’k’au bf, (used</w:t>
            </w:r>
          </w:p>
        </w:tc>
      </w:tr>
      <w:tr w:rsidR="00CC05AB" w14:paraId="3F12CF40" w14:textId="77777777" w:rsidTr="002C1532">
        <w:tc>
          <w:tcPr>
            <w:tcW w:w="8640" w:type="dxa"/>
          </w:tcPr>
          <w:p w14:paraId="3D77FC32" w14:textId="77777777" w:rsidR="00CC05AB" w:rsidRDefault="00000000">
            <w:r>
              <w:t>Manifest, Bal BA if AK "Dien ming t’seh |</w:t>
            </w:r>
          </w:p>
        </w:tc>
      </w:tr>
      <w:tr w:rsidR="00CC05AB" w14:paraId="1D8CBAF3" w14:textId="77777777" w:rsidTr="002C1532">
        <w:tc>
          <w:tcPr>
            <w:tcW w:w="8640" w:type="dxa"/>
          </w:tcPr>
          <w:p w14:paraId="4FA58FDC" w14:textId="77777777" w:rsidR="00CC05AB" w:rsidRDefault="00000000">
            <w:r>
              <w:t>Manifold, AF 3 *han ’ki yang’, =H</w:t>
            </w:r>
          </w:p>
        </w:tc>
      </w:tr>
      <w:tr w:rsidR="00CC05AB" w14:paraId="2513D14E" w14:textId="77777777" w:rsidTr="002C1532">
        <w:tc>
          <w:tcPr>
            <w:tcW w:w="8640" w:type="dxa"/>
          </w:tcPr>
          <w:p w14:paraId="3AECAF74" w14:textId="77777777" w:rsidR="00CC05AB" w:rsidRDefault="00000000">
            <w:r>
              <w:t>Mankind, {ERR EA sz kat long</w:t>
            </w:r>
          </w:p>
        </w:tc>
      </w:tr>
      <w:tr w:rsidR="00CC05AB" w14:paraId="40FD318F" w14:textId="77777777" w:rsidTr="002C1532">
        <w:tc>
          <w:tcPr>
            <w:tcW w:w="8640" w:type="dxa"/>
          </w:tcPr>
          <w:p w14:paraId="045160DA" w14:textId="77777777" w:rsidR="00CC05AB" w:rsidRDefault="00000000">
            <w:r>
              <w:t>Manner, #2 H mi yang’, SQ yang’</w:t>
            </w:r>
          </w:p>
        </w:tc>
      </w:tr>
      <w:tr w:rsidR="00CC05AB" w14:paraId="10215B0F" w14:textId="77777777" w:rsidTr="002C1532">
        <w:tc>
          <w:tcPr>
            <w:tcW w:w="8640" w:type="dxa"/>
          </w:tcPr>
          <w:p w14:paraId="4C6314CA" w14:textId="77777777" w:rsidR="00CC05AB" w:rsidRDefault="00000000">
            <w:r>
              <w:t>Manner, ye ie ivi, HH ‘li mau‘, (of</w:t>
            </w:r>
          </w:p>
        </w:tc>
      </w:tr>
      <w:tr w:rsidR="00CC05AB" w14:paraId="56D8738B" w14:textId="77777777" w:rsidTr="002C1532">
        <w:tc>
          <w:tcPr>
            <w:tcW w:w="8640" w:type="dxa"/>
          </w:tcPr>
          <w:p w14:paraId="6AAF0179" w14:textId="77777777" w:rsidR="00CC05AB" w:rsidRDefault="00000000">
            <w:r>
              <w:t>Mansion, (of stars) ie Ae rh zeh</w:t>
            </w:r>
          </w:p>
        </w:tc>
      </w:tr>
      <w:tr w:rsidR="00CC05AB" w14:paraId="43A68C03" w14:textId="77777777" w:rsidTr="002C1532">
        <w:tc>
          <w:tcPr>
            <w:tcW w:w="8640" w:type="dxa"/>
          </w:tcPr>
          <w:p w14:paraId="48D58D9D" w14:textId="77777777" w:rsidR="00CC05AB" w:rsidRDefault="00000000">
            <w:r>
              <w:t>Mantle, Rh nga’ Van’.</w:t>
            </w:r>
          </w:p>
        </w:tc>
      </w:tr>
      <w:tr w:rsidR="00CC05AB" w14:paraId="707B37F9" w14:textId="77777777" w:rsidTr="002C1532">
        <w:tc>
          <w:tcPr>
            <w:tcW w:w="8640" w:type="dxa"/>
          </w:tcPr>
          <w:p w14:paraId="67562FF8" w14:textId="77777777" w:rsidR="00CC05AB" w:rsidRDefault="00000000">
            <w:r>
              <w:t>Mantis, (praying) piri dong long.</w:t>
            </w:r>
          </w:p>
        </w:tc>
      </w:tr>
      <w:tr w:rsidR="00CC05AB" w14:paraId="45056B62" w14:textId="77777777" w:rsidTr="002C1532">
        <w:tc>
          <w:tcPr>
            <w:tcW w:w="8640" w:type="dxa"/>
          </w:tcPr>
          <w:p w14:paraId="421F4777" w14:textId="1479A763" w:rsidR="00CC05AB" w:rsidRDefault="00CC05AB"/>
        </w:tc>
      </w:tr>
      <w:tr w:rsidR="00CC05AB" w14:paraId="11C59C71" w14:textId="77777777" w:rsidTr="002C1532">
        <w:tc>
          <w:tcPr>
            <w:tcW w:w="8640" w:type="dxa"/>
          </w:tcPr>
          <w:p w14:paraId="7BF56F8E" w14:textId="77777777" w:rsidR="00CC05AB" w:rsidRDefault="00000000">
            <w:r>
              <w:t>Manual, (labour) 5"T. ’seu king,</w:t>
            </w:r>
          </w:p>
        </w:tc>
      </w:tr>
      <w:tr w:rsidR="00CC05AB" w14:paraId="160830F2" w14:textId="77777777" w:rsidTr="002C1532">
        <w:tc>
          <w:tcPr>
            <w:tcW w:w="8640" w:type="dxa"/>
          </w:tcPr>
          <w:p w14:paraId="650F4648" w14:textId="1A174FF1" w:rsidR="00CC05AB" w:rsidRDefault="00000000">
            <w:r>
              <w:t xml:space="preserve">Manufactory, king </w:t>
            </w:r>
            <w:proofErr w:type="spellStart"/>
            <w:r>
              <w:t>gidh</w:t>
            </w:r>
            <w:proofErr w:type="spellEnd"/>
            <w:r>
              <w:t>,</w:t>
            </w:r>
          </w:p>
        </w:tc>
      </w:tr>
      <w:tr w:rsidR="00CC05AB" w14:paraId="674DC5EE" w14:textId="77777777" w:rsidTr="002C1532">
        <w:tc>
          <w:tcPr>
            <w:tcW w:w="8640" w:type="dxa"/>
          </w:tcPr>
          <w:p w14:paraId="534A5FE5" w14:textId="77777777" w:rsidR="00CC05AB" w:rsidRDefault="00000000">
            <w:r>
              <w:t>Manufactures, ATLA an ZAC Hl a</w:t>
            </w:r>
          </w:p>
        </w:tc>
      </w:tr>
      <w:tr w:rsidR="00CC05AB" w14:paraId="35040C47" w14:textId="77777777" w:rsidTr="002C1532">
        <w:tc>
          <w:tcPr>
            <w:tcW w:w="8640" w:type="dxa"/>
          </w:tcPr>
          <w:p w14:paraId="2DAF3153" w14:textId="77777777" w:rsidR="00CC05AB" w:rsidRDefault="00000000">
            <w:r>
              <w:t>Manure, a fun‘, (to) = kiau fun‘,</w:t>
            </w:r>
          </w:p>
        </w:tc>
      </w:tr>
      <w:tr w:rsidR="00CC05AB" w14:paraId="7F30F9EF" w14:textId="77777777" w:rsidTr="002C1532">
        <w:tc>
          <w:tcPr>
            <w:tcW w:w="8640" w:type="dxa"/>
          </w:tcPr>
          <w:p w14:paraId="7757D270" w14:textId="6004F478" w:rsidR="00CC05AB" w:rsidRDefault="00000000">
            <w:r>
              <w:t xml:space="preserve">Manuscript, 77 4S </w:t>
            </w:r>
            <w:proofErr w:type="spellStart"/>
            <w:r>
              <w:t>t’sau</w:t>
            </w:r>
            <w:proofErr w:type="spellEnd"/>
            <w:r>
              <w:t xml:space="preserve"> "pun, $P</w:t>
            </w:r>
          </w:p>
        </w:tc>
      </w:tr>
      <w:tr w:rsidR="00CC05AB" w14:paraId="08D8B81E" w14:textId="77777777" w:rsidTr="002C1532">
        <w:tc>
          <w:tcPr>
            <w:tcW w:w="8640" w:type="dxa"/>
          </w:tcPr>
          <w:p w14:paraId="14F151B8" w14:textId="77777777" w:rsidR="00CC05AB" w:rsidRDefault="00000000">
            <w:r>
              <w:t>Many, 2 tu, AF ’h’o ta.</w:t>
            </w:r>
          </w:p>
        </w:tc>
      </w:tr>
      <w:tr w:rsidR="00CC05AB" w14:paraId="3A255B43" w14:textId="77777777" w:rsidTr="002C1532">
        <w:tc>
          <w:tcPr>
            <w:tcW w:w="8640" w:type="dxa"/>
          </w:tcPr>
          <w:p w14:paraId="7D1C1A2E" w14:textId="77777777" w:rsidR="00CC05AB" w:rsidRDefault="00000000">
            <w:r>
              <w:t>Many, (coloured) LEAT "ng nean</w:t>
            </w:r>
          </w:p>
        </w:tc>
      </w:tr>
      <w:tr w:rsidR="00CC05AB" w14:paraId="74DD6A20" w14:textId="77777777" w:rsidTr="002C1532">
        <w:tc>
          <w:tcPr>
            <w:tcW w:w="8640" w:type="dxa"/>
          </w:tcPr>
          <w:p w14:paraId="462AD941" w14:textId="77777777" w:rsidR="00CC05AB" w:rsidRDefault="00000000">
            <w:r>
              <w:t>Map, Hi BHR] di ut an.</w:t>
            </w:r>
          </w:p>
        </w:tc>
      </w:tr>
      <w:tr w:rsidR="00CC05AB" w14:paraId="64C5856A" w14:textId="77777777" w:rsidTr="002C1532">
        <w:tc>
          <w:tcPr>
            <w:tcW w:w="8640" w:type="dxa"/>
          </w:tcPr>
          <w:p w14:paraId="6D3D53D2" w14:textId="22945660" w:rsidR="00CC05AB" w:rsidRDefault="00000000">
            <w:r>
              <w:t xml:space="preserve">Maple-tree, #5, Ai </w:t>
            </w:r>
            <w:proofErr w:type="spellStart"/>
            <w:r>
              <w:t>fing</w:t>
            </w:r>
            <w:proofErr w:type="spellEnd"/>
            <w:r>
              <w:t xml:space="preserve"> 2‘.</w:t>
            </w:r>
          </w:p>
        </w:tc>
      </w:tr>
      <w:tr w:rsidR="00CC05AB" w14:paraId="690BBAB9" w14:textId="77777777" w:rsidTr="002C1532">
        <w:tc>
          <w:tcPr>
            <w:tcW w:w="8640" w:type="dxa"/>
          </w:tcPr>
          <w:p w14:paraId="089C2388" w14:textId="50276FF7" w:rsidR="00CC05AB" w:rsidRDefault="00000000">
            <w:r>
              <w:t xml:space="preserve">Marble, 72 ATE </w:t>
            </w:r>
            <w:proofErr w:type="gramStart"/>
            <w:r>
              <w:t>bon‘ bah</w:t>
            </w:r>
            <w:proofErr w:type="gramEnd"/>
            <w:r>
              <w:t xml:space="preserve"> nidh,</w:t>
            </w:r>
          </w:p>
        </w:tc>
      </w:tr>
      <w:tr w:rsidR="00CC05AB" w14:paraId="683EC25B" w14:textId="77777777" w:rsidTr="002C1532">
        <w:tc>
          <w:tcPr>
            <w:tcW w:w="8640" w:type="dxa"/>
          </w:tcPr>
          <w:p w14:paraId="02072C65" w14:textId="77777777" w:rsidR="00CC05AB" w:rsidRDefault="00000000">
            <w:r>
              <w:t>March, =e 47 gan kitin yung li‘.</w:t>
            </w:r>
          </w:p>
        </w:tc>
      </w:tr>
      <w:tr w:rsidR="00CC05AB" w14:paraId="515D1FB5" w14:textId="77777777" w:rsidTr="002C1532">
        <w:tc>
          <w:tcPr>
            <w:tcW w:w="8640" w:type="dxa"/>
          </w:tcPr>
          <w:p w14:paraId="4AB30895" w14:textId="77777777" w:rsidR="00CC05AB" w:rsidRDefault="00000000">
            <w:r>
              <w:t>Margin, ioe pie, (of a river) &amp; on‘,</w:t>
            </w:r>
          </w:p>
        </w:tc>
      </w:tr>
      <w:tr w:rsidR="00CC05AB" w14:paraId="2CECAA61" w14:textId="77777777" w:rsidTr="002C1532">
        <w:tc>
          <w:tcPr>
            <w:tcW w:w="8640" w:type="dxa"/>
          </w:tcPr>
          <w:p w14:paraId="7C964BF3" w14:textId="77777777" w:rsidR="00CC05AB" w:rsidRDefault="00000000">
            <w:r>
              <w:t>Mariner, aK =- ’sz ‘seu, Ke LB at</w:t>
            </w:r>
          </w:p>
        </w:tc>
      </w:tr>
      <w:tr w:rsidR="00CC05AB" w14:paraId="59DA4401" w14:textId="77777777" w:rsidTr="002C1532">
        <w:tc>
          <w:tcPr>
            <w:tcW w:w="8640" w:type="dxa"/>
          </w:tcPr>
          <w:p w14:paraId="0E5123E2" w14:textId="77777777" w:rsidR="00CC05AB" w:rsidRDefault="00000000">
            <w:r>
              <w:t>Mariner’s compass, 35 ia St *tsz nén</w:t>
            </w:r>
          </w:p>
        </w:tc>
      </w:tr>
      <w:tr w:rsidR="00CC05AB" w14:paraId="4D7191BF" w14:textId="77777777" w:rsidTr="002C1532">
        <w:tc>
          <w:tcPr>
            <w:tcW w:w="8640" w:type="dxa"/>
          </w:tcPr>
          <w:p w14:paraId="256FCF54" w14:textId="77777777" w:rsidR="00CC05AB" w:rsidRDefault="00000000">
            <w:r>
              <w:t>Maritime, (customs office) PRR ’hé</w:t>
            </w:r>
          </w:p>
        </w:tc>
      </w:tr>
      <w:tr w:rsidR="00CC05AB" w14:paraId="76E9CA04" w14:textId="77777777" w:rsidTr="002C1532">
        <w:tc>
          <w:tcPr>
            <w:tcW w:w="8640" w:type="dxa"/>
          </w:tcPr>
          <w:p w14:paraId="18F12A20" w14:textId="77777777" w:rsidR="00CC05AB" w:rsidRDefault="00000000">
            <w:r>
              <w:t>Mark, = He ext hau, py ki Aa’, ig,</w:t>
            </w:r>
          </w:p>
        </w:tc>
      </w:tr>
      <w:tr w:rsidR="00CC05AB" w14:paraId="1E0E955B" w14:textId="77777777" w:rsidTr="002C1532">
        <w:tc>
          <w:tcPr>
            <w:tcW w:w="8640" w:type="dxa"/>
          </w:tcPr>
          <w:p w14:paraId="01F7E4BB" w14:textId="77777777" w:rsidR="00CC05AB" w:rsidRDefault="00000000">
            <w:r>
              <w:t>Mark, (to) a aR wih z2° hau‘, (a</w:t>
            </w:r>
          </w:p>
        </w:tc>
      </w:tr>
      <w:tr w:rsidR="00CC05AB" w14:paraId="652708BA" w14:textId="77777777" w:rsidTr="002C1532">
        <w:tc>
          <w:tcPr>
            <w:tcW w:w="8640" w:type="dxa"/>
          </w:tcPr>
          <w:p w14:paraId="3084791D" w14:textId="458AEC48" w:rsidR="00CC05AB" w:rsidRDefault="00000000">
            <w:proofErr w:type="gramStart"/>
            <w:r>
              <w:t xml:space="preserve">Market, </w:t>
            </w:r>
            <w:r w:rsidR="002C1532">
              <w:t xml:space="preserve"> ‘</w:t>
            </w:r>
            <w:proofErr w:type="spellStart"/>
            <w:proofErr w:type="gramEnd"/>
            <w:r w:rsidR="002C1532">
              <w:t>zz</w:t>
            </w:r>
            <w:proofErr w:type="spellEnd"/>
            <w:r>
              <w:t>, (at) 5 Th SAE ka ’zz</w:t>
            </w:r>
          </w:p>
        </w:tc>
      </w:tr>
      <w:tr w:rsidR="00CC05AB" w14:paraId="3BC529F8" w14:textId="77777777" w:rsidTr="002C1532">
        <w:tc>
          <w:tcPr>
            <w:tcW w:w="8640" w:type="dxa"/>
          </w:tcPr>
          <w:p w14:paraId="2586B471" w14:textId="1033CD63" w:rsidR="00CC05AB" w:rsidRDefault="00000000">
            <w:proofErr w:type="gramStart"/>
            <w:r>
              <w:t>Marriage,  hwun</w:t>
            </w:r>
            <w:proofErr w:type="gramEnd"/>
            <w:r>
              <w:t xml:space="preserve"> yun, Be ge sis</w:t>
            </w:r>
          </w:p>
        </w:tc>
      </w:tr>
      <w:tr w:rsidR="00CC05AB" w14:paraId="7B2AFE26" w14:textId="77777777" w:rsidTr="002C1532">
        <w:tc>
          <w:tcPr>
            <w:tcW w:w="8640" w:type="dxa"/>
          </w:tcPr>
          <w:p w14:paraId="15E7DD8C" w14:textId="77777777" w:rsidR="00CC05AB" w:rsidRDefault="00CC05AB"/>
        </w:tc>
      </w:tr>
      <w:tr w:rsidR="00CC05AB" w14:paraId="2D5CE186" w14:textId="77777777" w:rsidTr="002C1532">
        <w:tc>
          <w:tcPr>
            <w:tcW w:w="8640" w:type="dxa"/>
          </w:tcPr>
          <w:p w14:paraId="3B650425" w14:textId="77777777" w:rsidR="00CC05AB" w:rsidRDefault="00CC05AB"/>
        </w:tc>
      </w:tr>
    </w:tbl>
    <w:p w14:paraId="65E63F5A" w14:textId="77777777" w:rsidR="00DE55C6" w:rsidRDefault="00DE55C6"/>
    <w:sectPr w:rsidR="00DE55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3298800">
    <w:abstractNumId w:val="8"/>
  </w:num>
  <w:num w:numId="2" w16cid:durableId="77871218">
    <w:abstractNumId w:val="6"/>
  </w:num>
  <w:num w:numId="3" w16cid:durableId="546649941">
    <w:abstractNumId w:val="5"/>
  </w:num>
  <w:num w:numId="4" w16cid:durableId="1935043573">
    <w:abstractNumId w:val="4"/>
  </w:num>
  <w:num w:numId="5" w16cid:durableId="379793328">
    <w:abstractNumId w:val="7"/>
  </w:num>
  <w:num w:numId="6" w16cid:durableId="535120460">
    <w:abstractNumId w:val="3"/>
  </w:num>
  <w:num w:numId="7" w16cid:durableId="774373569">
    <w:abstractNumId w:val="2"/>
  </w:num>
  <w:num w:numId="8" w16cid:durableId="1633319343">
    <w:abstractNumId w:val="1"/>
  </w:num>
  <w:num w:numId="9" w16cid:durableId="55026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532"/>
    <w:rsid w:val="002F1F86"/>
    <w:rsid w:val="00326F90"/>
    <w:rsid w:val="00AA1D8D"/>
    <w:rsid w:val="00AD37BF"/>
    <w:rsid w:val="00B47730"/>
    <w:rsid w:val="00CB0664"/>
    <w:rsid w:val="00CC05AB"/>
    <w:rsid w:val="00DE55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7D1F5"/>
  <w14:defaultImageDpi w14:val="300"/>
  <w15:docId w15:val="{E8339424-5327-4A4A-B646-F745C4DE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2024-08-09T04:18:00Z</dcterms:modified>
  <cp:category/>
</cp:coreProperties>
</file>