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6E8" w14:paraId="2DB8E4CC" w14:textId="77777777" w:rsidTr="008132C8">
        <w:tc>
          <w:tcPr>
            <w:tcW w:w="8640" w:type="dxa"/>
          </w:tcPr>
          <w:p w14:paraId="59F52C7F" w14:textId="4C5DE337" w:rsidR="005E76E8" w:rsidRDefault="008132C8">
            <w:r>
              <w:t xml:space="preserve"> </w:t>
            </w:r>
          </w:p>
        </w:tc>
      </w:tr>
      <w:tr w:rsidR="005E76E8" w14:paraId="6A6A0C36" w14:textId="77777777" w:rsidTr="008132C8">
        <w:tc>
          <w:tcPr>
            <w:tcW w:w="8640" w:type="dxa"/>
          </w:tcPr>
          <w:p w14:paraId="292E25BA" w14:textId="22A0D017" w:rsidR="005E76E8" w:rsidRDefault="00000000">
            <w:proofErr w:type="gramStart"/>
            <w:r>
              <w:t>M</w:t>
            </w:r>
            <w:r w:rsidR="008132C8">
              <w:t>e</w:t>
            </w:r>
            <w:r>
              <w:t>rch</w:t>
            </w:r>
            <w:r w:rsidR="008132C8">
              <w:t xml:space="preserve">ant, </w:t>
            </w:r>
            <w:r>
              <w:t xml:space="preserve"> it</w:t>
            </w:r>
            <w:proofErr w:type="gramEnd"/>
            <w:r>
              <w:t xml:space="preserve"> HE </w:t>
            </w:r>
            <w:proofErr w:type="spellStart"/>
            <w:r>
              <w:t>Te</w:t>
            </w:r>
            <w:proofErr w:type="spellEnd"/>
            <w:r>
              <w:t xml:space="preserve"> tsu‘ sang i‘ niun?</w:t>
            </w:r>
          </w:p>
        </w:tc>
      </w:tr>
      <w:tr w:rsidR="005E76E8" w14:paraId="5CFDAC60" w14:textId="77777777" w:rsidTr="008132C8">
        <w:tc>
          <w:tcPr>
            <w:tcW w:w="8640" w:type="dxa"/>
          </w:tcPr>
          <w:p w14:paraId="016363F0" w14:textId="12732C1B" w:rsidR="005E76E8" w:rsidRDefault="008132C8">
            <w:proofErr w:type="gramStart"/>
            <w:r>
              <w:t>Merciful</w:t>
            </w:r>
            <w:r w:rsidR="00000000">
              <w:t>,</w:t>
            </w:r>
            <w:r>
              <w:t xml:space="preserve"> </w:t>
            </w:r>
            <w:r w:rsidR="00000000">
              <w:t xml:space="preserve"> 2</w:t>
            </w:r>
            <w:proofErr w:type="gramEnd"/>
            <w:r w:rsidR="00000000">
              <w:t xml:space="preserve"> 4RE S lien, (be) Bue</w:t>
            </w:r>
          </w:p>
        </w:tc>
      </w:tr>
      <w:tr w:rsidR="005E76E8" w14:paraId="227E2F2E" w14:textId="77777777" w:rsidTr="008132C8">
        <w:tc>
          <w:tcPr>
            <w:tcW w:w="8640" w:type="dxa"/>
          </w:tcPr>
          <w:p w14:paraId="0ACAD5F1" w14:textId="77777777" w:rsidR="005E76E8" w:rsidRDefault="00000000">
            <w:r>
              <w:t>Mercury, IKE ‘sz niun.</w:t>
            </w:r>
          </w:p>
        </w:tc>
      </w:tr>
      <w:tr w:rsidR="005E76E8" w14:paraId="2D9E4787" w14:textId="77777777" w:rsidTr="008132C8">
        <w:tc>
          <w:tcPr>
            <w:tcW w:w="8640" w:type="dxa"/>
          </w:tcPr>
          <w:p w14:paraId="5DE4CD21" w14:textId="77777777" w:rsidR="005E76E8" w:rsidRDefault="00000000">
            <w:r>
              <w:t>Mercy, Faas dzz pé.</w:t>
            </w:r>
          </w:p>
        </w:tc>
      </w:tr>
      <w:tr w:rsidR="005E76E8" w14:paraId="7FFBFF63" w14:textId="77777777" w:rsidTr="008132C8">
        <w:tc>
          <w:tcPr>
            <w:tcW w:w="8640" w:type="dxa"/>
          </w:tcPr>
          <w:p w14:paraId="2C2AC609" w14:textId="77777777" w:rsidR="005E76E8" w:rsidRDefault="00000000">
            <w:r>
              <w:t>Merely, “Avils peh (pih) ku’, {a dant,</w:t>
            </w:r>
          </w:p>
        </w:tc>
      </w:tr>
      <w:tr w:rsidR="005E76E8" w14:paraId="5F5A150F" w14:textId="77777777" w:rsidTr="008132C8">
        <w:tc>
          <w:tcPr>
            <w:tcW w:w="8640" w:type="dxa"/>
          </w:tcPr>
          <w:p w14:paraId="01817B0B" w14:textId="77777777" w:rsidR="005E76E8" w:rsidRDefault="00000000">
            <w:r>
              <w:t>Meridian, ssa eh Ar tsting wu siez‘.</w:t>
            </w:r>
          </w:p>
        </w:tc>
      </w:tr>
      <w:tr w:rsidR="005E76E8" w14:paraId="394311F9" w14:textId="77777777" w:rsidTr="008132C8">
        <w:tc>
          <w:tcPr>
            <w:tcW w:w="8640" w:type="dxa"/>
          </w:tcPr>
          <w:p w14:paraId="1DE6C5E8" w14:textId="77777777" w:rsidR="005E76E8" w:rsidRDefault="00000000">
            <w:r>
              <w:t>Merit, Dh kung, ie kang lan, fila</w:t>
            </w:r>
          </w:p>
        </w:tc>
      </w:tr>
      <w:tr w:rsidR="005E76E8" w14:paraId="178087C0" w14:textId="77777777" w:rsidTr="008132C8">
        <w:tc>
          <w:tcPr>
            <w:tcW w:w="8640" w:type="dxa"/>
          </w:tcPr>
          <w:p w14:paraId="5D155C3D" w14:textId="77777777" w:rsidR="005E76E8" w:rsidRDefault="00000000">
            <w:r>
              <w:t>Message, {E sing‘ (take a) ik sung‘</w:t>
            </w:r>
          </w:p>
        </w:tc>
      </w:tr>
      <w:tr w:rsidR="005E76E8" w14:paraId="311BFD78" w14:textId="77777777" w:rsidTr="008132C8">
        <w:tc>
          <w:tcPr>
            <w:tcW w:w="8640" w:type="dxa"/>
          </w:tcPr>
          <w:p w14:paraId="38E48055" w14:textId="77777777" w:rsidR="005E76E8" w:rsidRDefault="00000000">
            <w:r>
              <w:t>Metals, (the) 4 $8 Fi FEE</w:t>
            </w:r>
          </w:p>
        </w:tc>
      </w:tr>
      <w:tr w:rsidR="005E76E8" w14:paraId="023ED631" w14:textId="77777777" w:rsidTr="008132C8">
        <w:tc>
          <w:tcPr>
            <w:tcW w:w="8640" w:type="dxa"/>
          </w:tcPr>
          <w:p w14:paraId="19D7AE1A" w14:textId="77777777" w:rsidR="005E76E8" w:rsidRDefault="00000000">
            <w:r>
              <w:t>Metaphor, {HR tsid‘ i“</w:t>
            </w:r>
          </w:p>
        </w:tc>
      </w:tr>
      <w:tr w:rsidR="005E76E8" w14:paraId="3EAB5F91" w14:textId="77777777" w:rsidTr="008132C8">
        <w:tc>
          <w:tcPr>
            <w:tcW w:w="8640" w:type="dxa"/>
          </w:tcPr>
          <w:p w14:paraId="3FABD8DD" w14:textId="67D631FE" w:rsidR="005E76E8" w:rsidRDefault="00000000">
            <w:proofErr w:type="gramStart"/>
            <w:r>
              <w:t>Metempsychosis</w:t>
            </w:r>
            <w:r w:rsidR="008132C8">
              <w:t xml:space="preserve">, </w:t>
            </w:r>
            <w:r>
              <w:t xml:space="preserve"> 7</w:t>
            </w:r>
            <w:proofErr w:type="gramEnd"/>
            <w:r>
              <w:t>A ep loh *dau</w:t>
            </w:r>
          </w:p>
        </w:tc>
      </w:tr>
      <w:tr w:rsidR="005E76E8" w14:paraId="34C04476" w14:textId="77777777" w:rsidTr="008132C8">
        <w:tc>
          <w:tcPr>
            <w:tcW w:w="8640" w:type="dxa"/>
          </w:tcPr>
          <w:p w14:paraId="4F7E20E1" w14:textId="77777777" w:rsidR="005E76E8" w:rsidRDefault="00000000">
            <w:r>
              <w:t>Meteor, ie SA lieu sing.</w:t>
            </w:r>
          </w:p>
        </w:tc>
      </w:tr>
      <w:tr w:rsidR="005E76E8" w14:paraId="1411FA87" w14:textId="77777777" w:rsidTr="008132C8">
        <w:tc>
          <w:tcPr>
            <w:tcW w:w="8640" w:type="dxa"/>
          </w:tcPr>
          <w:p w14:paraId="4F0F2BD9" w14:textId="77777777" w:rsidR="005E76E8" w:rsidRDefault="00000000">
            <w:r>
              <w:t>Method, JPY fong fah, PEF fan</w:t>
            </w:r>
          </w:p>
        </w:tc>
      </w:tr>
      <w:tr w:rsidR="005E76E8" w14:paraId="68035583" w14:textId="77777777" w:rsidTr="008132C8">
        <w:tc>
          <w:tcPr>
            <w:tcW w:w="8640" w:type="dxa"/>
          </w:tcPr>
          <w:p w14:paraId="10C4C697" w14:textId="77777777" w:rsidR="005E76E8" w:rsidRDefault="00000000">
            <w:r>
              <w:t>Metropolis, Fa kiung vung,</w:t>
            </w:r>
          </w:p>
        </w:tc>
      </w:tr>
      <w:tr w:rsidR="005E76E8" w14:paraId="5531469F" w14:textId="77777777" w:rsidTr="008132C8">
        <w:tc>
          <w:tcPr>
            <w:tcW w:w="8640" w:type="dxa"/>
          </w:tcPr>
          <w:p w14:paraId="62F46771" w14:textId="0053153C" w:rsidR="005E76E8" w:rsidRDefault="008132C8">
            <w:r>
              <w:t>Miasma</w:t>
            </w:r>
            <w:r w:rsidR="00000000">
              <w:t>, $</w:t>
            </w:r>
            <w:proofErr w:type="spellStart"/>
            <w:r w:rsidR="00000000">
              <w:t>i</w:t>
            </w:r>
            <w:proofErr w:type="spellEnd"/>
            <w:r w:rsidR="00000000">
              <w:t xml:space="preserve"> -b </w:t>
            </w:r>
            <w:proofErr w:type="spellStart"/>
            <w:r w:rsidR="00000000">
              <w:t>ity</w:t>
            </w:r>
            <w:proofErr w:type="spellEnd"/>
            <w:r w:rsidR="00000000">
              <w:t xml:space="preserve"> (HA Se, ai v's</w:t>
            </w:r>
          </w:p>
        </w:tc>
      </w:tr>
      <w:tr w:rsidR="005E76E8" w14:paraId="68A5078E" w14:textId="77777777" w:rsidTr="008132C8">
        <w:tc>
          <w:tcPr>
            <w:tcW w:w="8640" w:type="dxa"/>
          </w:tcPr>
          <w:p w14:paraId="5E6F232B" w14:textId="77777777" w:rsidR="005E76E8" w:rsidRDefault="00000000">
            <w:r>
              <w:t>Microscope, Ba Gl $8 Wien vi kiung‘. |</w:t>
            </w:r>
          </w:p>
        </w:tc>
      </w:tr>
      <w:tr w:rsidR="005E76E8" w14:paraId="40F2BA16" w14:textId="77777777" w:rsidTr="008132C8">
        <w:tc>
          <w:tcPr>
            <w:tcW w:w="8640" w:type="dxa"/>
          </w:tcPr>
          <w:p w14:paraId="1E1FB1BF" w14:textId="77777777" w:rsidR="005E76E8" w:rsidRDefault="00000000">
            <w:r>
              <w:t>Middle, meer fia) 2 tong tsung kan “li;</w:t>
            </w:r>
          </w:p>
        </w:tc>
      </w:tr>
      <w:tr w:rsidR="005E76E8" w14:paraId="4F820020" w14:textId="77777777" w:rsidTr="008132C8">
        <w:tc>
          <w:tcPr>
            <w:tcW w:w="8640" w:type="dxa"/>
          </w:tcPr>
          <w:p w14:paraId="3AD9C5B2" w14:textId="77777777" w:rsidR="005E76E8" w:rsidRDefault="00000000">
            <w:r>
              <w:t>Middle, (point) rp Be tsung ’tien,</w:t>
            </w:r>
          </w:p>
        </w:tc>
      </w:tr>
      <w:tr w:rsidR="005E76E8" w14:paraId="76C13045" w14:textId="77777777" w:rsidTr="008132C8">
        <w:tc>
          <w:tcPr>
            <w:tcW w:w="8640" w:type="dxa"/>
          </w:tcPr>
          <w:p w14:paraId="494BA9E2" w14:textId="77777777" w:rsidR="005E76E8" w:rsidRDefault="00000000">
            <w:r>
              <w:t>Midnight, 2B 7g F pén! 54* po.</w:t>
            </w:r>
          </w:p>
        </w:tc>
      </w:tr>
      <w:tr w:rsidR="005E76E8" w14:paraId="1597EAE4" w14:textId="77777777" w:rsidTr="008132C8">
        <w:tc>
          <w:tcPr>
            <w:tcW w:w="8640" w:type="dxa"/>
          </w:tcPr>
          <w:p w14:paraId="6C65B9DB" w14:textId="77777777" w:rsidR="005E76E8" w:rsidRDefault="00000000">
            <w:r>
              <w:t>Midsummer, 5 72 ‘hau tsz'.</w:t>
            </w:r>
          </w:p>
        </w:tc>
      </w:tr>
      <w:tr w:rsidR="005E76E8" w14:paraId="235DD386" w14:textId="77777777" w:rsidTr="008132C8">
        <w:tc>
          <w:tcPr>
            <w:tcW w:w="8640" w:type="dxa"/>
          </w:tcPr>
          <w:p w14:paraId="001AE8B3" w14:textId="77777777" w:rsidR="005E76E8" w:rsidRDefault="00000000">
            <w:r>
              <w:t>Midway, (stop) 427K BY RE pén’ da</w:t>
            </w:r>
          </w:p>
        </w:tc>
      </w:tr>
      <w:tr w:rsidR="005E76E8" w14:paraId="4F9DB238" w14:textId="77777777" w:rsidTr="008132C8">
        <w:tc>
          <w:tcPr>
            <w:tcW w:w="8640" w:type="dxa"/>
          </w:tcPr>
          <w:p w14:paraId="618893DF" w14:textId="77777777" w:rsidR="005E76E8" w:rsidRDefault="00000000">
            <w:r>
              <w:t>Mild, {m4 wun A, 22 fi bing B</w:t>
            </w:r>
          </w:p>
        </w:tc>
      </w:tr>
      <w:tr w:rsidR="005E76E8" w14:paraId="578795BE" w14:textId="77777777" w:rsidTr="008132C8">
        <w:tc>
          <w:tcPr>
            <w:tcW w:w="8640" w:type="dxa"/>
          </w:tcPr>
          <w:p w14:paraId="6FCAF0DF" w14:textId="73A36479" w:rsidR="005E76E8" w:rsidRDefault="005E76E8"/>
        </w:tc>
      </w:tr>
      <w:tr w:rsidR="005E76E8" w14:paraId="1BDF93C8" w14:textId="77777777" w:rsidTr="008132C8">
        <w:tc>
          <w:tcPr>
            <w:tcW w:w="8640" w:type="dxa"/>
          </w:tcPr>
          <w:p w14:paraId="0788883F" w14:textId="7AD63D18" w:rsidR="005E76E8" w:rsidRDefault="005E76E8"/>
        </w:tc>
      </w:tr>
      <w:tr w:rsidR="005E76E8" w14:paraId="72985E11" w14:textId="77777777" w:rsidTr="008132C8">
        <w:tc>
          <w:tcPr>
            <w:tcW w:w="8640" w:type="dxa"/>
          </w:tcPr>
          <w:p w14:paraId="6B3530A7" w14:textId="77777777" w:rsidR="005E76E8" w:rsidRDefault="00000000">
            <w:r>
              <w:lastRenderedPageBreak/>
              <w:t>Mildew, 3E5Q mé k’i', (to) BE tah</w:t>
            </w:r>
          </w:p>
        </w:tc>
      </w:tr>
      <w:tr w:rsidR="005E76E8" w14:paraId="55A29B3A" w14:textId="77777777" w:rsidTr="008132C8">
        <w:tc>
          <w:tcPr>
            <w:tcW w:w="8640" w:type="dxa"/>
          </w:tcPr>
          <w:p w14:paraId="5A5DA57D" w14:textId="77777777" w:rsidR="005E76E8" w:rsidRDefault="00000000">
            <w:r>
              <w:t>Milk, (of cows) 449 nieu ’na.</w:t>
            </w:r>
          </w:p>
        </w:tc>
      </w:tr>
      <w:tr w:rsidR="005E76E8" w14:paraId="16510683" w14:textId="77777777" w:rsidTr="008132C8">
        <w:tc>
          <w:tcPr>
            <w:tcW w:w="8640" w:type="dxa"/>
          </w:tcPr>
          <w:p w14:paraId="5A29F2B6" w14:textId="77777777" w:rsidR="005E76E8" w:rsidRDefault="00000000">
            <w:r>
              <w:t>Milky-way, Rial niun Au, pees ties</w:t>
            </w:r>
          </w:p>
        </w:tc>
      </w:tr>
      <w:tr w:rsidR="008132C8" w14:paraId="47865880" w14:textId="77777777" w:rsidTr="008132C8">
        <w:tc>
          <w:tcPr>
            <w:tcW w:w="8640" w:type="dxa"/>
          </w:tcPr>
          <w:p w14:paraId="0396B40F" w14:textId="364FAA7D" w:rsidR="008132C8" w:rsidRDefault="008132C8">
            <w:r>
              <w:t>Mill,</w:t>
            </w:r>
          </w:p>
        </w:tc>
      </w:tr>
      <w:tr w:rsidR="005E76E8" w14:paraId="15F33845" w14:textId="77777777" w:rsidTr="008132C8">
        <w:tc>
          <w:tcPr>
            <w:tcW w:w="8640" w:type="dxa"/>
          </w:tcPr>
          <w:p w14:paraId="3D7393A0" w14:textId="77777777" w:rsidR="005E76E8" w:rsidRDefault="00000000">
            <w:r>
              <w:t>Millet, 2JvAE ’</w:t>
            </w:r>
            <w:proofErr w:type="spellStart"/>
            <w:r>
              <w:t>sian</w:t>
            </w:r>
            <w:proofErr w:type="spellEnd"/>
            <w:r>
              <w:t xml:space="preserve"> ’mi, (Barbadoes)</w:t>
            </w:r>
          </w:p>
        </w:tc>
      </w:tr>
      <w:tr w:rsidR="005E76E8" w14:paraId="73B84FBE" w14:textId="77777777" w:rsidTr="008132C8">
        <w:tc>
          <w:tcPr>
            <w:tcW w:w="8640" w:type="dxa"/>
          </w:tcPr>
          <w:p w14:paraId="2EC26C0F" w14:textId="77777777" w:rsidR="005E76E8" w:rsidRDefault="00000000">
            <w:r>
              <w:t>Million, — FA Es ih pah maz‘,</w:t>
            </w:r>
          </w:p>
        </w:tc>
      </w:tr>
      <w:tr w:rsidR="005E76E8" w14:paraId="7C628A10" w14:textId="77777777" w:rsidTr="008132C8">
        <w:tc>
          <w:tcPr>
            <w:tcW w:w="8640" w:type="dxa"/>
          </w:tcPr>
          <w:p w14:paraId="00D81321" w14:textId="77777777" w:rsidR="005E76E8" w:rsidRDefault="00000000">
            <w:r>
              <w:t>Mind, iD sing, nod sing di‘,</w:t>
            </w:r>
          </w:p>
        </w:tc>
      </w:tr>
      <w:tr w:rsidR="005E76E8" w14:paraId="17E48059" w14:textId="77777777" w:rsidTr="008132C8">
        <w:tc>
          <w:tcPr>
            <w:tcW w:w="8640" w:type="dxa"/>
          </w:tcPr>
          <w:p w14:paraId="6B57870A" w14:textId="77777777" w:rsidR="005E76E8" w:rsidRDefault="00000000">
            <w:r>
              <w:t>Mine, 4x Til *neu kis,</w:t>
            </w:r>
          </w:p>
        </w:tc>
      </w:tr>
      <w:tr w:rsidR="005E76E8" w14:paraId="47F08413" w14:textId="77777777" w:rsidTr="008132C8">
        <w:tc>
          <w:tcPr>
            <w:tcW w:w="8640" w:type="dxa"/>
          </w:tcPr>
          <w:p w14:paraId="341C9798" w14:textId="6F09F773" w:rsidR="005E76E8" w:rsidRDefault="00000000">
            <w:r>
              <w:t xml:space="preserve">Mine, (coal) WRB </w:t>
            </w:r>
            <w:proofErr w:type="spellStart"/>
            <w:r>
              <w:t>mé</w:t>
            </w:r>
            <w:proofErr w:type="spellEnd"/>
            <w:r>
              <w:t xml:space="preserve"> yan, (silver)</w:t>
            </w:r>
          </w:p>
        </w:tc>
      </w:tr>
      <w:tr w:rsidR="005E76E8" w14:paraId="4EDC49F4" w14:textId="77777777" w:rsidTr="008132C8">
        <w:tc>
          <w:tcPr>
            <w:tcW w:w="8640" w:type="dxa"/>
          </w:tcPr>
          <w:p w14:paraId="7107AF48" w14:textId="77777777" w:rsidR="005E76E8" w:rsidRDefault="00000000">
            <w:r>
              <w:t>Mingle, ZQ#E t’sén zeh, BAA dian</w:t>
            </w:r>
          </w:p>
        </w:tc>
      </w:tr>
      <w:tr w:rsidR="005E76E8" w14:paraId="542DA46D" w14:textId="77777777" w:rsidTr="008132C8">
        <w:tc>
          <w:tcPr>
            <w:tcW w:w="8640" w:type="dxa"/>
          </w:tcPr>
          <w:p w14:paraId="740DE596" w14:textId="77777777" w:rsidR="005E76E8" w:rsidRDefault="00000000">
            <w:r>
              <w:t>Minister, By Ea dzau dzun, -(prime)</w:t>
            </w:r>
          </w:p>
        </w:tc>
      </w:tr>
      <w:tr w:rsidR="005E76E8" w14:paraId="709865FA" w14:textId="77777777" w:rsidTr="008132C8">
        <w:tc>
          <w:tcPr>
            <w:tcW w:w="8640" w:type="dxa"/>
          </w:tcPr>
          <w:p w14:paraId="7609CA07" w14:textId="77777777" w:rsidR="005E76E8" w:rsidRDefault="00000000">
            <w:r>
              <w:t>Minister, (to) Hi Se voh zz‘, as</w:t>
            </w:r>
          </w:p>
        </w:tc>
      </w:tr>
      <w:tr w:rsidR="005E76E8" w14:paraId="3C9EDE73" w14:textId="77777777" w:rsidTr="008132C8">
        <w:tc>
          <w:tcPr>
            <w:tcW w:w="8640" w:type="dxa"/>
          </w:tcPr>
          <w:p w14:paraId="218D1657" w14:textId="77777777" w:rsidR="005E76E8" w:rsidRDefault="00000000">
            <w:r>
              <w:t>Ministry, Hig 2p tsuh yun‘, “et fF: tsuh</w:t>
            </w:r>
          </w:p>
        </w:tc>
      </w:tr>
      <w:tr w:rsidR="005E76E8" w14:paraId="6E122DC1" w14:textId="77777777" w:rsidTr="008132C8">
        <w:tc>
          <w:tcPr>
            <w:tcW w:w="8640" w:type="dxa"/>
          </w:tcPr>
          <w:p w14:paraId="35C8A943" w14:textId="77777777" w:rsidR="005E76E8" w:rsidRDefault="00000000">
            <w:r>
              <w:t>Minor, Sp Spt iat nies ki k’iung.</w:t>
            </w:r>
          </w:p>
        </w:tc>
      </w:tr>
      <w:tr w:rsidR="005E76E8" w14:paraId="18DD9403" w14:textId="77777777" w:rsidTr="008132C8">
        <w:tc>
          <w:tcPr>
            <w:tcW w:w="8640" w:type="dxa"/>
          </w:tcPr>
          <w:p w14:paraId="4A722AB7" w14:textId="4091A162" w:rsidR="005E76E8" w:rsidRDefault="00000000">
            <w:r>
              <w:t xml:space="preserve">Minstrel, le = </w:t>
            </w:r>
            <w:proofErr w:type="spellStart"/>
            <w:r>
              <w:t>t’sz</w:t>
            </w:r>
            <w:proofErr w:type="spellEnd"/>
            <w:r>
              <w:t xml:space="preserve"> ’seu, (guitar play-</w:t>
            </w:r>
          </w:p>
        </w:tc>
      </w:tr>
      <w:tr w:rsidR="005E76E8" w14:paraId="6B7FA633" w14:textId="77777777" w:rsidTr="008132C8">
        <w:tc>
          <w:tcPr>
            <w:tcW w:w="8640" w:type="dxa"/>
          </w:tcPr>
          <w:p w14:paraId="0783EF4A" w14:textId="77777777" w:rsidR="005E76E8" w:rsidRDefault="00000000">
            <w:r>
              <w:t>Mint, (peppermint) Tb iy boh Au, (for</w:t>
            </w:r>
          </w:p>
        </w:tc>
      </w:tr>
      <w:tr w:rsidR="005E76E8" w14:paraId="7C4CD534" w14:textId="77777777" w:rsidTr="008132C8">
        <w:tc>
          <w:tcPr>
            <w:tcW w:w="8640" w:type="dxa"/>
          </w:tcPr>
          <w:p w14:paraId="1B17D4D6" w14:textId="77777777" w:rsidR="005E76E8" w:rsidRDefault="00000000">
            <w:r>
              <w:t>Minute, fat Jy Vi ’siau, HH si vi, yo)</w:t>
            </w:r>
          </w:p>
        </w:tc>
      </w:tr>
      <w:tr w:rsidR="005E76E8" w14:paraId="43771080" w14:textId="77777777" w:rsidTr="008132C8">
        <w:tc>
          <w:tcPr>
            <w:tcW w:w="8640" w:type="dxa"/>
          </w:tcPr>
          <w:p w14:paraId="2A9C2653" w14:textId="77777777" w:rsidR="005E76E8" w:rsidRDefault="00000000">
            <w:r>
              <w:t>Minute, (in time) AP fan, (andseconds)</w:t>
            </w:r>
          </w:p>
        </w:tc>
      </w:tr>
    </w:tbl>
    <w:p w14:paraId="161C3622" w14:textId="77777777" w:rsidR="00EF58E8" w:rsidRDefault="00EF58E8"/>
    <w:sectPr w:rsidR="00EF5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521949">
    <w:abstractNumId w:val="8"/>
  </w:num>
  <w:num w:numId="2" w16cid:durableId="383412483">
    <w:abstractNumId w:val="6"/>
  </w:num>
  <w:num w:numId="3" w16cid:durableId="1889144876">
    <w:abstractNumId w:val="5"/>
  </w:num>
  <w:num w:numId="4" w16cid:durableId="1382553367">
    <w:abstractNumId w:val="4"/>
  </w:num>
  <w:num w:numId="5" w16cid:durableId="1169756585">
    <w:abstractNumId w:val="7"/>
  </w:num>
  <w:num w:numId="6" w16cid:durableId="1640069329">
    <w:abstractNumId w:val="3"/>
  </w:num>
  <w:num w:numId="7" w16cid:durableId="1853565125">
    <w:abstractNumId w:val="2"/>
  </w:num>
  <w:num w:numId="8" w16cid:durableId="736560256">
    <w:abstractNumId w:val="1"/>
  </w:num>
  <w:num w:numId="9" w16cid:durableId="359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6E8"/>
    <w:rsid w:val="008132C8"/>
    <w:rsid w:val="00AA1D8D"/>
    <w:rsid w:val="00B47730"/>
    <w:rsid w:val="00B52487"/>
    <w:rsid w:val="00CB0664"/>
    <w:rsid w:val="00EF5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CCC52"/>
  <w14:defaultImageDpi w14:val="300"/>
  <w15:docId w15:val="{342B2E0E-04C2-41B5-941E-26A79632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2024-08-09T06:21:00Z</dcterms:modified>
  <cp:category/>
</cp:coreProperties>
</file>