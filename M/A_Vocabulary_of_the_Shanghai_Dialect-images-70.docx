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D7E4D" w14:paraId="7DCCD316" w14:textId="77777777" w:rsidTr="003378B7">
        <w:tc>
          <w:tcPr>
            <w:tcW w:w="8640" w:type="dxa"/>
          </w:tcPr>
          <w:p w14:paraId="6A13345D" w14:textId="37681C91" w:rsidR="00CD7E4D" w:rsidRDefault="003378B7">
            <w:r>
              <w:t xml:space="preserve"> </w:t>
            </w:r>
          </w:p>
        </w:tc>
      </w:tr>
      <w:tr w:rsidR="00CD7E4D" w14:paraId="439ED0FB" w14:textId="77777777" w:rsidTr="003378B7">
        <w:tc>
          <w:tcPr>
            <w:tcW w:w="8640" w:type="dxa"/>
          </w:tcPr>
          <w:p w14:paraId="35CAE423" w14:textId="186FD8BE" w:rsidR="00CD7E4D" w:rsidRDefault="003378B7">
            <w:r>
              <w:t xml:space="preserve">Mace, (tenth of an oz.) </w:t>
            </w:r>
          </w:p>
        </w:tc>
      </w:tr>
      <w:tr w:rsidR="00CD7E4D" w14:paraId="00FAE69B" w14:textId="77777777" w:rsidTr="003378B7">
        <w:tc>
          <w:tcPr>
            <w:tcW w:w="8640" w:type="dxa"/>
          </w:tcPr>
          <w:p w14:paraId="3EC404DA" w14:textId="77777777" w:rsidR="00CD7E4D" w:rsidRDefault="00000000">
            <w:r>
              <w:t>Machine, (for irrigation) Wet "sz t's0°</w:t>
            </w:r>
          </w:p>
        </w:tc>
      </w:tr>
      <w:tr w:rsidR="00CD7E4D" w14:paraId="67CAF8D6" w14:textId="77777777" w:rsidTr="003378B7">
        <w:tc>
          <w:tcPr>
            <w:tcW w:w="8640" w:type="dxa"/>
          </w:tcPr>
          <w:p w14:paraId="346D7FC2" w14:textId="04749FAB" w:rsidR="00CD7E4D" w:rsidRDefault="00000000">
            <w:r>
              <w:t xml:space="preserve">Mad, HAE </w:t>
            </w:r>
            <w:proofErr w:type="spellStart"/>
            <w:r>
              <w:t>tien</w:t>
            </w:r>
            <w:proofErr w:type="spellEnd"/>
            <w:r>
              <w:t xml:space="preserve"> </w:t>
            </w:r>
            <w:proofErr w:type="spellStart"/>
            <w:r>
              <w:t>gwong</w:t>
            </w:r>
            <w:proofErr w:type="spellEnd"/>
            <w:r>
              <w:t>, Ji, fan tien,</w:t>
            </w:r>
          </w:p>
        </w:tc>
      </w:tr>
      <w:tr w:rsidR="00CD7E4D" w14:paraId="08368563" w14:textId="77777777" w:rsidTr="003378B7">
        <w:tc>
          <w:tcPr>
            <w:tcW w:w="8640" w:type="dxa"/>
          </w:tcPr>
          <w:p w14:paraId="70B91A65" w14:textId="4AC25B85" w:rsidR="00CD7E4D" w:rsidRDefault="00000000">
            <w:proofErr w:type="gramStart"/>
            <w:r>
              <w:t xml:space="preserve">Madam, </w:t>
            </w:r>
            <w:r w:rsidR="003378B7">
              <w:t xml:space="preserve"> </w:t>
            </w:r>
            <w:r>
              <w:t>,</w:t>
            </w:r>
            <w:proofErr w:type="gramEnd"/>
            <w:r>
              <w:t xml:space="preserve">AB </w:t>
            </w:r>
            <w:proofErr w:type="spellStart"/>
            <w:r>
              <w:t>nd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>, HB</w:t>
            </w:r>
          </w:p>
        </w:tc>
      </w:tr>
      <w:tr w:rsidR="00CD7E4D" w14:paraId="7987E64E" w14:textId="77777777" w:rsidTr="003378B7">
        <w:tc>
          <w:tcPr>
            <w:tcW w:w="8640" w:type="dxa"/>
          </w:tcPr>
          <w:p w14:paraId="2EA7E1A3" w14:textId="77777777" w:rsidR="00CD7E4D" w:rsidRDefault="00000000">
            <w:r>
              <w:t>Magazine, ogc fa ku, AS Fp ‘dzan</w:t>
            </w:r>
          </w:p>
        </w:tc>
      </w:tr>
      <w:tr w:rsidR="00CD7E4D" w14:paraId="75DDDB58" w14:textId="77777777" w:rsidTr="003378B7">
        <w:tc>
          <w:tcPr>
            <w:tcW w:w="8640" w:type="dxa"/>
          </w:tcPr>
          <w:p w14:paraId="6D9B3219" w14:textId="77777777" w:rsidR="00CD7E4D" w:rsidRDefault="00000000">
            <w:r>
              <w:t>Magic, APP zid zeh, JE vid fah,</w:t>
            </w:r>
          </w:p>
        </w:tc>
      </w:tr>
      <w:tr w:rsidR="00CD7E4D" w14:paraId="119C8C7A" w14:textId="77777777" w:rsidTr="003378B7">
        <w:tc>
          <w:tcPr>
            <w:tcW w:w="8640" w:type="dxa"/>
          </w:tcPr>
          <w:p w14:paraId="5B34BF52" w14:textId="77777777" w:rsidR="00CD7E4D" w:rsidRDefault="00000000">
            <w:r>
              <w:t>Magician, F79PZE(A zane zd fah</w:t>
            </w:r>
          </w:p>
        </w:tc>
      </w:tr>
      <w:tr w:rsidR="00CD7E4D" w14:paraId="69B261C1" w14:textId="77777777" w:rsidTr="003378B7">
        <w:tc>
          <w:tcPr>
            <w:tcW w:w="8640" w:type="dxa"/>
          </w:tcPr>
          <w:p w14:paraId="3DC5D613" w14:textId="77777777" w:rsidR="00CD7E4D" w:rsidRDefault="00000000">
            <w:r>
              <w:t>Magistrate, EE NF kwen fu, (of a dis-</w:t>
            </w:r>
          </w:p>
        </w:tc>
      </w:tr>
      <w:tr w:rsidR="00CD7E4D" w14:paraId="3CEA9DEC" w14:textId="77777777" w:rsidTr="003378B7">
        <w:tc>
          <w:tcPr>
            <w:tcW w:w="8640" w:type="dxa"/>
          </w:tcPr>
          <w:p w14:paraId="7B5D148F" w14:textId="7B2CAAD7" w:rsidR="00CD7E4D" w:rsidRDefault="003378B7">
            <w:proofErr w:type="gramStart"/>
            <w:r>
              <w:t>Magnanimous</w:t>
            </w:r>
            <w:r w:rsidR="00000000">
              <w:t>,</w:t>
            </w:r>
            <w:r>
              <w:t xml:space="preserve"> </w:t>
            </w:r>
            <w:r w:rsidR="00000000">
              <w:t xml:space="preserve"> Kk</w:t>
            </w:r>
            <w:proofErr w:type="gramEnd"/>
            <w:r w:rsidR="00000000">
              <w:t xml:space="preserve"> </w:t>
            </w:r>
            <w:proofErr w:type="spellStart"/>
            <w:r w:rsidR="00000000">
              <w:t>te</w:t>
            </w:r>
            <w:proofErr w:type="spellEnd"/>
            <w:r w:rsidR="00000000">
              <w:t xml:space="preserve"> du‘ ere</w:t>
            </w:r>
          </w:p>
        </w:tc>
      </w:tr>
      <w:tr w:rsidR="00CD7E4D" w14:paraId="4F7969E3" w14:textId="77777777" w:rsidTr="003378B7">
        <w:tc>
          <w:tcPr>
            <w:tcW w:w="8640" w:type="dxa"/>
          </w:tcPr>
          <w:p w14:paraId="0FB936D6" w14:textId="77777777" w:rsidR="00CD7E4D" w:rsidRDefault="00000000">
            <w:r>
              <w:t>Magnet, efi dzz zah, Ma Be AT h'ih</w:t>
            </w:r>
          </w:p>
        </w:tc>
      </w:tr>
      <w:tr w:rsidR="00CD7E4D" w14:paraId="4FA69C1C" w14:textId="77777777" w:rsidTr="003378B7">
        <w:tc>
          <w:tcPr>
            <w:tcW w:w="8640" w:type="dxa"/>
          </w:tcPr>
          <w:p w14:paraId="7FE00181" w14:textId="77777777" w:rsidR="00CD7E4D" w:rsidRDefault="00000000">
            <w:r>
              <w:t>Magnify, (praise) AER ESP zung* yang,</w:t>
            </w:r>
          </w:p>
        </w:tc>
      </w:tr>
      <w:tr w:rsidR="00CD7E4D" w14:paraId="6A4A76FF" w14:textId="77777777" w:rsidTr="003378B7">
        <w:tc>
          <w:tcPr>
            <w:tcW w:w="8640" w:type="dxa"/>
          </w:tcPr>
          <w:p w14:paraId="45BFCDE4" w14:textId="77777777" w:rsidR="00CD7E4D" w:rsidRDefault="00000000">
            <w:r>
              <w:t>Magnolia, “BYTE nich lan hwo.</w:t>
            </w:r>
          </w:p>
        </w:tc>
      </w:tr>
      <w:tr w:rsidR="00CD7E4D" w14:paraId="0C32A6DF" w14:textId="77777777" w:rsidTr="003378B7">
        <w:tc>
          <w:tcPr>
            <w:tcW w:w="8640" w:type="dxa"/>
          </w:tcPr>
          <w:p w14:paraId="45C4064E" w14:textId="77777777" w:rsidR="00CD7E4D" w:rsidRDefault="00000000">
            <w:r>
              <w:t>Magpie, iS "hi t’siah.</w:t>
            </w:r>
          </w:p>
        </w:tc>
      </w:tr>
      <w:tr w:rsidR="00CD7E4D" w14:paraId="24A9D477" w14:textId="77777777" w:rsidTr="003378B7">
        <w:tc>
          <w:tcPr>
            <w:tcW w:w="8640" w:type="dxa"/>
          </w:tcPr>
          <w:p w14:paraId="0E3865E6" w14:textId="77777777" w:rsidR="00CD7E4D" w:rsidRDefault="00000000">
            <w:r>
              <w:t>Mahommedaniam, ~ {s3] jul we ws</w:t>
            </w:r>
          </w:p>
        </w:tc>
      </w:tr>
      <w:tr w:rsidR="00CD7E4D" w14:paraId="56D47032" w14:textId="77777777" w:rsidTr="003378B7">
        <w:tc>
          <w:tcPr>
            <w:tcW w:w="8640" w:type="dxa"/>
          </w:tcPr>
          <w:p w14:paraId="22489DA4" w14:textId="34E56BD5" w:rsidR="00CD7E4D" w:rsidRDefault="00000000">
            <w:r>
              <w:t>Maid, BA ding ‘ni, Be t’sd'’nd,</w:t>
            </w:r>
          </w:p>
        </w:tc>
      </w:tr>
      <w:tr w:rsidR="00CD7E4D" w14:paraId="0E1330F7" w14:textId="77777777" w:rsidTr="003378B7">
        <w:tc>
          <w:tcPr>
            <w:tcW w:w="8640" w:type="dxa"/>
          </w:tcPr>
          <w:p w14:paraId="2EE12347" w14:textId="77777777" w:rsidR="00CD7E4D" w:rsidRDefault="00000000">
            <w:r>
              <w:t>Majesty, fx JBL we fing, ah Wo sz‘,</w:t>
            </w:r>
          </w:p>
        </w:tc>
      </w:tr>
      <w:tr w:rsidR="00CD7E4D" w14:paraId="6428356D" w14:textId="77777777" w:rsidTr="003378B7">
        <w:tc>
          <w:tcPr>
            <w:tcW w:w="8640" w:type="dxa"/>
          </w:tcPr>
          <w:p w14:paraId="114A22DD" w14:textId="77777777" w:rsidR="00CD7E4D" w:rsidRDefault="00000000">
            <w:r>
              <w:t>Majesty, (your) ES ae van‘ ste’, EOP</w:t>
            </w:r>
          </w:p>
        </w:tc>
      </w:tr>
      <w:tr w:rsidR="00CD7E4D" w14:paraId="28A63BE0" w14:textId="77777777" w:rsidTr="003378B7">
        <w:tc>
          <w:tcPr>
            <w:tcW w:w="8640" w:type="dxa"/>
          </w:tcPr>
          <w:p w14:paraId="759678D3" w14:textId="77777777" w:rsidR="00CD7E4D" w:rsidRDefault="00000000">
            <w:r>
              <w:t>Maimed, #83 dzandzih, HFT</w:t>
            </w:r>
          </w:p>
        </w:tc>
      </w:tr>
      <w:tr w:rsidR="00CD7E4D" w14:paraId="07ADC43E" w14:textId="77777777" w:rsidTr="003378B7">
        <w:tc>
          <w:tcPr>
            <w:tcW w:w="8640" w:type="dxa"/>
          </w:tcPr>
          <w:p w14:paraId="0C53D8B8" w14:textId="77777777" w:rsidR="00CD7E4D" w:rsidRDefault="00CD7E4D"/>
        </w:tc>
      </w:tr>
      <w:tr w:rsidR="00CD7E4D" w14:paraId="43AA329E" w14:textId="77777777" w:rsidTr="003378B7">
        <w:tc>
          <w:tcPr>
            <w:tcW w:w="8640" w:type="dxa"/>
          </w:tcPr>
          <w:p w14:paraId="304E373F" w14:textId="77777777" w:rsidR="00CD7E4D" w:rsidRDefault="00CD7E4D"/>
        </w:tc>
      </w:tr>
      <w:tr w:rsidR="00CD7E4D" w14:paraId="7BA223CA" w14:textId="77777777" w:rsidTr="003378B7">
        <w:tc>
          <w:tcPr>
            <w:tcW w:w="8640" w:type="dxa"/>
          </w:tcPr>
          <w:p w14:paraId="7364C338" w14:textId="77777777" w:rsidR="00CD7E4D" w:rsidRDefault="00CD7E4D"/>
        </w:tc>
      </w:tr>
      <w:tr w:rsidR="00CD7E4D" w14:paraId="4A744A45" w14:textId="77777777" w:rsidTr="003378B7">
        <w:tc>
          <w:tcPr>
            <w:tcW w:w="8640" w:type="dxa"/>
          </w:tcPr>
          <w:p w14:paraId="164404AE" w14:textId="77777777" w:rsidR="00CD7E4D" w:rsidRDefault="00CD7E4D"/>
        </w:tc>
      </w:tr>
      <w:tr w:rsidR="00CD7E4D" w14:paraId="6CF09A51" w14:textId="77777777" w:rsidTr="003378B7">
        <w:tc>
          <w:tcPr>
            <w:tcW w:w="8640" w:type="dxa"/>
          </w:tcPr>
          <w:p w14:paraId="6A5228B5" w14:textId="77777777" w:rsidR="00CD7E4D" w:rsidRDefault="00CD7E4D"/>
        </w:tc>
      </w:tr>
      <w:tr w:rsidR="00CD7E4D" w14:paraId="3D840523" w14:textId="77777777" w:rsidTr="003378B7">
        <w:tc>
          <w:tcPr>
            <w:tcW w:w="8640" w:type="dxa"/>
          </w:tcPr>
          <w:p w14:paraId="655D0B36" w14:textId="77777777" w:rsidR="00CD7E4D" w:rsidRDefault="00CD7E4D"/>
        </w:tc>
      </w:tr>
      <w:tr w:rsidR="00CD7E4D" w14:paraId="1F27E390" w14:textId="77777777" w:rsidTr="003378B7">
        <w:tc>
          <w:tcPr>
            <w:tcW w:w="8640" w:type="dxa"/>
          </w:tcPr>
          <w:p w14:paraId="0CC5E67C" w14:textId="77777777" w:rsidR="00CD7E4D" w:rsidRDefault="00CD7E4D"/>
        </w:tc>
      </w:tr>
      <w:tr w:rsidR="00CD7E4D" w14:paraId="5552E30F" w14:textId="77777777" w:rsidTr="003378B7">
        <w:tc>
          <w:tcPr>
            <w:tcW w:w="8640" w:type="dxa"/>
          </w:tcPr>
          <w:p w14:paraId="5851CDD9" w14:textId="77777777" w:rsidR="00CD7E4D" w:rsidRDefault="00CD7E4D"/>
        </w:tc>
      </w:tr>
      <w:tr w:rsidR="00CD7E4D" w14:paraId="3C3CBE4D" w14:textId="77777777" w:rsidTr="003378B7">
        <w:tc>
          <w:tcPr>
            <w:tcW w:w="8640" w:type="dxa"/>
          </w:tcPr>
          <w:p w14:paraId="67DD9F7F" w14:textId="77777777" w:rsidR="00CD7E4D" w:rsidRDefault="00CD7E4D"/>
        </w:tc>
      </w:tr>
      <w:tr w:rsidR="00CD7E4D" w14:paraId="78BC7634" w14:textId="77777777" w:rsidTr="003378B7">
        <w:tc>
          <w:tcPr>
            <w:tcW w:w="8640" w:type="dxa"/>
          </w:tcPr>
          <w:p w14:paraId="015D70C9" w14:textId="77777777" w:rsidR="00CD7E4D" w:rsidRDefault="00CD7E4D"/>
        </w:tc>
      </w:tr>
      <w:tr w:rsidR="00CD7E4D" w14:paraId="00D3FB10" w14:textId="77777777" w:rsidTr="003378B7">
        <w:tc>
          <w:tcPr>
            <w:tcW w:w="8640" w:type="dxa"/>
          </w:tcPr>
          <w:p w14:paraId="710FA904" w14:textId="77777777" w:rsidR="00CD7E4D" w:rsidRDefault="00CD7E4D"/>
        </w:tc>
      </w:tr>
      <w:tr w:rsidR="00CD7E4D" w14:paraId="19708BE7" w14:textId="77777777" w:rsidTr="003378B7">
        <w:tc>
          <w:tcPr>
            <w:tcW w:w="8640" w:type="dxa"/>
          </w:tcPr>
          <w:p w14:paraId="5F534AFC" w14:textId="77777777" w:rsidR="00CD7E4D" w:rsidRDefault="00CD7E4D"/>
        </w:tc>
      </w:tr>
      <w:tr w:rsidR="00CD7E4D" w14:paraId="48B8888F" w14:textId="77777777" w:rsidTr="003378B7">
        <w:tc>
          <w:tcPr>
            <w:tcW w:w="8640" w:type="dxa"/>
          </w:tcPr>
          <w:p w14:paraId="0DB3E082" w14:textId="77777777" w:rsidR="00CD7E4D" w:rsidRDefault="00CD7E4D"/>
        </w:tc>
      </w:tr>
      <w:tr w:rsidR="00CD7E4D" w14:paraId="59D5912B" w14:textId="77777777" w:rsidTr="003378B7">
        <w:tc>
          <w:tcPr>
            <w:tcW w:w="8640" w:type="dxa"/>
          </w:tcPr>
          <w:p w14:paraId="6A5BABAA" w14:textId="77777777" w:rsidR="00CD7E4D" w:rsidRDefault="00CD7E4D"/>
        </w:tc>
      </w:tr>
      <w:tr w:rsidR="00CD7E4D" w14:paraId="31663F65" w14:textId="77777777" w:rsidTr="003378B7">
        <w:tc>
          <w:tcPr>
            <w:tcW w:w="8640" w:type="dxa"/>
          </w:tcPr>
          <w:p w14:paraId="712EF47C" w14:textId="77777777" w:rsidR="00CD7E4D" w:rsidRDefault="00CD7E4D"/>
        </w:tc>
      </w:tr>
      <w:tr w:rsidR="00CD7E4D" w14:paraId="60AC8B07" w14:textId="77777777" w:rsidTr="003378B7">
        <w:tc>
          <w:tcPr>
            <w:tcW w:w="8640" w:type="dxa"/>
          </w:tcPr>
          <w:p w14:paraId="3A9AD365" w14:textId="77777777" w:rsidR="00CD7E4D" w:rsidRDefault="00CD7E4D"/>
        </w:tc>
      </w:tr>
      <w:tr w:rsidR="00CD7E4D" w14:paraId="00A3186A" w14:textId="77777777" w:rsidTr="003378B7">
        <w:tc>
          <w:tcPr>
            <w:tcW w:w="8640" w:type="dxa"/>
          </w:tcPr>
          <w:p w14:paraId="565E745E" w14:textId="77777777" w:rsidR="00CD7E4D" w:rsidRDefault="00CD7E4D"/>
        </w:tc>
      </w:tr>
      <w:tr w:rsidR="00CD7E4D" w14:paraId="009E6F13" w14:textId="77777777" w:rsidTr="003378B7">
        <w:tc>
          <w:tcPr>
            <w:tcW w:w="8640" w:type="dxa"/>
          </w:tcPr>
          <w:p w14:paraId="0BEC3AF5" w14:textId="77777777" w:rsidR="00CD7E4D" w:rsidRDefault="00CD7E4D"/>
        </w:tc>
      </w:tr>
      <w:tr w:rsidR="00CD7E4D" w14:paraId="016D4A2C" w14:textId="77777777" w:rsidTr="003378B7">
        <w:tc>
          <w:tcPr>
            <w:tcW w:w="8640" w:type="dxa"/>
          </w:tcPr>
          <w:p w14:paraId="5917CF01" w14:textId="77777777" w:rsidR="00CD7E4D" w:rsidRDefault="00CD7E4D"/>
        </w:tc>
      </w:tr>
      <w:tr w:rsidR="00CD7E4D" w14:paraId="54322857" w14:textId="77777777" w:rsidTr="003378B7">
        <w:tc>
          <w:tcPr>
            <w:tcW w:w="8640" w:type="dxa"/>
          </w:tcPr>
          <w:p w14:paraId="58C3376D" w14:textId="77777777" w:rsidR="00CD7E4D" w:rsidRDefault="00CD7E4D"/>
        </w:tc>
      </w:tr>
      <w:tr w:rsidR="00CD7E4D" w14:paraId="4620C616" w14:textId="77777777" w:rsidTr="003378B7">
        <w:tc>
          <w:tcPr>
            <w:tcW w:w="8640" w:type="dxa"/>
          </w:tcPr>
          <w:p w14:paraId="23426B72" w14:textId="77777777" w:rsidR="00CD7E4D" w:rsidRDefault="00CD7E4D"/>
        </w:tc>
      </w:tr>
      <w:tr w:rsidR="00CD7E4D" w14:paraId="516064D3" w14:textId="77777777" w:rsidTr="003378B7">
        <w:tc>
          <w:tcPr>
            <w:tcW w:w="8640" w:type="dxa"/>
          </w:tcPr>
          <w:p w14:paraId="725C1361" w14:textId="77777777" w:rsidR="00CD7E4D" w:rsidRDefault="00CD7E4D"/>
        </w:tc>
      </w:tr>
      <w:tr w:rsidR="00CD7E4D" w14:paraId="423D258B" w14:textId="77777777" w:rsidTr="003378B7">
        <w:tc>
          <w:tcPr>
            <w:tcW w:w="8640" w:type="dxa"/>
          </w:tcPr>
          <w:p w14:paraId="7A08E4C4" w14:textId="77777777" w:rsidR="00CD7E4D" w:rsidRDefault="00CD7E4D"/>
        </w:tc>
      </w:tr>
      <w:tr w:rsidR="00CD7E4D" w14:paraId="3890EB80" w14:textId="77777777" w:rsidTr="003378B7">
        <w:tc>
          <w:tcPr>
            <w:tcW w:w="8640" w:type="dxa"/>
          </w:tcPr>
          <w:p w14:paraId="3ED62687" w14:textId="77777777" w:rsidR="00CD7E4D" w:rsidRDefault="00CD7E4D"/>
        </w:tc>
      </w:tr>
      <w:tr w:rsidR="00CD7E4D" w14:paraId="71571BBE" w14:textId="77777777" w:rsidTr="003378B7">
        <w:tc>
          <w:tcPr>
            <w:tcW w:w="8640" w:type="dxa"/>
          </w:tcPr>
          <w:p w14:paraId="2AA75AE7" w14:textId="77777777" w:rsidR="00CD7E4D" w:rsidRDefault="00CD7E4D"/>
        </w:tc>
      </w:tr>
      <w:tr w:rsidR="00CD7E4D" w14:paraId="116736B8" w14:textId="77777777" w:rsidTr="003378B7">
        <w:tc>
          <w:tcPr>
            <w:tcW w:w="8640" w:type="dxa"/>
          </w:tcPr>
          <w:p w14:paraId="35D04155" w14:textId="77777777" w:rsidR="00CD7E4D" w:rsidRDefault="00CD7E4D"/>
        </w:tc>
      </w:tr>
      <w:tr w:rsidR="00CD7E4D" w14:paraId="1A538BF9" w14:textId="77777777" w:rsidTr="003378B7">
        <w:tc>
          <w:tcPr>
            <w:tcW w:w="8640" w:type="dxa"/>
          </w:tcPr>
          <w:p w14:paraId="3FAAE658" w14:textId="77777777" w:rsidR="00CD7E4D" w:rsidRDefault="00CD7E4D"/>
        </w:tc>
      </w:tr>
      <w:tr w:rsidR="00CD7E4D" w14:paraId="778636AC" w14:textId="77777777" w:rsidTr="003378B7">
        <w:tc>
          <w:tcPr>
            <w:tcW w:w="8640" w:type="dxa"/>
          </w:tcPr>
          <w:p w14:paraId="122D864F" w14:textId="77777777" w:rsidR="00CD7E4D" w:rsidRDefault="00CD7E4D"/>
        </w:tc>
      </w:tr>
      <w:tr w:rsidR="00CD7E4D" w14:paraId="72C29B8A" w14:textId="77777777" w:rsidTr="003378B7">
        <w:tc>
          <w:tcPr>
            <w:tcW w:w="8640" w:type="dxa"/>
          </w:tcPr>
          <w:p w14:paraId="72EC6A9A" w14:textId="77777777" w:rsidR="00CD7E4D" w:rsidRDefault="00CD7E4D"/>
        </w:tc>
      </w:tr>
      <w:tr w:rsidR="00CD7E4D" w14:paraId="61A126C8" w14:textId="77777777" w:rsidTr="003378B7">
        <w:tc>
          <w:tcPr>
            <w:tcW w:w="8640" w:type="dxa"/>
          </w:tcPr>
          <w:p w14:paraId="2ED5F83E" w14:textId="77777777" w:rsidR="00CD7E4D" w:rsidRDefault="00CD7E4D"/>
        </w:tc>
      </w:tr>
      <w:tr w:rsidR="00CD7E4D" w14:paraId="52297A62" w14:textId="77777777" w:rsidTr="003378B7">
        <w:tc>
          <w:tcPr>
            <w:tcW w:w="8640" w:type="dxa"/>
          </w:tcPr>
          <w:p w14:paraId="7E59B2B3" w14:textId="77777777" w:rsidR="00CD7E4D" w:rsidRDefault="00CD7E4D"/>
        </w:tc>
      </w:tr>
      <w:tr w:rsidR="00CD7E4D" w14:paraId="3170973A" w14:textId="77777777" w:rsidTr="003378B7">
        <w:tc>
          <w:tcPr>
            <w:tcW w:w="8640" w:type="dxa"/>
          </w:tcPr>
          <w:p w14:paraId="1C48D719" w14:textId="77777777" w:rsidR="00CD7E4D" w:rsidRDefault="00CD7E4D"/>
        </w:tc>
      </w:tr>
      <w:tr w:rsidR="00CD7E4D" w14:paraId="39E2A10C" w14:textId="77777777" w:rsidTr="003378B7">
        <w:tc>
          <w:tcPr>
            <w:tcW w:w="8640" w:type="dxa"/>
          </w:tcPr>
          <w:p w14:paraId="476647F0" w14:textId="77777777" w:rsidR="00CD7E4D" w:rsidRDefault="00CD7E4D"/>
        </w:tc>
      </w:tr>
      <w:tr w:rsidR="00CD7E4D" w14:paraId="7E98F00A" w14:textId="77777777" w:rsidTr="003378B7">
        <w:tc>
          <w:tcPr>
            <w:tcW w:w="8640" w:type="dxa"/>
          </w:tcPr>
          <w:p w14:paraId="4649218D" w14:textId="77777777" w:rsidR="00CD7E4D" w:rsidRDefault="00CD7E4D"/>
        </w:tc>
      </w:tr>
      <w:tr w:rsidR="00CD7E4D" w14:paraId="7794DF35" w14:textId="77777777" w:rsidTr="003378B7">
        <w:tc>
          <w:tcPr>
            <w:tcW w:w="8640" w:type="dxa"/>
          </w:tcPr>
          <w:p w14:paraId="4C3DBD52" w14:textId="77777777" w:rsidR="00CD7E4D" w:rsidRDefault="00CD7E4D"/>
        </w:tc>
      </w:tr>
      <w:tr w:rsidR="00CD7E4D" w14:paraId="3A11A952" w14:textId="77777777" w:rsidTr="003378B7">
        <w:tc>
          <w:tcPr>
            <w:tcW w:w="8640" w:type="dxa"/>
          </w:tcPr>
          <w:p w14:paraId="2543EE17" w14:textId="77777777" w:rsidR="00CD7E4D" w:rsidRDefault="00CD7E4D"/>
        </w:tc>
      </w:tr>
      <w:tr w:rsidR="00CD7E4D" w14:paraId="64219C6E" w14:textId="77777777" w:rsidTr="003378B7">
        <w:tc>
          <w:tcPr>
            <w:tcW w:w="8640" w:type="dxa"/>
          </w:tcPr>
          <w:p w14:paraId="529974C5" w14:textId="77777777" w:rsidR="00CD7E4D" w:rsidRDefault="00CD7E4D"/>
        </w:tc>
      </w:tr>
      <w:tr w:rsidR="00CD7E4D" w14:paraId="249EA903" w14:textId="77777777" w:rsidTr="003378B7">
        <w:tc>
          <w:tcPr>
            <w:tcW w:w="8640" w:type="dxa"/>
          </w:tcPr>
          <w:p w14:paraId="787B1341" w14:textId="77777777" w:rsidR="00CD7E4D" w:rsidRDefault="00CD7E4D"/>
        </w:tc>
      </w:tr>
      <w:tr w:rsidR="00CD7E4D" w14:paraId="626B4BB8" w14:textId="77777777" w:rsidTr="003378B7">
        <w:tc>
          <w:tcPr>
            <w:tcW w:w="8640" w:type="dxa"/>
          </w:tcPr>
          <w:p w14:paraId="75C6B06D" w14:textId="77777777" w:rsidR="00CD7E4D" w:rsidRDefault="00CD7E4D"/>
        </w:tc>
      </w:tr>
      <w:tr w:rsidR="00CD7E4D" w14:paraId="6B4A20EF" w14:textId="77777777" w:rsidTr="003378B7">
        <w:tc>
          <w:tcPr>
            <w:tcW w:w="8640" w:type="dxa"/>
          </w:tcPr>
          <w:p w14:paraId="4944B114" w14:textId="77777777" w:rsidR="00CD7E4D" w:rsidRDefault="00CD7E4D"/>
        </w:tc>
      </w:tr>
      <w:tr w:rsidR="00CD7E4D" w14:paraId="0D58DCB2" w14:textId="77777777" w:rsidTr="003378B7">
        <w:tc>
          <w:tcPr>
            <w:tcW w:w="8640" w:type="dxa"/>
          </w:tcPr>
          <w:p w14:paraId="15DE5468" w14:textId="77777777" w:rsidR="00CD7E4D" w:rsidRDefault="00CD7E4D"/>
        </w:tc>
      </w:tr>
      <w:tr w:rsidR="00CD7E4D" w14:paraId="0AFEA52D" w14:textId="77777777" w:rsidTr="003378B7">
        <w:tc>
          <w:tcPr>
            <w:tcW w:w="8640" w:type="dxa"/>
          </w:tcPr>
          <w:p w14:paraId="25175402" w14:textId="77777777" w:rsidR="00CD7E4D" w:rsidRDefault="00CD7E4D"/>
        </w:tc>
      </w:tr>
      <w:tr w:rsidR="00CD7E4D" w14:paraId="0F16BD99" w14:textId="77777777" w:rsidTr="003378B7">
        <w:tc>
          <w:tcPr>
            <w:tcW w:w="8640" w:type="dxa"/>
          </w:tcPr>
          <w:p w14:paraId="661357A8" w14:textId="77777777" w:rsidR="00CD7E4D" w:rsidRDefault="00CD7E4D"/>
        </w:tc>
      </w:tr>
      <w:tr w:rsidR="00CD7E4D" w14:paraId="66415382" w14:textId="77777777" w:rsidTr="003378B7">
        <w:tc>
          <w:tcPr>
            <w:tcW w:w="8640" w:type="dxa"/>
          </w:tcPr>
          <w:p w14:paraId="767449D4" w14:textId="77777777" w:rsidR="00CD7E4D" w:rsidRDefault="00CD7E4D"/>
        </w:tc>
      </w:tr>
      <w:tr w:rsidR="00CD7E4D" w14:paraId="34C95528" w14:textId="77777777" w:rsidTr="003378B7">
        <w:tc>
          <w:tcPr>
            <w:tcW w:w="8640" w:type="dxa"/>
          </w:tcPr>
          <w:p w14:paraId="732D880D" w14:textId="77777777" w:rsidR="00CD7E4D" w:rsidRDefault="00CD7E4D"/>
        </w:tc>
      </w:tr>
      <w:tr w:rsidR="00CD7E4D" w14:paraId="3CB8D01E" w14:textId="77777777" w:rsidTr="003378B7">
        <w:tc>
          <w:tcPr>
            <w:tcW w:w="8640" w:type="dxa"/>
          </w:tcPr>
          <w:p w14:paraId="2AD4B1E1" w14:textId="77777777" w:rsidR="00CD7E4D" w:rsidRDefault="00CD7E4D"/>
        </w:tc>
      </w:tr>
      <w:tr w:rsidR="00CD7E4D" w14:paraId="50A4BE2E" w14:textId="77777777" w:rsidTr="003378B7">
        <w:tc>
          <w:tcPr>
            <w:tcW w:w="8640" w:type="dxa"/>
          </w:tcPr>
          <w:p w14:paraId="1914DE66" w14:textId="77777777" w:rsidR="00CD7E4D" w:rsidRDefault="00CD7E4D"/>
        </w:tc>
      </w:tr>
      <w:tr w:rsidR="00CD7E4D" w14:paraId="120D3350" w14:textId="77777777" w:rsidTr="003378B7">
        <w:tc>
          <w:tcPr>
            <w:tcW w:w="8640" w:type="dxa"/>
          </w:tcPr>
          <w:p w14:paraId="5B20BD5B" w14:textId="77777777" w:rsidR="00CD7E4D" w:rsidRDefault="00CD7E4D"/>
        </w:tc>
      </w:tr>
      <w:tr w:rsidR="00CD7E4D" w14:paraId="16F826E4" w14:textId="77777777" w:rsidTr="003378B7">
        <w:tc>
          <w:tcPr>
            <w:tcW w:w="8640" w:type="dxa"/>
          </w:tcPr>
          <w:p w14:paraId="1F764314" w14:textId="77777777" w:rsidR="00CD7E4D" w:rsidRDefault="00CD7E4D"/>
        </w:tc>
      </w:tr>
      <w:tr w:rsidR="00CD7E4D" w14:paraId="09866086" w14:textId="77777777" w:rsidTr="003378B7">
        <w:tc>
          <w:tcPr>
            <w:tcW w:w="8640" w:type="dxa"/>
          </w:tcPr>
          <w:p w14:paraId="48F8BD63" w14:textId="77777777" w:rsidR="00CD7E4D" w:rsidRDefault="00CD7E4D"/>
        </w:tc>
      </w:tr>
      <w:tr w:rsidR="00CD7E4D" w14:paraId="25E6F75B" w14:textId="77777777" w:rsidTr="003378B7">
        <w:tc>
          <w:tcPr>
            <w:tcW w:w="8640" w:type="dxa"/>
          </w:tcPr>
          <w:p w14:paraId="0331BB31" w14:textId="77777777" w:rsidR="00CD7E4D" w:rsidRDefault="00CD7E4D"/>
        </w:tc>
      </w:tr>
      <w:tr w:rsidR="00CD7E4D" w14:paraId="70346EE2" w14:textId="77777777" w:rsidTr="003378B7">
        <w:tc>
          <w:tcPr>
            <w:tcW w:w="8640" w:type="dxa"/>
          </w:tcPr>
          <w:p w14:paraId="28AC2C83" w14:textId="77777777" w:rsidR="00CD7E4D" w:rsidRDefault="00CD7E4D"/>
        </w:tc>
      </w:tr>
      <w:tr w:rsidR="00CD7E4D" w14:paraId="50E960B4" w14:textId="77777777" w:rsidTr="003378B7">
        <w:tc>
          <w:tcPr>
            <w:tcW w:w="8640" w:type="dxa"/>
          </w:tcPr>
          <w:p w14:paraId="268ED761" w14:textId="77777777" w:rsidR="00CD7E4D" w:rsidRDefault="00CD7E4D"/>
        </w:tc>
      </w:tr>
      <w:tr w:rsidR="00CD7E4D" w14:paraId="58572970" w14:textId="77777777" w:rsidTr="003378B7">
        <w:tc>
          <w:tcPr>
            <w:tcW w:w="8640" w:type="dxa"/>
          </w:tcPr>
          <w:p w14:paraId="242FC9A3" w14:textId="77777777" w:rsidR="00CD7E4D" w:rsidRDefault="00CD7E4D"/>
        </w:tc>
      </w:tr>
      <w:tr w:rsidR="00CD7E4D" w14:paraId="26E48062" w14:textId="77777777" w:rsidTr="003378B7">
        <w:tc>
          <w:tcPr>
            <w:tcW w:w="8640" w:type="dxa"/>
          </w:tcPr>
          <w:p w14:paraId="22DD8282" w14:textId="77777777" w:rsidR="00CD7E4D" w:rsidRDefault="00CD7E4D"/>
        </w:tc>
      </w:tr>
      <w:tr w:rsidR="00CD7E4D" w14:paraId="41AE5BA7" w14:textId="77777777" w:rsidTr="003378B7">
        <w:tc>
          <w:tcPr>
            <w:tcW w:w="8640" w:type="dxa"/>
          </w:tcPr>
          <w:p w14:paraId="271DEA33" w14:textId="77777777" w:rsidR="00CD7E4D" w:rsidRDefault="00CD7E4D"/>
        </w:tc>
      </w:tr>
      <w:tr w:rsidR="00CD7E4D" w14:paraId="45F80E41" w14:textId="77777777" w:rsidTr="003378B7">
        <w:tc>
          <w:tcPr>
            <w:tcW w:w="8640" w:type="dxa"/>
          </w:tcPr>
          <w:p w14:paraId="58FEE730" w14:textId="77777777" w:rsidR="00CD7E4D" w:rsidRDefault="00CD7E4D"/>
        </w:tc>
      </w:tr>
      <w:tr w:rsidR="00CD7E4D" w14:paraId="5054B2A2" w14:textId="77777777" w:rsidTr="003378B7">
        <w:tc>
          <w:tcPr>
            <w:tcW w:w="8640" w:type="dxa"/>
          </w:tcPr>
          <w:p w14:paraId="5847AA14" w14:textId="77777777" w:rsidR="00CD7E4D" w:rsidRDefault="00CD7E4D"/>
        </w:tc>
      </w:tr>
      <w:tr w:rsidR="00CD7E4D" w14:paraId="614825BD" w14:textId="77777777" w:rsidTr="003378B7">
        <w:tc>
          <w:tcPr>
            <w:tcW w:w="8640" w:type="dxa"/>
          </w:tcPr>
          <w:p w14:paraId="5C55C3DF" w14:textId="77777777" w:rsidR="00CD7E4D" w:rsidRDefault="00CD7E4D"/>
        </w:tc>
      </w:tr>
      <w:tr w:rsidR="00CD7E4D" w14:paraId="59F6F69B" w14:textId="77777777" w:rsidTr="003378B7">
        <w:tc>
          <w:tcPr>
            <w:tcW w:w="8640" w:type="dxa"/>
          </w:tcPr>
          <w:p w14:paraId="27DCBACC" w14:textId="77777777" w:rsidR="00CD7E4D" w:rsidRDefault="00CD7E4D"/>
        </w:tc>
      </w:tr>
      <w:tr w:rsidR="00CD7E4D" w14:paraId="5296CE62" w14:textId="77777777" w:rsidTr="003378B7">
        <w:tc>
          <w:tcPr>
            <w:tcW w:w="8640" w:type="dxa"/>
          </w:tcPr>
          <w:p w14:paraId="725F719F" w14:textId="77777777" w:rsidR="00CD7E4D" w:rsidRDefault="00CD7E4D"/>
        </w:tc>
      </w:tr>
      <w:tr w:rsidR="00CD7E4D" w14:paraId="6976D4CB" w14:textId="77777777" w:rsidTr="003378B7">
        <w:tc>
          <w:tcPr>
            <w:tcW w:w="8640" w:type="dxa"/>
          </w:tcPr>
          <w:p w14:paraId="7E78558C" w14:textId="77777777" w:rsidR="00CD7E4D" w:rsidRDefault="00CD7E4D"/>
        </w:tc>
      </w:tr>
      <w:tr w:rsidR="00CD7E4D" w14:paraId="1BE6C5C9" w14:textId="77777777" w:rsidTr="003378B7">
        <w:tc>
          <w:tcPr>
            <w:tcW w:w="8640" w:type="dxa"/>
          </w:tcPr>
          <w:p w14:paraId="0ECE502F" w14:textId="77777777" w:rsidR="00CD7E4D" w:rsidRDefault="00CD7E4D"/>
        </w:tc>
      </w:tr>
      <w:tr w:rsidR="00CD7E4D" w14:paraId="1A8F6D60" w14:textId="77777777" w:rsidTr="003378B7">
        <w:tc>
          <w:tcPr>
            <w:tcW w:w="8640" w:type="dxa"/>
          </w:tcPr>
          <w:p w14:paraId="7F3E7806" w14:textId="77777777" w:rsidR="00CD7E4D" w:rsidRDefault="00CD7E4D"/>
        </w:tc>
      </w:tr>
      <w:tr w:rsidR="00CD7E4D" w14:paraId="0D7B3CA4" w14:textId="77777777" w:rsidTr="003378B7">
        <w:tc>
          <w:tcPr>
            <w:tcW w:w="8640" w:type="dxa"/>
          </w:tcPr>
          <w:p w14:paraId="0B63C4A2" w14:textId="77777777" w:rsidR="00CD7E4D" w:rsidRDefault="00CD7E4D"/>
        </w:tc>
      </w:tr>
      <w:tr w:rsidR="00CD7E4D" w14:paraId="57F4F1F1" w14:textId="77777777" w:rsidTr="003378B7">
        <w:tc>
          <w:tcPr>
            <w:tcW w:w="8640" w:type="dxa"/>
          </w:tcPr>
          <w:p w14:paraId="4BD2257C" w14:textId="77777777" w:rsidR="00CD7E4D" w:rsidRDefault="00CD7E4D"/>
        </w:tc>
      </w:tr>
      <w:tr w:rsidR="00CD7E4D" w14:paraId="78099CC0" w14:textId="77777777" w:rsidTr="003378B7">
        <w:tc>
          <w:tcPr>
            <w:tcW w:w="8640" w:type="dxa"/>
          </w:tcPr>
          <w:p w14:paraId="6AF299F8" w14:textId="77777777" w:rsidR="00CD7E4D" w:rsidRDefault="00CD7E4D"/>
        </w:tc>
      </w:tr>
      <w:tr w:rsidR="00CD7E4D" w14:paraId="68A3EBC4" w14:textId="77777777" w:rsidTr="003378B7">
        <w:tc>
          <w:tcPr>
            <w:tcW w:w="8640" w:type="dxa"/>
          </w:tcPr>
          <w:p w14:paraId="23CF740D" w14:textId="77777777" w:rsidR="00CD7E4D" w:rsidRDefault="00CD7E4D"/>
        </w:tc>
      </w:tr>
      <w:tr w:rsidR="00CD7E4D" w14:paraId="40FC44EF" w14:textId="77777777" w:rsidTr="003378B7">
        <w:tc>
          <w:tcPr>
            <w:tcW w:w="8640" w:type="dxa"/>
          </w:tcPr>
          <w:p w14:paraId="73989E42" w14:textId="77777777" w:rsidR="00CD7E4D" w:rsidRDefault="00CD7E4D"/>
        </w:tc>
      </w:tr>
      <w:tr w:rsidR="00CD7E4D" w14:paraId="35C2AC84" w14:textId="77777777" w:rsidTr="003378B7">
        <w:tc>
          <w:tcPr>
            <w:tcW w:w="8640" w:type="dxa"/>
          </w:tcPr>
          <w:p w14:paraId="28ED6183" w14:textId="77777777" w:rsidR="00CD7E4D" w:rsidRDefault="00CD7E4D"/>
        </w:tc>
      </w:tr>
      <w:tr w:rsidR="00CD7E4D" w14:paraId="1036CCA1" w14:textId="77777777" w:rsidTr="003378B7">
        <w:tc>
          <w:tcPr>
            <w:tcW w:w="8640" w:type="dxa"/>
          </w:tcPr>
          <w:p w14:paraId="08611A33" w14:textId="77777777" w:rsidR="00CD7E4D" w:rsidRDefault="00CD7E4D"/>
        </w:tc>
      </w:tr>
      <w:tr w:rsidR="00CD7E4D" w14:paraId="535B5ED5" w14:textId="77777777" w:rsidTr="003378B7">
        <w:tc>
          <w:tcPr>
            <w:tcW w:w="8640" w:type="dxa"/>
          </w:tcPr>
          <w:p w14:paraId="2154F583" w14:textId="77777777" w:rsidR="00CD7E4D" w:rsidRDefault="00CD7E4D"/>
        </w:tc>
      </w:tr>
      <w:tr w:rsidR="00CD7E4D" w14:paraId="28F3126E" w14:textId="77777777" w:rsidTr="003378B7">
        <w:tc>
          <w:tcPr>
            <w:tcW w:w="8640" w:type="dxa"/>
          </w:tcPr>
          <w:p w14:paraId="7351ECB7" w14:textId="77777777" w:rsidR="00CD7E4D" w:rsidRDefault="00CD7E4D"/>
        </w:tc>
      </w:tr>
      <w:tr w:rsidR="00CD7E4D" w14:paraId="57AE977D" w14:textId="77777777" w:rsidTr="003378B7">
        <w:tc>
          <w:tcPr>
            <w:tcW w:w="8640" w:type="dxa"/>
          </w:tcPr>
          <w:p w14:paraId="1016D9CF" w14:textId="77777777" w:rsidR="00CD7E4D" w:rsidRDefault="00CD7E4D"/>
        </w:tc>
      </w:tr>
      <w:tr w:rsidR="00CD7E4D" w14:paraId="0F95B263" w14:textId="77777777" w:rsidTr="003378B7">
        <w:tc>
          <w:tcPr>
            <w:tcW w:w="8640" w:type="dxa"/>
          </w:tcPr>
          <w:p w14:paraId="5FF68694" w14:textId="77777777" w:rsidR="00CD7E4D" w:rsidRDefault="00CD7E4D"/>
        </w:tc>
      </w:tr>
      <w:tr w:rsidR="00CD7E4D" w14:paraId="1944C947" w14:textId="77777777" w:rsidTr="003378B7">
        <w:tc>
          <w:tcPr>
            <w:tcW w:w="8640" w:type="dxa"/>
          </w:tcPr>
          <w:p w14:paraId="7CE9328A" w14:textId="77777777" w:rsidR="00CD7E4D" w:rsidRDefault="00CD7E4D"/>
        </w:tc>
      </w:tr>
      <w:tr w:rsidR="00CD7E4D" w14:paraId="0180821F" w14:textId="77777777" w:rsidTr="003378B7">
        <w:tc>
          <w:tcPr>
            <w:tcW w:w="8640" w:type="dxa"/>
          </w:tcPr>
          <w:p w14:paraId="7EEA670E" w14:textId="77777777" w:rsidR="00CD7E4D" w:rsidRDefault="00CD7E4D"/>
        </w:tc>
      </w:tr>
      <w:tr w:rsidR="00CD7E4D" w14:paraId="0CA8CDE4" w14:textId="77777777" w:rsidTr="003378B7">
        <w:tc>
          <w:tcPr>
            <w:tcW w:w="8640" w:type="dxa"/>
          </w:tcPr>
          <w:p w14:paraId="3A0C8075" w14:textId="77777777" w:rsidR="00CD7E4D" w:rsidRDefault="00CD7E4D"/>
        </w:tc>
      </w:tr>
      <w:tr w:rsidR="00CD7E4D" w14:paraId="75D21C07" w14:textId="77777777" w:rsidTr="003378B7">
        <w:tc>
          <w:tcPr>
            <w:tcW w:w="8640" w:type="dxa"/>
          </w:tcPr>
          <w:p w14:paraId="42EF6A69" w14:textId="77777777" w:rsidR="00CD7E4D" w:rsidRDefault="00CD7E4D"/>
        </w:tc>
      </w:tr>
      <w:tr w:rsidR="00CD7E4D" w14:paraId="075CC3D5" w14:textId="77777777" w:rsidTr="003378B7">
        <w:tc>
          <w:tcPr>
            <w:tcW w:w="8640" w:type="dxa"/>
          </w:tcPr>
          <w:p w14:paraId="188A293D" w14:textId="77777777" w:rsidR="00CD7E4D" w:rsidRDefault="00CD7E4D"/>
        </w:tc>
      </w:tr>
      <w:tr w:rsidR="00CD7E4D" w14:paraId="5BEDB55B" w14:textId="77777777" w:rsidTr="003378B7">
        <w:tc>
          <w:tcPr>
            <w:tcW w:w="8640" w:type="dxa"/>
          </w:tcPr>
          <w:p w14:paraId="0CD17E7A" w14:textId="77777777" w:rsidR="00CD7E4D" w:rsidRDefault="00CD7E4D"/>
        </w:tc>
      </w:tr>
      <w:tr w:rsidR="00CD7E4D" w14:paraId="1D20A833" w14:textId="77777777" w:rsidTr="003378B7">
        <w:tc>
          <w:tcPr>
            <w:tcW w:w="8640" w:type="dxa"/>
          </w:tcPr>
          <w:p w14:paraId="49535640" w14:textId="77777777" w:rsidR="00CD7E4D" w:rsidRDefault="00CD7E4D"/>
        </w:tc>
      </w:tr>
      <w:tr w:rsidR="00CD7E4D" w14:paraId="499CF2FE" w14:textId="77777777" w:rsidTr="003378B7">
        <w:tc>
          <w:tcPr>
            <w:tcW w:w="8640" w:type="dxa"/>
          </w:tcPr>
          <w:p w14:paraId="08E162EE" w14:textId="77777777" w:rsidR="00CD7E4D" w:rsidRDefault="00CD7E4D"/>
        </w:tc>
      </w:tr>
      <w:tr w:rsidR="00CD7E4D" w14:paraId="43081B87" w14:textId="77777777" w:rsidTr="003378B7">
        <w:tc>
          <w:tcPr>
            <w:tcW w:w="8640" w:type="dxa"/>
          </w:tcPr>
          <w:p w14:paraId="2522CC66" w14:textId="77777777" w:rsidR="00CD7E4D" w:rsidRDefault="00CD7E4D"/>
        </w:tc>
      </w:tr>
      <w:tr w:rsidR="00CD7E4D" w14:paraId="21C4C349" w14:textId="77777777" w:rsidTr="003378B7">
        <w:tc>
          <w:tcPr>
            <w:tcW w:w="8640" w:type="dxa"/>
          </w:tcPr>
          <w:p w14:paraId="2914E5E8" w14:textId="77777777" w:rsidR="00CD7E4D" w:rsidRDefault="00CD7E4D"/>
        </w:tc>
      </w:tr>
      <w:tr w:rsidR="00CD7E4D" w14:paraId="39F0B47D" w14:textId="77777777" w:rsidTr="003378B7">
        <w:tc>
          <w:tcPr>
            <w:tcW w:w="8640" w:type="dxa"/>
          </w:tcPr>
          <w:p w14:paraId="14847E5F" w14:textId="77777777" w:rsidR="00CD7E4D" w:rsidRDefault="00CD7E4D"/>
        </w:tc>
      </w:tr>
      <w:tr w:rsidR="00CD7E4D" w14:paraId="2571F3B5" w14:textId="77777777" w:rsidTr="003378B7">
        <w:tc>
          <w:tcPr>
            <w:tcW w:w="8640" w:type="dxa"/>
          </w:tcPr>
          <w:p w14:paraId="6248FF2B" w14:textId="77777777" w:rsidR="00CD7E4D" w:rsidRDefault="00CD7E4D"/>
        </w:tc>
      </w:tr>
      <w:tr w:rsidR="00CD7E4D" w14:paraId="38A0D9DF" w14:textId="77777777" w:rsidTr="003378B7">
        <w:tc>
          <w:tcPr>
            <w:tcW w:w="8640" w:type="dxa"/>
          </w:tcPr>
          <w:p w14:paraId="1F9F2D7D" w14:textId="77777777" w:rsidR="00CD7E4D" w:rsidRDefault="00CD7E4D"/>
        </w:tc>
      </w:tr>
      <w:tr w:rsidR="00CD7E4D" w14:paraId="73045ADC" w14:textId="77777777" w:rsidTr="003378B7">
        <w:tc>
          <w:tcPr>
            <w:tcW w:w="8640" w:type="dxa"/>
          </w:tcPr>
          <w:p w14:paraId="0DD3021A" w14:textId="77777777" w:rsidR="00CD7E4D" w:rsidRDefault="00CD7E4D"/>
        </w:tc>
      </w:tr>
      <w:tr w:rsidR="00CD7E4D" w14:paraId="78ADBC94" w14:textId="77777777" w:rsidTr="003378B7">
        <w:tc>
          <w:tcPr>
            <w:tcW w:w="8640" w:type="dxa"/>
          </w:tcPr>
          <w:p w14:paraId="091EABB4" w14:textId="77777777" w:rsidR="00CD7E4D" w:rsidRDefault="00CD7E4D"/>
        </w:tc>
      </w:tr>
      <w:tr w:rsidR="00CD7E4D" w14:paraId="765222A1" w14:textId="77777777" w:rsidTr="003378B7">
        <w:tc>
          <w:tcPr>
            <w:tcW w:w="8640" w:type="dxa"/>
          </w:tcPr>
          <w:p w14:paraId="3C286FB4" w14:textId="77777777" w:rsidR="00CD7E4D" w:rsidRDefault="00CD7E4D"/>
        </w:tc>
      </w:tr>
      <w:tr w:rsidR="00CD7E4D" w14:paraId="625F4598" w14:textId="77777777" w:rsidTr="003378B7">
        <w:tc>
          <w:tcPr>
            <w:tcW w:w="8640" w:type="dxa"/>
          </w:tcPr>
          <w:p w14:paraId="48077D50" w14:textId="77777777" w:rsidR="00CD7E4D" w:rsidRDefault="00CD7E4D"/>
        </w:tc>
      </w:tr>
      <w:tr w:rsidR="00CD7E4D" w14:paraId="520BB3EF" w14:textId="77777777" w:rsidTr="003378B7">
        <w:tc>
          <w:tcPr>
            <w:tcW w:w="8640" w:type="dxa"/>
          </w:tcPr>
          <w:p w14:paraId="7BFDC8C2" w14:textId="77777777" w:rsidR="00CD7E4D" w:rsidRDefault="00CD7E4D"/>
        </w:tc>
      </w:tr>
      <w:tr w:rsidR="00CD7E4D" w14:paraId="52F03B34" w14:textId="77777777" w:rsidTr="003378B7">
        <w:tc>
          <w:tcPr>
            <w:tcW w:w="8640" w:type="dxa"/>
          </w:tcPr>
          <w:p w14:paraId="2602C299" w14:textId="77777777" w:rsidR="00CD7E4D" w:rsidRDefault="00CD7E4D"/>
        </w:tc>
      </w:tr>
      <w:tr w:rsidR="00CD7E4D" w14:paraId="7F8451BE" w14:textId="77777777" w:rsidTr="003378B7">
        <w:tc>
          <w:tcPr>
            <w:tcW w:w="8640" w:type="dxa"/>
          </w:tcPr>
          <w:p w14:paraId="651C08A3" w14:textId="77777777" w:rsidR="00CD7E4D" w:rsidRDefault="00CD7E4D"/>
        </w:tc>
      </w:tr>
      <w:tr w:rsidR="00CD7E4D" w14:paraId="5E265851" w14:textId="77777777" w:rsidTr="003378B7">
        <w:tc>
          <w:tcPr>
            <w:tcW w:w="8640" w:type="dxa"/>
          </w:tcPr>
          <w:p w14:paraId="1240E1E2" w14:textId="77777777" w:rsidR="00CD7E4D" w:rsidRDefault="00CD7E4D"/>
        </w:tc>
      </w:tr>
      <w:tr w:rsidR="00CD7E4D" w14:paraId="0E1948DE" w14:textId="77777777" w:rsidTr="003378B7">
        <w:tc>
          <w:tcPr>
            <w:tcW w:w="8640" w:type="dxa"/>
          </w:tcPr>
          <w:p w14:paraId="001704A1" w14:textId="77777777" w:rsidR="00CD7E4D" w:rsidRDefault="00CD7E4D"/>
        </w:tc>
      </w:tr>
      <w:tr w:rsidR="00CD7E4D" w14:paraId="41656D27" w14:textId="77777777" w:rsidTr="003378B7">
        <w:tc>
          <w:tcPr>
            <w:tcW w:w="8640" w:type="dxa"/>
          </w:tcPr>
          <w:p w14:paraId="7B0D1ED9" w14:textId="77777777" w:rsidR="00CD7E4D" w:rsidRDefault="00CD7E4D"/>
        </w:tc>
      </w:tr>
      <w:tr w:rsidR="00CD7E4D" w14:paraId="427C7320" w14:textId="77777777" w:rsidTr="003378B7">
        <w:tc>
          <w:tcPr>
            <w:tcW w:w="8640" w:type="dxa"/>
          </w:tcPr>
          <w:p w14:paraId="6B193E6B" w14:textId="77777777" w:rsidR="00CD7E4D" w:rsidRDefault="00CD7E4D"/>
        </w:tc>
      </w:tr>
      <w:tr w:rsidR="00CD7E4D" w14:paraId="70DC6050" w14:textId="77777777" w:rsidTr="003378B7">
        <w:tc>
          <w:tcPr>
            <w:tcW w:w="8640" w:type="dxa"/>
          </w:tcPr>
          <w:p w14:paraId="3B596DF7" w14:textId="77777777" w:rsidR="00CD7E4D" w:rsidRDefault="00CD7E4D"/>
        </w:tc>
      </w:tr>
      <w:tr w:rsidR="00CD7E4D" w14:paraId="17B4960F" w14:textId="77777777" w:rsidTr="003378B7">
        <w:tc>
          <w:tcPr>
            <w:tcW w:w="8640" w:type="dxa"/>
          </w:tcPr>
          <w:p w14:paraId="5167D71F" w14:textId="77777777" w:rsidR="00CD7E4D" w:rsidRDefault="00CD7E4D"/>
        </w:tc>
      </w:tr>
      <w:tr w:rsidR="00CD7E4D" w14:paraId="00F26732" w14:textId="77777777" w:rsidTr="003378B7">
        <w:tc>
          <w:tcPr>
            <w:tcW w:w="8640" w:type="dxa"/>
          </w:tcPr>
          <w:p w14:paraId="05ED701B" w14:textId="77777777" w:rsidR="00CD7E4D" w:rsidRDefault="00CD7E4D"/>
        </w:tc>
      </w:tr>
      <w:tr w:rsidR="00CD7E4D" w14:paraId="7F1925FF" w14:textId="77777777" w:rsidTr="003378B7">
        <w:tc>
          <w:tcPr>
            <w:tcW w:w="8640" w:type="dxa"/>
          </w:tcPr>
          <w:p w14:paraId="6E6DA328" w14:textId="77777777" w:rsidR="00CD7E4D" w:rsidRDefault="00CD7E4D"/>
        </w:tc>
      </w:tr>
      <w:tr w:rsidR="00CD7E4D" w14:paraId="0C8A387A" w14:textId="77777777" w:rsidTr="003378B7">
        <w:tc>
          <w:tcPr>
            <w:tcW w:w="8640" w:type="dxa"/>
          </w:tcPr>
          <w:p w14:paraId="02D3A5BF" w14:textId="77777777" w:rsidR="00CD7E4D" w:rsidRDefault="00CD7E4D"/>
        </w:tc>
      </w:tr>
      <w:tr w:rsidR="00CD7E4D" w14:paraId="3B923602" w14:textId="77777777" w:rsidTr="003378B7">
        <w:tc>
          <w:tcPr>
            <w:tcW w:w="8640" w:type="dxa"/>
          </w:tcPr>
          <w:p w14:paraId="2DA55A9E" w14:textId="77777777" w:rsidR="00CD7E4D" w:rsidRDefault="00CD7E4D"/>
        </w:tc>
      </w:tr>
      <w:tr w:rsidR="00CD7E4D" w14:paraId="61CC4C2E" w14:textId="77777777" w:rsidTr="003378B7">
        <w:tc>
          <w:tcPr>
            <w:tcW w:w="8640" w:type="dxa"/>
          </w:tcPr>
          <w:p w14:paraId="732EB46A" w14:textId="77777777" w:rsidR="00CD7E4D" w:rsidRDefault="00CD7E4D"/>
        </w:tc>
      </w:tr>
    </w:tbl>
    <w:p w14:paraId="75935C58" w14:textId="77777777" w:rsidR="00CA44F5" w:rsidRDefault="00CA44F5"/>
    <w:sectPr w:rsidR="00CA44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36182">
    <w:abstractNumId w:val="8"/>
  </w:num>
  <w:num w:numId="2" w16cid:durableId="26494210">
    <w:abstractNumId w:val="6"/>
  </w:num>
  <w:num w:numId="3" w16cid:durableId="1418402915">
    <w:abstractNumId w:val="5"/>
  </w:num>
  <w:num w:numId="4" w16cid:durableId="949244714">
    <w:abstractNumId w:val="4"/>
  </w:num>
  <w:num w:numId="5" w16cid:durableId="1445734964">
    <w:abstractNumId w:val="7"/>
  </w:num>
  <w:num w:numId="6" w16cid:durableId="921262339">
    <w:abstractNumId w:val="3"/>
  </w:num>
  <w:num w:numId="7" w16cid:durableId="935402825">
    <w:abstractNumId w:val="2"/>
  </w:num>
  <w:num w:numId="8" w16cid:durableId="321785724">
    <w:abstractNumId w:val="1"/>
  </w:num>
  <w:num w:numId="9" w16cid:durableId="60766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8B7"/>
    <w:rsid w:val="007B7C3C"/>
    <w:rsid w:val="008922B3"/>
    <w:rsid w:val="00AA1D8D"/>
    <w:rsid w:val="00B47730"/>
    <w:rsid w:val="00CA44F5"/>
    <w:rsid w:val="00CB0664"/>
    <w:rsid w:val="00CD7E4D"/>
    <w:rsid w:val="00E45E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06CF6"/>
  <w14:defaultImageDpi w14:val="300"/>
  <w15:docId w15:val="{575E7643-7C73-48A8-B9D7-BEEA5709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2024-08-09T04:14:00Z</dcterms:modified>
  <cp:category/>
</cp:coreProperties>
</file>