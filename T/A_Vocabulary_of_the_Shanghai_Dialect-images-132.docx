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F5BE6" w:rsidRPr="00F03AB7" w14:paraId="619860E1" w14:textId="77777777" w:rsidTr="00F03AB7">
        <w:tc>
          <w:tcPr>
            <w:tcW w:w="8640" w:type="dxa"/>
          </w:tcPr>
          <w:p w14:paraId="596A6458" w14:textId="29CC48E8" w:rsidR="00BF5BE6" w:rsidRPr="00F03AB7" w:rsidRDefault="00F0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Tarnish, </w:t>
            </w:r>
          </w:p>
        </w:tc>
      </w:tr>
      <w:tr w:rsidR="00BF5BE6" w:rsidRPr="00F03AB7" w14:paraId="256FFCEC" w14:textId="77777777" w:rsidTr="00F03AB7">
        <w:tc>
          <w:tcPr>
            <w:tcW w:w="8640" w:type="dxa"/>
          </w:tcPr>
          <w:p w14:paraId="2DC97A92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Tarry, AE liew dai', f= lieu</w:t>
            </w:r>
          </w:p>
        </w:tc>
      </w:tr>
      <w:tr w:rsidR="00BF5BE6" w:rsidRPr="00F03AB7" w14:paraId="3499ABD3" w14:textId="77777777" w:rsidTr="00F03AB7">
        <w:tc>
          <w:tcPr>
            <w:tcW w:w="8640" w:type="dxa"/>
          </w:tcPr>
          <w:p w14:paraId="5446A0F5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Tartar, #H-f Tah ’tsz, (north) 4</w:t>
            </w:r>
          </w:p>
        </w:tc>
      </w:tr>
      <w:tr w:rsidR="00BF5BE6" w:rsidRPr="00F03AB7" w14:paraId="66CA27CB" w14:textId="77777777" w:rsidTr="00F03AB7">
        <w:tc>
          <w:tcPr>
            <w:tcW w:w="8640" w:type="dxa"/>
          </w:tcPr>
          <w:p w14:paraId="066188CF" w14:textId="677563E6" w:rsidR="00BF5BE6" w:rsidRPr="00F03AB7" w:rsidRDefault="00F0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03AB7" w14:paraId="72DC3951" w14:textId="77777777" w:rsidTr="00F03AB7">
        <w:tc>
          <w:tcPr>
            <w:tcW w:w="8640" w:type="dxa"/>
          </w:tcPr>
          <w:p w14:paraId="7465723B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Tart, Re sien,</w:t>
            </w:r>
          </w:p>
        </w:tc>
      </w:tr>
      <w:tr w:rsidR="00BF5BE6" w:rsidRPr="00F03AB7" w14:paraId="784E8310" w14:textId="77777777" w:rsidTr="00F03AB7">
        <w:tc>
          <w:tcPr>
            <w:tcW w:w="8640" w:type="dxa"/>
          </w:tcPr>
          <w:p w14:paraId="058FCA3F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Task, Lit king kat.</w:t>
            </w:r>
          </w:p>
        </w:tc>
      </w:tr>
      <w:tr w:rsidR="00BF5BE6" w:rsidRPr="00F03AB7" w14:paraId="60F781DA" w14:textId="77777777" w:rsidTr="00F03AB7">
        <w:tc>
          <w:tcPr>
            <w:tcW w:w="8640" w:type="dxa"/>
          </w:tcPr>
          <w:p w14:paraId="7706F525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Tassel, £e-F- ste ’LSzZ.</w:t>
            </w:r>
          </w:p>
        </w:tc>
      </w:tr>
      <w:tr w:rsidR="00BF5BE6" w:rsidRPr="00F03AB7" w14:paraId="5B8A1B0A" w14:textId="77777777" w:rsidTr="00F03AB7">
        <w:tc>
          <w:tcPr>
            <w:tcW w:w="8640" w:type="dxa"/>
          </w:tcPr>
          <w:p w14:paraId="123D7A50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Taste, ee tsz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mi‘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</w:p>
        </w:tc>
      </w:tr>
      <w:tr w:rsidR="00BF5BE6" w:rsidRPr="00F03AB7" w14:paraId="0BF7AF7A" w14:textId="77777777" w:rsidTr="00F03AB7">
        <w:tc>
          <w:tcPr>
            <w:tcW w:w="8640" w:type="dxa"/>
          </w:tcPr>
          <w:p w14:paraId="5C3C2F84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Taste, (to) ee dzang.</w:t>
            </w:r>
          </w:p>
        </w:tc>
      </w:tr>
      <w:tr w:rsidR="00BF5BE6" w:rsidRPr="00F03AB7" w14:paraId="60B90106" w14:textId="77777777" w:rsidTr="00F03AB7">
        <w:tc>
          <w:tcPr>
            <w:tcW w:w="8640" w:type="dxa"/>
          </w:tcPr>
          <w:p w14:paraId="38138A9A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Tasteless, {je dan, PEEK m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mi‘</w:t>
            </w:r>
            <w:proofErr w:type="gramEnd"/>
          </w:p>
        </w:tc>
      </w:tr>
      <w:tr w:rsidR="00BF5BE6" w:rsidRPr="00F03AB7" w14:paraId="3F90DA3B" w14:textId="77777777" w:rsidTr="00F03AB7">
        <w:tc>
          <w:tcPr>
            <w:tcW w:w="8640" w:type="dxa"/>
          </w:tcPr>
          <w:p w14:paraId="34691D2B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Tattered, EIR p’u lan’.</w:t>
            </w:r>
          </w:p>
        </w:tc>
      </w:tr>
      <w:tr w:rsidR="00BF5BE6" w:rsidRPr="00F03AB7" w14:paraId="289E551B" w14:textId="77777777" w:rsidTr="00F03AB7">
        <w:tc>
          <w:tcPr>
            <w:tcW w:w="8640" w:type="dxa"/>
          </w:tcPr>
          <w:p w14:paraId="3310DA95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Tattoo, (to, characters on the face) ria] |</w:t>
            </w:r>
          </w:p>
        </w:tc>
      </w:tr>
      <w:tr w:rsidR="00BF5BE6" w:rsidRPr="00F03AB7" w14:paraId="232E0473" w14:textId="77777777" w:rsidTr="00F03AB7">
        <w:tc>
          <w:tcPr>
            <w:tcW w:w="8640" w:type="dxa"/>
          </w:tcPr>
          <w:p w14:paraId="5D33B184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Tavern, iE tsiew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tien‘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, $8 put.</w:t>
            </w:r>
          </w:p>
        </w:tc>
      </w:tr>
      <w:tr w:rsidR="00BF5BE6" w:rsidRPr="00F03AB7" w14:paraId="7C2373A9" w14:textId="77777777" w:rsidTr="00F03AB7">
        <w:tc>
          <w:tcPr>
            <w:tcW w:w="8640" w:type="dxa"/>
          </w:tcPr>
          <w:p w14:paraId="376D6E0B" w14:textId="7AA3C2BF" w:rsidR="00BF5BE6" w:rsidRPr="00F03AB7" w:rsidRDefault="00F0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0000"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F03AB7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proofErr w:type="spellEnd"/>
            <w:proofErr w:type="gramEnd"/>
            <w:r w:rsidR="00000000"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00000" w:rsidRPr="00F03AB7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proofErr w:type="spellEnd"/>
            <w:r w:rsidR="00000000"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F03AB7">
              <w:rPr>
                <w:rFonts w:ascii="Times New Roman" w:hAnsi="Times New Roman" w:cs="Times New Roman"/>
                <w:sz w:val="24"/>
                <w:szCs w:val="24"/>
              </w:rPr>
              <w:t>dzang</w:t>
            </w:r>
            <w:proofErr w:type="spellEnd"/>
            <w:r w:rsidR="00000000"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 fob</w:t>
            </w:r>
          </w:p>
        </w:tc>
      </w:tr>
      <w:tr w:rsidR="00BF5BE6" w:rsidRPr="00F03AB7" w14:paraId="165B1125" w14:textId="77777777" w:rsidTr="00F03AB7">
        <w:tc>
          <w:tcPr>
            <w:tcW w:w="8640" w:type="dxa"/>
          </w:tcPr>
          <w:p w14:paraId="77190829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Tax, (on land) Geka dzies liang.</w:t>
            </w:r>
          </w:p>
        </w:tc>
      </w:tr>
      <w:tr w:rsidR="00BF5BE6" w:rsidRPr="00F03AB7" w14:paraId="21818079" w14:textId="77777777" w:rsidTr="00F03AB7">
        <w:tc>
          <w:tcPr>
            <w:tcW w:w="8640" w:type="dxa"/>
          </w:tcPr>
          <w:p w14:paraId="3EAD82D8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Tea, pas dzo, (in leaf) He dzo yih,</w:t>
            </w:r>
          </w:p>
        </w:tc>
      </w:tr>
      <w:tr w:rsidR="00BF5BE6" w:rsidRPr="00F03AB7" w14:paraId="73C8CD3C" w14:textId="77777777" w:rsidTr="00F03AB7">
        <w:tc>
          <w:tcPr>
            <w:tcW w:w="8640" w:type="dxa"/>
          </w:tcPr>
          <w:p w14:paraId="002A59EF" w14:textId="16338166" w:rsidR="00BF5BE6" w:rsidRPr="00F03AB7" w:rsidRDefault="00F0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03AB7" w14:paraId="4E1F7965" w14:textId="77777777" w:rsidTr="00F03AB7">
        <w:tc>
          <w:tcPr>
            <w:tcW w:w="8640" w:type="dxa"/>
          </w:tcPr>
          <w:p w14:paraId="79766577" w14:textId="4F78070B" w:rsidR="00BF5BE6" w:rsidRPr="00F03AB7" w:rsidRDefault="00F0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03AB7" w14:paraId="76CCF3EB" w14:textId="77777777" w:rsidTr="00F03AB7">
        <w:tc>
          <w:tcPr>
            <w:tcW w:w="8640" w:type="dxa"/>
          </w:tcPr>
          <w:p w14:paraId="2880F893" w14:textId="52713CE1" w:rsidR="00BF5BE6" w:rsidRPr="00F03AB7" w:rsidRDefault="00F0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BE6" w:rsidRPr="00F03AB7" w14:paraId="0681A665" w14:textId="77777777" w:rsidTr="00F03AB7">
        <w:tc>
          <w:tcPr>
            <w:tcW w:w="8640" w:type="dxa"/>
          </w:tcPr>
          <w:p w14:paraId="2FB67A61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Teach, 53 el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kiau‘ hifin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‘, he taught</w:t>
            </w:r>
          </w:p>
        </w:tc>
      </w:tr>
      <w:tr w:rsidR="00BF5BE6" w:rsidRPr="00F03AB7" w14:paraId="445E6B02" w14:textId="77777777" w:rsidTr="00F03AB7">
        <w:tc>
          <w:tcPr>
            <w:tcW w:w="8640" w:type="dxa"/>
          </w:tcPr>
          <w:p w14:paraId="36D92B49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Teacher, 5G 4E sien sang, Fil fi. sz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fu‘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F5BE6" w:rsidRPr="00F03AB7" w14:paraId="196F4BB5" w14:textId="77777777" w:rsidTr="00F03AB7">
        <w:tc>
          <w:tcPr>
            <w:tcW w:w="8640" w:type="dxa"/>
          </w:tcPr>
          <w:p w14:paraId="753BFD3F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Tear, iy sz, (open) 5 sz k’&amp;, (to</w:t>
            </w:r>
          </w:p>
        </w:tc>
      </w:tr>
      <w:tr w:rsidR="00BF5BE6" w:rsidRPr="00F03AB7" w14:paraId="7921B8CB" w14:textId="77777777" w:rsidTr="00F03AB7">
        <w:tc>
          <w:tcPr>
            <w:tcW w:w="8640" w:type="dxa"/>
          </w:tcPr>
          <w:p w14:paraId="5DB80EEE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Tears, (shed) ve A ye loh 'ngas lit,</w:t>
            </w:r>
          </w:p>
        </w:tc>
      </w:tr>
      <w:tr w:rsidR="00BF5BE6" w:rsidRPr="00F03AB7" w14:paraId="3286E5E8" w14:textId="77777777" w:rsidTr="00F03AB7">
        <w:tc>
          <w:tcPr>
            <w:tcW w:w="8640" w:type="dxa"/>
          </w:tcPr>
          <w:p w14:paraId="1DBB3903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Tease, BE FS nan 106.</w:t>
            </w:r>
          </w:p>
        </w:tc>
      </w:tr>
      <w:tr w:rsidR="00BF5BE6" w:rsidRPr="00F03AB7" w14:paraId="29F513A2" w14:textId="77777777" w:rsidTr="00F03AB7">
        <w:tc>
          <w:tcPr>
            <w:tcW w:w="8640" w:type="dxa"/>
          </w:tcPr>
          <w:p w14:paraId="7C2EC97F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Tedious, vee t’uh dzang.</w:t>
            </w:r>
          </w:p>
        </w:tc>
      </w:tr>
      <w:tr w:rsidR="00BF5BE6" w:rsidRPr="00F03AB7" w14:paraId="081BDFDF" w14:textId="77777777" w:rsidTr="00F03AB7">
        <w:tc>
          <w:tcPr>
            <w:tcW w:w="8640" w:type="dxa"/>
          </w:tcPr>
          <w:p w14:paraId="39FF097D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Teeth, a | ne&amp; ’t'sz, (irregular) B</w:t>
            </w:r>
          </w:p>
        </w:tc>
      </w:tr>
      <w:tr w:rsidR="00BF5BE6" w:rsidRPr="00F03AB7" w14:paraId="28352EED" w14:textId="77777777" w:rsidTr="00F03AB7">
        <w:tc>
          <w:tcPr>
            <w:tcW w:w="8640" w:type="dxa"/>
          </w:tcPr>
          <w:p w14:paraId="30683139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Telescope, FF HSS sien ‘li kiung’.</w:t>
            </w:r>
          </w:p>
        </w:tc>
      </w:tr>
      <w:tr w:rsidR="00BF5BE6" w:rsidRPr="00F03AB7" w14:paraId="4D00559F" w14:textId="77777777" w:rsidTr="00F03AB7">
        <w:tc>
          <w:tcPr>
            <w:tcW w:w="8640" w:type="dxa"/>
          </w:tcPr>
          <w:p w14:paraId="1B55FE0F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Tell, “Efe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kau‘ sh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‘, (him) ea as</w:t>
            </w:r>
          </w:p>
        </w:tc>
      </w:tr>
      <w:tr w:rsidR="00F03AB7" w:rsidRPr="00F03AB7" w14:paraId="54A76135" w14:textId="77777777" w:rsidTr="00F03AB7">
        <w:tc>
          <w:tcPr>
            <w:tcW w:w="8640" w:type="dxa"/>
          </w:tcPr>
          <w:p w14:paraId="5EE36505" w14:textId="27B90BA7" w:rsidR="00F03AB7" w:rsidRPr="00F03AB7" w:rsidRDefault="00F0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Temerity, </w:t>
            </w:r>
          </w:p>
        </w:tc>
      </w:tr>
      <w:tr w:rsidR="00BF5BE6" w:rsidRPr="00F03AB7" w14:paraId="0A33A415" w14:textId="77777777" w:rsidTr="00F03AB7">
        <w:tc>
          <w:tcPr>
            <w:tcW w:w="8640" w:type="dxa"/>
          </w:tcPr>
          <w:p w14:paraId="20E19C3D" w14:textId="7C324F29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Temper, Aa Se bi </w:t>
            </w:r>
            <w:proofErr w:type="spellStart"/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k’f</w:t>
            </w:r>
            <w:proofErr w:type="spell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, (hasty) PES</w:t>
            </w:r>
          </w:p>
        </w:tc>
      </w:tr>
      <w:tr w:rsidR="00BF5BE6" w:rsidRPr="00F03AB7" w14:paraId="4B2C5983" w14:textId="77777777" w:rsidTr="00F03AB7">
        <w:tc>
          <w:tcPr>
            <w:tcW w:w="8640" w:type="dxa"/>
          </w:tcPr>
          <w:p w14:paraId="7A2A7DE3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Temperate, i FA tsih yung’, 15 sang</w:t>
            </w:r>
          </w:p>
        </w:tc>
      </w:tr>
      <w:tr w:rsidR="00BF5BE6" w:rsidRPr="00F03AB7" w14:paraId="724B6249" w14:textId="77777777" w:rsidTr="00F03AB7">
        <w:tc>
          <w:tcPr>
            <w:tcW w:w="8640" w:type="dxa"/>
          </w:tcPr>
          <w:p w14:paraId="7F72CDBA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Tempest, aE peam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pau‘ fung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5BE6" w:rsidRPr="00F03AB7" w14:paraId="0235B645" w14:textId="77777777" w:rsidTr="00F03AB7">
        <w:tc>
          <w:tcPr>
            <w:tcW w:w="8640" w:type="dxa"/>
          </w:tcPr>
          <w:p w14:paraId="51068554" w14:textId="77777777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 xml:space="preserve">Temple, (ancestral) 13 </w:t>
            </w:r>
            <w:proofErr w:type="gramStart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miau‘</w:t>
            </w:r>
            <w:proofErr w:type="gramEnd"/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, Budd-</w:t>
            </w:r>
          </w:p>
        </w:tc>
      </w:tr>
      <w:tr w:rsidR="00BF5BE6" w:rsidRPr="00F03AB7" w14:paraId="0AF95483" w14:textId="77777777" w:rsidTr="00F03AB7">
        <w:tc>
          <w:tcPr>
            <w:tcW w:w="8640" w:type="dxa"/>
          </w:tcPr>
          <w:p w14:paraId="619E24DE" w14:textId="5287E86B" w:rsidR="00BF5BE6" w:rsidRPr="00F03AB7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Temporal affair</w:t>
            </w:r>
            <w:r w:rsidR="00F03AB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03AB7">
              <w:rPr>
                <w:rFonts w:ascii="Times New Roman" w:hAnsi="Times New Roman" w:cs="Times New Roman"/>
                <w:sz w:val="24"/>
                <w:szCs w:val="24"/>
              </w:rPr>
              <w:t>, ‘i FE Bi te</w:t>
            </w:r>
          </w:p>
        </w:tc>
      </w:tr>
      <w:tr w:rsidR="00BF5BE6" w:rsidRPr="00F03AB7" w14:paraId="1E58BCAE" w14:textId="77777777" w:rsidTr="00F03AB7">
        <w:tc>
          <w:tcPr>
            <w:tcW w:w="8640" w:type="dxa"/>
          </w:tcPr>
          <w:p w14:paraId="1A2BD360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4F8F185" w14:textId="77777777" w:rsidTr="00F03AB7">
        <w:tc>
          <w:tcPr>
            <w:tcW w:w="8640" w:type="dxa"/>
          </w:tcPr>
          <w:p w14:paraId="4D4B1888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78E88DB" w14:textId="77777777" w:rsidTr="00F03AB7">
        <w:tc>
          <w:tcPr>
            <w:tcW w:w="8640" w:type="dxa"/>
          </w:tcPr>
          <w:p w14:paraId="6D566C88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063A464" w14:textId="77777777" w:rsidTr="00F03AB7">
        <w:tc>
          <w:tcPr>
            <w:tcW w:w="8640" w:type="dxa"/>
          </w:tcPr>
          <w:p w14:paraId="2224FF52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93C5641" w14:textId="77777777" w:rsidTr="00F03AB7">
        <w:tc>
          <w:tcPr>
            <w:tcW w:w="8640" w:type="dxa"/>
          </w:tcPr>
          <w:p w14:paraId="09A63B44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05B52AB" w14:textId="77777777" w:rsidTr="00F03AB7">
        <w:tc>
          <w:tcPr>
            <w:tcW w:w="8640" w:type="dxa"/>
          </w:tcPr>
          <w:p w14:paraId="2AC5C67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C066C95" w14:textId="77777777" w:rsidTr="00F03AB7">
        <w:tc>
          <w:tcPr>
            <w:tcW w:w="8640" w:type="dxa"/>
          </w:tcPr>
          <w:p w14:paraId="4A7F2DA2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ED64A26" w14:textId="77777777" w:rsidTr="00F03AB7">
        <w:tc>
          <w:tcPr>
            <w:tcW w:w="8640" w:type="dxa"/>
          </w:tcPr>
          <w:p w14:paraId="6D8051FD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4828C60" w14:textId="77777777" w:rsidTr="00F03AB7">
        <w:tc>
          <w:tcPr>
            <w:tcW w:w="8640" w:type="dxa"/>
          </w:tcPr>
          <w:p w14:paraId="2DE77BBB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EAB97D4" w14:textId="77777777" w:rsidTr="00F03AB7">
        <w:tc>
          <w:tcPr>
            <w:tcW w:w="8640" w:type="dxa"/>
          </w:tcPr>
          <w:p w14:paraId="3F5017BE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E019C89" w14:textId="77777777" w:rsidTr="00F03AB7">
        <w:tc>
          <w:tcPr>
            <w:tcW w:w="8640" w:type="dxa"/>
          </w:tcPr>
          <w:p w14:paraId="17ECAEFB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2D9D4C9" w14:textId="77777777" w:rsidTr="00F03AB7">
        <w:tc>
          <w:tcPr>
            <w:tcW w:w="8640" w:type="dxa"/>
          </w:tcPr>
          <w:p w14:paraId="4EDF2D4D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A63B932" w14:textId="77777777" w:rsidTr="00F03AB7">
        <w:tc>
          <w:tcPr>
            <w:tcW w:w="8640" w:type="dxa"/>
          </w:tcPr>
          <w:p w14:paraId="59C51FD9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3A1C5A97" w14:textId="77777777" w:rsidTr="00F03AB7">
        <w:tc>
          <w:tcPr>
            <w:tcW w:w="8640" w:type="dxa"/>
          </w:tcPr>
          <w:p w14:paraId="5EC4AC8C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E7FA9FB" w14:textId="77777777" w:rsidTr="00F03AB7">
        <w:tc>
          <w:tcPr>
            <w:tcW w:w="8640" w:type="dxa"/>
          </w:tcPr>
          <w:p w14:paraId="6CCC23A0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8BC227E" w14:textId="77777777" w:rsidTr="00F03AB7">
        <w:tc>
          <w:tcPr>
            <w:tcW w:w="8640" w:type="dxa"/>
          </w:tcPr>
          <w:p w14:paraId="32A901F0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36D2835" w14:textId="77777777" w:rsidTr="00F03AB7">
        <w:tc>
          <w:tcPr>
            <w:tcW w:w="8640" w:type="dxa"/>
          </w:tcPr>
          <w:p w14:paraId="0483E82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8192496" w14:textId="77777777" w:rsidTr="00F03AB7">
        <w:tc>
          <w:tcPr>
            <w:tcW w:w="8640" w:type="dxa"/>
          </w:tcPr>
          <w:p w14:paraId="1DAC5A8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EC09F24" w14:textId="77777777" w:rsidTr="00F03AB7">
        <w:tc>
          <w:tcPr>
            <w:tcW w:w="8640" w:type="dxa"/>
          </w:tcPr>
          <w:p w14:paraId="779D75E4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4C941E7" w14:textId="77777777" w:rsidTr="00F03AB7">
        <w:tc>
          <w:tcPr>
            <w:tcW w:w="8640" w:type="dxa"/>
          </w:tcPr>
          <w:p w14:paraId="6EA616E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35CDFCD" w14:textId="77777777" w:rsidTr="00F03AB7">
        <w:tc>
          <w:tcPr>
            <w:tcW w:w="8640" w:type="dxa"/>
          </w:tcPr>
          <w:p w14:paraId="67F23EB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73B0ED4" w14:textId="77777777" w:rsidTr="00F03AB7">
        <w:tc>
          <w:tcPr>
            <w:tcW w:w="8640" w:type="dxa"/>
          </w:tcPr>
          <w:p w14:paraId="2D0295D6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3E6D796" w14:textId="77777777" w:rsidTr="00F03AB7">
        <w:tc>
          <w:tcPr>
            <w:tcW w:w="8640" w:type="dxa"/>
          </w:tcPr>
          <w:p w14:paraId="0FB4BDED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3592C46A" w14:textId="77777777" w:rsidTr="00F03AB7">
        <w:tc>
          <w:tcPr>
            <w:tcW w:w="8640" w:type="dxa"/>
          </w:tcPr>
          <w:p w14:paraId="69E9489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CA7D76E" w14:textId="77777777" w:rsidTr="00F03AB7">
        <w:tc>
          <w:tcPr>
            <w:tcW w:w="8640" w:type="dxa"/>
          </w:tcPr>
          <w:p w14:paraId="5A85DE2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27B5410" w14:textId="77777777" w:rsidTr="00F03AB7">
        <w:tc>
          <w:tcPr>
            <w:tcW w:w="8640" w:type="dxa"/>
          </w:tcPr>
          <w:p w14:paraId="2E00745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4495122" w14:textId="77777777" w:rsidTr="00F03AB7">
        <w:tc>
          <w:tcPr>
            <w:tcW w:w="8640" w:type="dxa"/>
          </w:tcPr>
          <w:p w14:paraId="3054E7B1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9B73764" w14:textId="77777777" w:rsidTr="00F03AB7">
        <w:tc>
          <w:tcPr>
            <w:tcW w:w="8640" w:type="dxa"/>
          </w:tcPr>
          <w:p w14:paraId="4BBA6B6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629709C" w14:textId="77777777" w:rsidTr="00F03AB7">
        <w:tc>
          <w:tcPr>
            <w:tcW w:w="8640" w:type="dxa"/>
          </w:tcPr>
          <w:p w14:paraId="14D4E38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438AB1F" w14:textId="77777777" w:rsidTr="00F03AB7">
        <w:tc>
          <w:tcPr>
            <w:tcW w:w="8640" w:type="dxa"/>
          </w:tcPr>
          <w:p w14:paraId="3ED1DDD9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01535E4" w14:textId="77777777" w:rsidTr="00F03AB7">
        <w:tc>
          <w:tcPr>
            <w:tcW w:w="8640" w:type="dxa"/>
          </w:tcPr>
          <w:p w14:paraId="5D097D3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A721919" w14:textId="77777777" w:rsidTr="00F03AB7">
        <w:tc>
          <w:tcPr>
            <w:tcW w:w="8640" w:type="dxa"/>
          </w:tcPr>
          <w:p w14:paraId="58C14B49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7ADAF25" w14:textId="77777777" w:rsidTr="00F03AB7">
        <w:tc>
          <w:tcPr>
            <w:tcW w:w="8640" w:type="dxa"/>
          </w:tcPr>
          <w:p w14:paraId="563984EF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2A2A272" w14:textId="77777777" w:rsidTr="00F03AB7">
        <w:tc>
          <w:tcPr>
            <w:tcW w:w="8640" w:type="dxa"/>
          </w:tcPr>
          <w:p w14:paraId="5D2514FA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8EF2699" w14:textId="77777777" w:rsidTr="00F03AB7">
        <w:tc>
          <w:tcPr>
            <w:tcW w:w="8640" w:type="dxa"/>
          </w:tcPr>
          <w:p w14:paraId="643ED14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2A74B5A" w14:textId="77777777" w:rsidTr="00F03AB7">
        <w:tc>
          <w:tcPr>
            <w:tcW w:w="8640" w:type="dxa"/>
          </w:tcPr>
          <w:p w14:paraId="69A88FF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275A7E8" w14:textId="77777777" w:rsidTr="00F03AB7">
        <w:tc>
          <w:tcPr>
            <w:tcW w:w="8640" w:type="dxa"/>
          </w:tcPr>
          <w:p w14:paraId="670268A6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5DAFE1D" w14:textId="77777777" w:rsidTr="00F03AB7">
        <w:tc>
          <w:tcPr>
            <w:tcW w:w="8640" w:type="dxa"/>
          </w:tcPr>
          <w:p w14:paraId="56B76CEF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9ECA221" w14:textId="77777777" w:rsidTr="00F03AB7">
        <w:tc>
          <w:tcPr>
            <w:tcW w:w="8640" w:type="dxa"/>
          </w:tcPr>
          <w:p w14:paraId="4D5390F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FC057FB" w14:textId="77777777" w:rsidTr="00F03AB7">
        <w:tc>
          <w:tcPr>
            <w:tcW w:w="8640" w:type="dxa"/>
          </w:tcPr>
          <w:p w14:paraId="26149C6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344E9F45" w14:textId="77777777" w:rsidTr="00F03AB7">
        <w:tc>
          <w:tcPr>
            <w:tcW w:w="8640" w:type="dxa"/>
          </w:tcPr>
          <w:p w14:paraId="10FC261B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E4AA5F4" w14:textId="77777777" w:rsidTr="00F03AB7">
        <w:tc>
          <w:tcPr>
            <w:tcW w:w="8640" w:type="dxa"/>
          </w:tcPr>
          <w:p w14:paraId="4740DC2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BB7EEDB" w14:textId="77777777" w:rsidTr="00F03AB7">
        <w:tc>
          <w:tcPr>
            <w:tcW w:w="8640" w:type="dxa"/>
          </w:tcPr>
          <w:p w14:paraId="30CD36B1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0AB4973" w14:textId="77777777" w:rsidTr="00F03AB7">
        <w:tc>
          <w:tcPr>
            <w:tcW w:w="8640" w:type="dxa"/>
          </w:tcPr>
          <w:p w14:paraId="6A531721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71FA6D0" w14:textId="77777777" w:rsidTr="00F03AB7">
        <w:tc>
          <w:tcPr>
            <w:tcW w:w="8640" w:type="dxa"/>
          </w:tcPr>
          <w:p w14:paraId="162D68F1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3372FA41" w14:textId="77777777" w:rsidTr="00F03AB7">
        <w:tc>
          <w:tcPr>
            <w:tcW w:w="8640" w:type="dxa"/>
          </w:tcPr>
          <w:p w14:paraId="444F5B6B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7ACDA50" w14:textId="77777777" w:rsidTr="00F03AB7">
        <w:tc>
          <w:tcPr>
            <w:tcW w:w="8640" w:type="dxa"/>
          </w:tcPr>
          <w:p w14:paraId="5CF7560B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5CBC659" w14:textId="77777777" w:rsidTr="00F03AB7">
        <w:tc>
          <w:tcPr>
            <w:tcW w:w="8640" w:type="dxa"/>
          </w:tcPr>
          <w:p w14:paraId="5D3FDB4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13C14A2" w14:textId="77777777" w:rsidTr="00F03AB7">
        <w:tc>
          <w:tcPr>
            <w:tcW w:w="8640" w:type="dxa"/>
          </w:tcPr>
          <w:p w14:paraId="25852DD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30EAACD7" w14:textId="77777777" w:rsidTr="00F03AB7">
        <w:tc>
          <w:tcPr>
            <w:tcW w:w="8640" w:type="dxa"/>
          </w:tcPr>
          <w:p w14:paraId="78F02C91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6E35F24" w14:textId="77777777" w:rsidTr="00F03AB7">
        <w:tc>
          <w:tcPr>
            <w:tcW w:w="8640" w:type="dxa"/>
          </w:tcPr>
          <w:p w14:paraId="35F5845B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B2BF75F" w14:textId="77777777" w:rsidTr="00F03AB7">
        <w:tc>
          <w:tcPr>
            <w:tcW w:w="8640" w:type="dxa"/>
          </w:tcPr>
          <w:p w14:paraId="7BC5B7E0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F48A218" w14:textId="77777777" w:rsidTr="00F03AB7">
        <w:tc>
          <w:tcPr>
            <w:tcW w:w="8640" w:type="dxa"/>
          </w:tcPr>
          <w:p w14:paraId="10BDE00A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F5273FE" w14:textId="77777777" w:rsidTr="00F03AB7">
        <w:tc>
          <w:tcPr>
            <w:tcW w:w="8640" w:type="dxa"/>
          </w:tcPr>
          <w:p w14:paraId="007F50FC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CECF9DB" w14:textId="77777777" w:rsidTr="00F03AB7">
        <w:tc>
          <w:tcPr>
            <w:tcW w:w="8640" w:type="dxa"/>
          </w:tcPr>
          <w:p w14:paraId="0938A3B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66AC30C" w14:textId="77777777" w:rsidTr="00F03AB7">
        <w:tc>
          <w:tcPr>
            <w:tcW w:w="8640" w:type="dxa"/>
          </w:tcPr>
          <w:p w14:paraId="0A3A375E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A6C5EDE" w14:textId="77777777" w:rsidTr="00F03AB7">
        <w:tc>
          <w:tcPr>
            <w:tcW w:w="8640" w:type="dxa"/>
          </w:tcPr>
          <w:p w14:paraId="78C9A282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9B2D457" w14:textId="77777777" w:rsidTr="00F03AB7">
        <w:tc>
          <w:tcPr>
            <w:tcW w:w="8640" w:type="dxa"/>
          </w:tcPr>
          <w:p w14:paraId="5A805E69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45BA034" w14:textId="77777777" w:rsidTr="00F03AB7">
        <w:tc>
          <w:tcPr>
            <w:tcW w:w="8640" w:type="dxa"/>
          </w:tcPr>
          <w:p w14:paraId="2C88BA30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C93965A" w14:textId="77777777" w:rsidTr="00F03AB7">
        <w:tc>
          <w:tcPr>
            <w:tcW w:w="8640" w:type="dxa"/>
          </w:tcPr>
          <w:p w14:paraId="1A1D996C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2481622" w14:textId="77777777" w:rsidTr="00F03AB7">
        <w:tc>
          <w:tcPr>
            <w:tcW w:w="8640" w:type="dxa"/>
          </w:tcPr>
          <w:p w14:paraId="44FBFDE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0E1C419" w14:textId="77777777" w:rsidTr="00F03AB7">
        <w:tc>
          <w:tcPr>
            <w:tcW w:w="8640" w:type="dxa"/>
          </w:tcPr>
          <w:p w14:paraId="7285C4F4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BD64F6F" w14:textId="77777777" w:rsidTr="00F03AB7">
        <w:tc>
          <w:tcPr>
            <w:tcW w:w="8640" w:type="dxa"/>
          </w:tcPr>
          <w:p w14:paraId="402CA582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6DCD18E" w14:textId="77777777" w:rsidTr="00F03AB7">
        <w:tc>
          <w:tcPr>
            <w:tcW w:w="8640" w:type="dxa"/>
          </w:tcPr>
          <w:p w14:paraId="37B21BAF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F9D82B4" w14:textId="77777777" w:rsidTr="00F03AB7">
        <w:tc>
          <w:tcPr>
            <w:tcW w:w="8640" w:type="dxa"/>
          </w:tcPr>
          <w:p w14:paraId="20600B48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8A48336" w14:textId="77777777" w:rsidTr="00F03AB7">
        <w:tc>
          <w:tcPr>
            <w:tcW w:w="8640" w:type="dxa"/>
          </w:tcPr>
          <w:p w14:paraId="78ABFA0B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B3621A8" w14:textId="77777777" w:rsidTr="00F03AB7">
        <w:tc>
          <w:tcPr>
            <w:tcW w:w="8640" w:type="dxa"/>
          </w:tcPr>
          <w:p w14:paraId="5A4A9B56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611AB05" w14:textId="77777777" w:rsidTr="00F03AB7">
        <w:tc>
          <w:tcPr>
            <w:tcW w:w="8640" w:type="dxa"/>
          </w:tcPr>
          <w:p w14:paraId="66B62E0E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CEFBD0B" w14:textId="77777777" w:rsidTr="00F03AB7">
        <w:tc>
          <w:tcPr>
            <w:tcW w:w="8640" w:type="dxa"/>
          </w:tcPr>
          <w:p w14:paraId="1EDADA2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1FAF54E" w14:textId="77777777" w:rsidTr="00F03AB7">
        <w:tc>
          <w:tcPr>
            <w:tcW w:w="8640" w:type="dxa"/>
          </w:tcPr>
          <w:p w14:paraId="243435A6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F74CA75" w14:textId="77777777" w:rsidTr="00F03AB7">
        <w:tc>
          <w:tcPr>
            <w:tcW w:w="8640" w:type="dxa"/>
          </w:tcPr>
          <w:p w14:paraId="13A15634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6D8146C" w14:textId="77777777" w:rsidTr="00F03AB7">
        <w:tc>
          <w:tcPr>
            <w:tcW w:w="8640" w:type="dxa"/>
          </w:tcPr>
          <w:p w14:paraId="2E87B28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33CE4110" w14:textId="77777777" w:rsidTr="00F03AB7">
        <w:tc>
          <w:tcPr>
            <w:tcW w:w="8640" w:type="dxa"/>
          </w:tcPr>
          <w:p w14:paraId="4A943BFD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1FB26BE" w14:textId="77777777" w:rsidTr="00F03AB7">
        <w:tc>
          <w:tcPr>
            <w:tcW w:w="8640" w:type="dxa"/>
          </w:tcPr>
          <w:p w14:paraId="0AA2C8B9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C17ACEE" w14:textId="77777777" w:rsidTr="00F03AB7">
        <w:tc>
          <w:tcPr>
            <w:tcW w:w="8640" w:type="dxa"/>
          </w:tcPr>
          <w:p w14:paraId="3B0A1014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766D5A7E" w14:textId="77777777" w:rsidTr="00F03AB7">
        <w:tc>
          <w:tcPr>
            <w:tcW w:w="8640" w:type="dxa"/>
          </w:tcPr>
          <w:p w14:paraId="0351DBE4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F9A3991" w14:textId="77777777" w:rsidTr="00F03AB7">
        <w:tc>
          <w:tcPr>
            <w:tcW w:w="8640" w:type="dxa"/>
          </w:tcPr>
          <w:p w14:paraId="5C359B78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3622C032" w14:textId="77777777" w:rsidTr="00F03AB7">
        <w:tc>
          <w:tcPr>
            <w:tcW w:w="8640" w:type="dxa"/>
          </w:tcPr>
          <w:p w14:paraId="2A9F238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C61F460" w14:textId="77777777" w:rsidTr="00F03AB7">
        <w:tc>
          <w:tcPr>
            <w:tcW w:w="8640" w:type="dxa"/>
          </w:tcPr>
          <w:p w14:paraId="6E3402F2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66045283" w14:textId="77777777" w:rsidTr="00F03AB7">
        <w:tc>
          <w:tcPr>
            <w:tcW w:w="8640" w:type="dxa"/>
          </w:tcPr>
          <w:p w14:paraId="34E8E775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41F1C96C" w14:textId="77777777" w:rsidTr="00F03AB7">
        <w:tc>
          <w:tcPr>
            <w:tcW w:w="8640" w:type="dxa"/>
          </w:tcPr>
          <w:p w14:paraId="4EDE51B7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054FE802" w14:textId="77777777" w:rsidTr="00F03AB7">
        <w:tc>
          <w:tcPr>
            <w:tcW w:w="8640" w:type="dxa"/>
          </w:tcPr>
          <w:p w14:paraId="73C91C4F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C65E080" w14:textId="77777777" w:rsidTr="00F03AB7">
        <w:tc>
          <w:tcPr>
            <w:tcW w:w="8640" w:type="dxa"/>
          </w:tcPr>
          <w:p w14:paraId="65843804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54A398D1" w14:textId="77777777" w:rsidTr="00F03AB7">
        <w:tc>
          <w:tcPr>
            <w:tcW w:w="8640" w:type="dxa"/>
          </w:tcPr>
          <w:p w14:paraId="0B624952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2EE8895B" w14:textId="77777777" w:rsidTr="00F03AB7">
        <w:tc>
          <w:tcPr>
            <w:tcW w:w="8640" w:type="dxa"/>
          </w:tcPr>
          <w:p w14:paraId="232A7573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BE6" w:rsidRPr="00F03AB7" w14:paraId="18D83E49" w14:textId="77777777" w:rsidTr="00F03AB7">
        <w:tc>
          <w:tcPr>
            <w:tcW w:w="8640" w:type="dxa"/>
          </w:tcPr>
          <w:p w14:paraId="29EA33F6" w14:textId="77777777" w:rsidR="00BF5BE6" w:rsidRPr="00F03AB7" w:rsidRDefault="00BF5B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A28CC" w14:textId="77777777" w:rsidR="00203517" w:rsidRPr="00F03AB7" w:rsidRDefault="00203517">
      <w:pPr>
        <w:rPr>
          <w:rFonts w:ascii="Times New Roman" w:hAnsi="Times New Roman" w:cs="Times New Roman"/>
          <w:sz w:val="24"/>
          <w:szCs w:val="24"/>
        </w:rPr>
      </w:pPr>
    </w:p>
    <w:sectPr w:rsidR="00203517" w:rsidRPr="00F03A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619585">
    <w:abstractNumId w:val="8"/>
  </w:num>
  <w:num w:numId="2" w16cid:durableId="1655990607">
    <w:abstractNumId w:val="6"/>
  </w:num>
  <w:num w:numId="3" w16cid:durableId="112749180">
    <w:abstractNumId w:val="5"/>
  </w:num>
  <w:num w:numId="4" w16cid:durableId="1273322976">
    <w:abstractNumId w:val="4"/>
  </w:num>
  <w:num w:numId="5" w16cid:durableId="635985624">
    <w:abstractNumId w:val="7"/>
  </w:num>
  <w:num w:numId="6" w16cid:durableId="1026637279">
    <w:abstractNumId w:val="3"/>
  </w:num>
  <w:num w:numId="7" w16cid:durableId="1361860094">
    <w:abstractNumId w:val="2"/>
  </w:num>
  <w:num w:numId="8" w16cid:durableId="116030304">
    <w:abstractNumId w:val="1"/>
  </w:num>
  <w:num w:numId="9" w16cid:durableId="74792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517"/>
    <w:rsid w:val="0029639D"/>
    <w:rsid w:val="00326F90"/>
    <w:rsid w:val="00AA1D8D"/>
    <w:rsid w:val="00B47730"/>
    <w:rsid w:val="00BF5BE6"/>
    <w:rsid w:val="00CB0664"/>
    <w:rsid w:val="00CC1909"/>
    <w:rsid w:val="00F03A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74256"/>
  <w14:defaultImageDpi w14:val="300"/>
  <w15:docId w15:val="{EC7AF1F5-9463-4193-A8F0-EFCB2D30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2024-08-10T10:44:00Z</dcterms:modified>
  <cp:category/>
</cp:coreProperties>
</file>