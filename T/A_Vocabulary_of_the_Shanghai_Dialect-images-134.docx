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1493A" w:rsidRPr="00DE12CC" w14:paraId="004AC673" w14:textId="77777777" w:rsidTr="00DE12CC">
        <w:tc>
          <w:tcPr>
            <w:tcW w:w="8640" w:type="dxa"/>
          </w:tcPr>
          <w:p w14:paraId="079BD519" w14:textId="77AF8726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F53D84A" w14:textId="77777777" w:rsidTr="00DE12CC">
        <w:tc>
          <w:tcPr>
            <w:tcW w:w="8640" w:type="dxa"/>
          </w:tcPr>
          <w:p w14:paraId="4FABDD41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Texture (of cloth is it coarse or fine)</w:t>
            </w:r>
          </w:p>
        </w:tc>
      </w:tr>
      <w:tr w:rsidR="00A1493A" w:rsidRPr="00DE12CC" w14:paraId="141E3D0B" w14:textId="77777777" w:rsidTr="00DE12CC">
        <w:tc>
          <w:tcPr>
            <w:tcW w:w="8640" w:type="dxa"/>
          </w:tcPr>
          <w:p w14:paraId="1E9D504C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 [E *pi, (greater than I) FEF ’pi</w:t>
            </w:r>
          </w:p>
        </w:tc>
      </w:tr>
      <w:tr w:rsidR="00A1493A" w:rsidRPr="00DE12CC" w14:paraId="325DAD1D" w14:textId="77777777" w:rsidTr="00DE12CC">
        <w:tc>
          <w:tcPr>
            <w:tcW w:w="8640" w:type="dxa"/>
          </w:tcPr>
          <w:p w14:paraId="671882C5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Thank, pH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zia‘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 2 ti 2id‘.</w:t>
            </w:r>
          </w:p>
        </w:tc>
      </w:tr>
      <w:tr w:rsidR="00A1493A" w:rsidRPr="00DE12CC" w14:paraId="428290C6" w14:textId="77777777" w:rsidTr="00DE12CC">
        <w:tc>
          <w:tcPr>
            <w:tcW w:w="8640" w:type="dxa"/>
          </w:tcPr>
          <w:p w14:paraId="4EC6FA71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Thankful, EM gH ’kén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cid‘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. YY’ kén kiuh.</w:t>
            </w:r>
          </w:p>
        </w:tc>
      </w:tr>
      <w:tr w:rsidR="00A1493A" w:rsidRPr="00DE12CC" w14:paraId="57B4A6A6" w14:textId="77777777" w:rsidTr="00DE12CC">
        <w:tc>
          <w:tcPr>
            <w:tcW w:w="8640" w:type="dxa"/>
          </w:tcPr>
          <w:p w14:paraId="25F8DFF6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Thankless, ese yong un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vu‘ ni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</w:p>
        </w:tc>
      </w:tr>
      <w:tr w:rsidR="00A1493A" w:rsidRPr="00DE12CC" w14:paraId="28F4EC07" w14:textId="77777777" w:rsidTr="00DE12CC">
        <w:tc>
          <w:tcPr>
            <w:tcW w:w="8640" w:type="dxa"/>
          </w:tcPr>
          <w:p w14:paraId="486A16AE" w14:textId="4C3DA53F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That, {Ff i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ka‘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 HC kat ka‘, (does</w:t>
            </w:r>
            <w:r w:rsidR="00DE12CC"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12CC"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der that, telic) Uh. OT; BX </w:t>
            </w:r>
            <w:proofErr w:type="spellStart"/>
            <w:r w:rsidR="00DE12CC" w:rsidRPr="00DE12CC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proofErr w:type="gramStart"/>
            <w:r w:rsidR="00DE12CC" w:rsidRPr="00DE12CC">
              <w:rPr>
                <w:rFonts w:ascii="Times New Roman" w:hAnsi="Times New Roman" w:cs="Times New Roman"/>
                <w:sz w:val="24"/>
                <w:szCs w:val="24"/>
              </w:rPr>
              <w:t>’‘</w:t>
            </w:r>
            <w:proofErr w:type="gramEnd"/>
            <w:r w:rsidR="00DE12CC" w:rsidRPr="00DE12CC">
              <w:rPr>
                <w:rFonts w:ascii="Times New Roman" w:hAnsi="Times New Roman" w:cs="Times New Roman"/>
                <w:sz w:val="24"/>
                <w:szCs w:val="24"/>
              </w:rPr>
              <w:t>, {</w:t>
            </w:r>
            <w:proofErr w:type="spellStart"/>
            <w:r w:rsidR="00DE12CC" w:rsidRPr="00DE12C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A1493A" w:rsidRPr="00DE12CC" w14:paraId="08F013AA" w14:textId="77777777" w:rsidTr="00DE12CC">
        <w:tc>
          <w:tcPr>
            <w:tcW w:w="8640" w:type="dxa"/>
          </w:tcPr>
          <w:p w14:paraId="570F81B6" w14:textId="582D61EE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1255F1C" w14:textId="77777777" w:rsidTr="00DE12CC">
        <w:tc>
          <w:tcPr>
            <w:tcW w:w="8640" w:type="dxa"/>
          </w:tcPr>
          <w:p w14:paraId="7D2F0D7D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Thatched houses, ES (fl ef *t’sau</w:t>
            </w:r>
          </w:p>
        </w:tc>
      </w:tr>
      <w:tr w:rsidR="00A1493A" w:rsidRPr="00DE12CC" w14:paraId="64874E85" w14:textId="77777777" w:rsidTr="00DE12CC">
        <w:tc>
          <w:tcPr>
            <w:tcW w:w="8640" w:type="dxa"/>
          </w:tcPr>
          <w:p w14:paraId="61BE81D2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Thaw, Ay;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hwo‘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 wW siaul,</w:t>
            </w:r>
          </w:p>
        </w:tc>
      </w:tr>
      <w:tr w:rsidR="00A1493A" w:rsidRPr="00DE12CC" w14:paraId="5DA23AF8" w14:textId="77777777" w:rsidTr="00DE12CC">
        <w:tc>
          <w:tcPr>
            <w:tcW w:w="8640" w:type="dxa"/>
          </w:tcPr>
          <w:p w14:paraId="35DC4079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Theatre, Hiss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hi‘ dzang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DE12CC" w14:paraId="7C888F3F" w14:textId="77777777" w:rsidTr="00DE12CC">
        <w:tc>
          <w:tcPr>
            <w:tcW w:w="8640" w:type="dxa"/>
          </w:tcPr>
          <w:p w14:paraId="33BD3434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Theft, ey i al 3E teu’ meh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zz‘ ku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A1493A" w:rsidRPr="00DE12CC" w14:paraId="0E6CF344" w14:textId="77777777" w:rsidTr="00DE12CC">
        <w:tc>
          <w:tcPr>
            <w:tcW w:w="8640" w:type="dxa"/>
          </w:tcPr>
          <w:p w14:paraId="1DEC545B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Their, {JF (A ika', HE i 14 ks.</w:t>
            </w:r>
          </w:p>
        </w:tc>
      </w:tr>
      <w:tr w:rsidR="00A1493A" w:rsidRPr="00DE12CC" w14:paraId="669EC75B" w14:textId="77777777" w:rsidTr="00DE12CC">
        <w:tc>
          <w:tcPr>
            <w:tcW w:w="8640" w:type="dxa"/>
          </w:tcPr>
          <w:p w14:paraId="04BD20C5" w14:textId="3ABD2885" w:rsidR="00A1493A" w:rsidRPr="00DE12CC" w:rsidRDefault="00DE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DE12CC" w14:paraId="2C157751" w14:textId="77777777" w:rsidTr="00DE12CC">
        <w:tc>
          <w:tcPr>
            <w:tcW w:w="8640" w:type="dxa"/>
          </w:tcPr>
          <w:p w14:paraId="7452EB30" w14:textId="0E6CE3B8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DE12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me,</w:t>
            </w:r>
            <w:r w:rsidR="00DE1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 ji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 Ai di moh.</w:t>
            </w:r>
          </w:p>
        </w:tc>
      </w:tr>
      <w:tr w:rsidR="00A1493A" w:rsidRPr="00DE12CC" w14:paraId="63F34277" w14:textId="77777777" w:rsidTr="00DE12CC">
        <w:tc>
          <w:tcPr>
            <w:tcW w:w="8640" w:type="dxa"/>
          </w:tcPr>
          <w:p w14:paraId="4E8F2109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Then, (at that time) tee [He tong az,</w:t>
            </w:r>
          </w:p>
        </w:tc>
      </w:tr>
      <w:tr w:rsidR="00A1493A" w:rsidRPr="00DE12CC" w14:paraId="54915612" w14:textId="77777777" w:rsidTr="00DE12CC">
        <w:tc>
          <w:tcPr>
            <w:tcW w:w="8640" w:type="dxa"/>
          </w:tcPr>
          <w:p w14:paraId="0649B42A" w14:textId="07678223" w:rsidR="00A1493A" w:rsidRPr="00DE12CC" w:rsidRDefault="00DE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DE12CC" w14:paraId="1BA7F6F7" w14:textId="77777777" w:rsidTr="00DE12CC">
        <w:tc>
          <w:tcPr>
            <w:tcW w:w="8640" w:type="dxa"/>
          </w:tcPr>
          <w:p w14:paraId="669FCDD3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Thence, ees zune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ku‘ tah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DE12CC" w14:paraId="1F1160D3" w14:textId="77777777" w:rsidTr="00DE12CC">
        <w:tc>
          <w:tcPr>
            <w:tcW w:w="8640" w:type="dxa"/>
          </w:tcPr>
          <w:p w14:paraId="15BA1702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Theneoforth, (Ei (HF FELAAK zing</w:t>
            </w:r>
          </w:p>
        </w:tc>
      </w:tr>
      <w:tr w:rsidR="00A1493A" w:rsidRPr="00DE12CC" w14:paraId="69379280" w14:textId="77777777" w:rsidTr="00DE12CC">
        <w:tc>
          <w:tcPr>
            <w:tcW w:w="8640" w:type="dxa"/>
          </w:tcPr>
          <w:p w14:paraId="78BC41DC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Theorem, Re di.</w:t>
            </w:r>
          </w:p>
        </w:tc>
      </w:tr>
      <w:tr w:rsidR="00A1493A" w:rsidRPr="00DE12CC" w14:paraId="4AD0C8D3" w14:textId="77777777" w:rsidTr="00DE12CC">
        <w:tc>
          <w:tcPr>
            <w:tcW w:w="8640" w:type="dxa"/>
          </w:tcPr>
          <w:p w14:paraId="13FC22D4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Theory, ee 1 gz, a soh,</w:t>
            </w:r>
          </w:p>
        </w:tc>
      </w:tr>
      <w:tr w:rsidR="00A1493A" w:rsidRPr="00DE12CC" w14:paraId="2FB77BE9" w14:textId="77777777" w:rsidTr="00DE12CC">
        <w:tc>
          <w:tcPr>
            <w:tcW w:w="8640" w:type="dxa"/>
          </w:tcPr>
          <w:p w14:paraId="46B52E21" w14:textId="5414B8D8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There, WC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ki‘ </w:t>
            </w:r>
            <w:proofErr w:type="spell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tah</w:t>
            </w:r>
            <w:proofErr w:type="spellEnd"/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 ACA AS ks,</w:t>
            </w:r>
          </w:p>
        </w:tc>
      </w:tr>
      <w:tr w:rsidR="00A1493A" w:rsidRPr="00DE12CC" w14:paraId="413452F7" w14:textId="77777777" w:rsidTr="00DE12CC">
        <w:tc>
          <w:tcPr>
            <w:tcW w:w="8640" w:type="dxa"/>
          </w:tcPr>
          <w:p w14:paraId="2D195DE8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Thereabout, Ry BE yah liah, EAS</w:t>
            </w:r>
          </w:p>
        </w:tc>
      </w:tr>
      <w:tr w:rsidR="00A1493A" w:rsidRPr="00DE12CC" w14:paraId="633F22A0" w14:textId="77777777" w:rsidTr="00DE12CC">
        <w:tc>
          <w:tcPr>
            <w:tcW w:w="8640" w:type="dxa"/>
          </w:tcPr>
          <w:p w14:paraId="0F5FA4BA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Therefore, RY su ‘1, #x Je kut’t’sz,</w:t>
            </w:r>
          </w:p>
        </w:tc>
      </w:tr>
      <w:tr w:rsidR="00A1493A" w:rsidRPr="00DE12CC" w14:paraId="55F7A9BF" w14:textId="77777777" w:rsidTr="00DE12CC">
        <w:tc>
          <w:tcPr>
            <w:tcW w:w="8640" w:type="dxa"/>
          </w:tcPr>
          <w:p w14:paraId="082030AA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Thereupon, &lt;&amp; BN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zie‘ tsih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 Ga bien‘,</w:t>
            </w:r>
          </w:p>
        </w:tc>
      </w:tr>
      <w:tr w:rsidR="00A1493A" w:rsidRPr="00DE12CC" w14:paraId="100760BA" w14:textId="77777777" w:rsidTr="00DE12CC">
        <w:tc>
          <w:tcPr>
            <w:tcW w:w="8640" w:type="dxa"/>
          </w:tcPr>
          <w:p w14:paraId="1937E2E0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Thermal, (spring) Tix Be wun zien,</w:t>
            </w:r>
          </w:p>
        </w:tc>
      </w:tr>
      <w:tr w:rsidR="00A1493A" w:rsidRPr="00DE12CC" w14:paraId="282B4F4E" w14:textId="77777777" w:rsidTr="00DE12CC">
        <w:tc>
          <w:tcPr>
            <w:tcW w:w="8640" w:type="dxa"/>
          </w:tcPr>
          <w:p w14:paraId="06167FA3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Thermometer, ee</w:t>
            </w:r>
          </w:p>
        </w:tc>
      </w:tr>
      <w:tr w:rsidR="00A1493A" w:rsidRPr="00DE12CC" w14:paraId="0B777CE7" w14:textId="77777777" w:rsidTr="00DE12CC">
        <w:tc>
          <w:tcPr>
            <w:tcW w:w="8640" w:type="dxa"/>
          </w:tcPr>
          <w:p w14:paraId="208E3AEE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These, ‘5 {fi di ku’,</w:t>
            </w:r>
          </w:p>
        </w:tc>
      </w:tr>
      <w:tr w:rsidR="00A1493A" w:rsidRPr="00DE12CC" w14:paraId="3DE52F66" w14:textId="77777777" w:rsidTr="00DE12CC">
        <w:tc>
          <w:tcPr>
            <w:tcW w:w="8640" w:type="dxa"/>
          </w:tcPr>
          <w:p w14:paraId="01FF657D" w14:textId="4AF0B174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They, </w:t>
            </w:r>
            <w:proofErr w:type="spell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tft</w:t>
            </w:r>
            <w:proofErr w:type="spell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 a Sift euf Men zz° gi</w:t>
            </w:r>
          </w:p>
        </w:tc>
      </w:tr>
      <w:tr w:rsidR="00A1493A" w:rsidRPr="00DE12CC" w14:paraId="7B91E379" w14:textId="77777777" w:rsidTr="00DE12CC">
        <w:tc>
          <w:tcPr>
            <w:tcW w:w="8640" w:type="dxa"/>
          </w:tcPr>
          <w:p w14:paraId="1C581E5F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Thick, JE. ’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 “EF ’heu zeh.</w:t>
            </w:r>
          </w:p>
        </w:tc>
      </w:tr>
      <w:tr w:rsidR="00A1493A" w:rsidRPr="00DE12CC" w14:paraId="2896CDFD" w14:textId="77777777" w:rsidTr="00DE12CC">
        <w:tc>
          <w:tcPr>
            <w:tcW w:w="8640" w:type="dxa"/>
          </w:tcPr>
          <w:p w14:paraId="26D0854E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Thief, HE zuh.</w:t>
            </w:r>
          </w:p>
        </w:tc>
      </w:tr>
      <w:tr w:rsidR="00A1493A" w:rsidRPr="00DE12CC" w14:paraId="2B410F73" w14:textId="77777777" w:rsidTr="00DE12CC">
        <w:tc>
          <w:tcPr>
            <w:tcW w:w="8640" w:type="dxa"/>
          </w:tcPr>
          <w:p w14:paraId="3C6935C8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Thigh, fis ’t’¢,</w:t>
            </w:r>
          </w:p>
        </w:tc>
      </w:tr>
      <w:tr w:rsidR="00A1493A" w:rsidRPr="00DE12CC" w14:paraId="1B38487F" w14:textId="77777777" w:rsidTr="00DE12CC">
        <w:tc>
          <w:tcPr>
            <w:tcW w:w="8640" w:type="dxa"/>
          </w:tcPr>
          <w:p w14:paraId="79FA87CA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Thin, {# bob, (spare in body) jai</w:t>
            </w:r>
          </w:p>
        </w:tc>
      </w:tr>
      <w:tr w:rsidR="00A1493A" w:rsidRPr="00DE12CC" w14:paraId="50C2C453" w14:textId="77777777" w:rsidTr="00DE12CC">
        <w:tc>
          <w:tcPr>
            <w:tcW w:w="8640" w:type="dxa"/>
          </w:tcPr>
          <w:p w14:paraId="5941EA34" w14:textId="13C0E44C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Thine, </w:t>
            </w:r>
            <w:r w:rsidR="00DE12C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nung</w:t>
            </w:r>
            <w:proofErr w:type="spell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’ ki‘.</w:t>
            </w:r>
          </w:p>
        </w:tc>
      </w:tr>
      <w:tr w:rsidR="00A1493A" w:rsidRPr="00DE12CC" w14:paraId="26EBE783" w14:textId="77777777" w:rsidTr="00DE12CC">
        <w:tc>
          <w:tcPr>
            <w:tcW w:w="8640" w:type="dxa"/>
          </w:tcPr>
          <w:p w14:paraId="5AF29285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Thing, Wy meh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zz‘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 (all things) Be</w:t>
            </w:r>
          </w:p>
        </w:tc>
      </w:tr>
      <w:tr w:rsidR="00A1493A" w:rsidRPr="00DE12CC" w14:paraId="575FF91E" w14:textId="77777777" w:rsidTr="00DE12CC">
        <w:tc>
          <w:tcPr>
            <w:tcW w:w="8640" w:type="dxa"/>
          </w:tcPr>
          <w:p w14:paraId="431D5558" w14:textId="0B9A2CD5" w:rsidR="00A1493A" w:rsidRPr="00DE12CC" w:rsidRDefault="00DE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DE12CC" w14:paraId="4278BD85" w14:textId="77777777" w:rsidTr="00DE12CC">
        <w:tc>
          <w:tcPr>
            <w:tcW w:w="8640" w:type="dxa"/>
          </w:tcPr>
          <w:p w14:paraId="17E4E02C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Think, PA78 sz Slang, ay sz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nian‘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1493A" w:rsidRPr="00DE12CC" w14:paraId="287CFA2D" w14:textId="77777777" w:rsidTr="00DE12CC">
        <w:tc>
          <w:tcPr>
            <w:tcW w:w="8640" w:type="dxa"/>
          </w:tcPr>
          <w:p w14:paraId="2D0B605F" w14:textId="5EC3D9AF" w:rsidR="00A1493A" w:rsidRPr="00DE12CC" w:rsidRDefault="00DE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DE12CC" w14:paraId="68FF83F6" w14:textId="77777777" w:rsidTr="00DE12CC">
        <w:tc>
          <w:tcPr>
            <w:tcW w:w="8640" w:type="dxa"/>
          </w:tcPr>
          <w:p w14:paraId="5D9645C5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Third, (of the month) #J—. t’si saw,</w:t>
            </w:r>
          </w:p>
        </w:tc>
      </w:tr>
      <w:tr w:rsidR="00A1493A" w:rsidRPr="00DE12CC" w14:paraId="2FC28BFF" w14:textId="77777777" w:rsidTr="00DE12CC">
        <w:tc>
          <w:tcPr>
            <w:tcW w:w="8640" w:type="dxa"/>
          </w:tcPr>
          <w:p w14:paraId="2D7655B3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Thirst, (to) iB k’éh, (quench) fi</w:t>
            </w:r>
          </w:p>
        </w:tc>
      </w:tr>
      <w:tr w:rsidR="00A1493A" w:rsidRPr="00DE12CC" w14:paraId="62147EE9" w14:textId="77777777" w:rsidTr="00DE12CC">
        <w:tc>
          <w:tcPr>
            <w:tcW w:w="8640" w:type="dxa"/>
          </w:tcPr>
          <w:p w14:paraId="5581728D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Thirteen,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-{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*—. zeh san, (thirteenth)</w:t>
            </w:r>
          </w:p>
        </w:tc>
      </w:tr>
      <w:tr w:rsidR="00A1493A" w:rsidRPr="00DE12CC" w14:paraId="3A496AB7" w14:textId="77777777" w:rsidTr="00DE12CC">
        <w:tc>
          <w:tcPr>
            <w:tcW w:w="8640" w:type="dxa"/>
          </w:tcPr>
          <w:p w14:paraId="47559BDE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This, $6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di‘</w:t>
            </w:r>
            <w:proofErr w:type="gramEnd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, (A aie kat, 7 tuh kus</w:t>
            </w:r>
          </w:p>
        </w:tc>
      </w:tr>
      <w:tr w:rsidR="00A1493A" w:rsidRPr="00DE12CC" w14:paraId="00667F11" w14:textId="77777777" w:rsidTr="00DE12CC">
        <w:tc>
          <w:tcPr>
            <w:tcW w:w="8640" w:type="dxa"/>
          </w:tcPr>
          <w:p w14:paraId="2D8FCADE" w14:textId="77777777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 xml:space="preserve">Thither, (go) MEH tau’ </w:t>
            </w:r>
            <w:proofErr w:type="gramStart"/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ku‘ tah</w:t>
            </w:r>
            <w:proofErr w:type="gramEnd"/>
          </w:p>
        </w:tc>
      </w:tr>
      <w:tr w:rsidR="00A1493A" w:rsidRPr="00DE12CC" w14:paraId="7234DC18" w14:textId="77777777" w:rsidTr="00DE12CC">
        <w:tc>
          <w:tcPr>
            <w:tcW w:w="8640" w:type="dxa"/>
          </w:tcPr>
          <w:p w14:paraId="77256F89" w14:textId="2BB91511" w:rsidR="00A1493A" w:rsidRPr="00DE12C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2CC">
              <w:rPr>
                <w:rFonts w:ascii="Times New Roman" w:hAnsi="Times New Roman" w:cs="Times New Roman"/>
                <w:sz w:val="24"/>
                <w:szCs w:val="24"/>
              </w:rPr>
              <w:t>Thong, eE bi diau,</w:t>
            </w:r>
          </w:p>
        </w:tc>
      </w:tr>
      <w:tr w:rsidR="00A1493A" w:rsidRPr="00DE12CC" w14:paraId="3C0D6AFC" w14:textId="77777777" w:rsidTr="00DE12CC">
        <w:tc>
          <w:tcPr>
            <w:tcW w:w="8640" w:type="dxa"/>
          </w:tcPr>
          <w:p w14:paraId="70EC8093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20275236" w14:textId="77777777" w:rsidTr="00DE12CC">
        <w:tc>
          <w:tcPr>
            <w:tcW w:w="8640" w:type="dxa"/>
          </w:tcPr>
          <w:p w14:paraId="69CE087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11A527E" w14:textId="77777777" w:rsidTr="00DE12CC">
        <w:tc>
          <w:tcPr>
            <w:tcW w:w="8640" w:type="dxa"/>
          </w:tcPr>
          <w:p w14:paraId="1F89B610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E49BE4A" w14:textId="77777777" w:rsidTr="00DE12CC">
        <w:tc>
          <w:tcPr>
            <w:tcW w:w="8640" w:type="dxa"/>
          </w:tcPr>
          <w:p w14:paraId="69DB549B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9036744" w14:textId="77777777" w:rsidTr="00DE12CC">
        <w:tc>
          <w:tcPr>
            <w:tcW w:w="8640" w:type="dxa"/>
          </w:tcPr>
          <w:p w14:paraId="0E15E51E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4C8F5B7" w14:textId="77777777" w:rsidTr="00DE12CC">
        <w:tc>
          <w:tcPr>
            <w:tcW w:w="8640" w:type="dxa"/>
          </w:tcPr>
          <w:p w14:paraId="129DA4D3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A4CA30B" w14:textId="77777777" w:rsidTr="00DE12CC">
        <w:tc>
          <w:tcPr>
            <w:tcW w:w="8640" w:type="dxa"/>
          </w:tcPr>
          <w:p w14:paraId="6C8736C2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C415342" w14:textId="77777777" w:rsidTr="00DE12CC">
        <w:tc>
          <w:tcPr>
            <w:tcW w:w="8640" w:type="dxa"/>
          </w:tcPr>
          <w:p w14:paraId="0917AC80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DB9C1DF" w14:textId="77777777" w:rsidTr="00DE12CC">
        <w:tc>
          <w:tcPr>
            <w:tcW w:w="8640" w:type="dxa"/>
          </w:tcPr>
          <w:p w14:paraId="212403FD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352FBA13" w14:textId="77777777" w:rsidTr="00DE12CC">
        <w:tc>
          <w:tcPr>
            <w:tcW w:w="8640" w:type="dxa"/>
          </w:tcPr>
          <w:p w14:paraId="5A4F745B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808AABA" w14:textId="77777777" w:rsidTr="00DE12CC">
        <w:tc>
          <w:tcPr>
            <w:tcW w:w="8640" w:type="dxa"/>
          </w:tcPr>
          <w:p w14:paraId="03023DC7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8CDF773" w14:textId="77777777" w:rsidTr="00DE12CC">
        <w:tc>
          <w:tcPr>
            <w:tcW w:w="8640" w:type="dxa"/>
          </w:tcPr>
          <w:p w14:paraId="4F8A5439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2B95EDDA" w14:textId="77777777" w:rsidTr="00DE12CC">
        <w:tc>
          <w:tcPr>
            <w:tcW w:w="8640" w:type="dxa"/>
          </w:tcPr>
          <w:p w14:paraId="609ABEC8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5762E6D" w14:textId="77777777" w:rsidTr="00DE12CC">
        <w:tc>
          <w:tcPr>
            <w:tcW w:w="8640" w:type="dxa"/>
          </w:tcPr>
          <w:p w14:paraId="31D28CF4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834EB9F" w14:textId="77777777" w:rsidTr="00DE12CC">
        <w:tc>
          <w:tcPr>
            <w:tcW w:w="8640" w:type="dxa"/>
          </w:tcPr>
          <w:p w14:paraId="51DFF7DE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FB7B28F" w14:textId="77777777" w:rsidTr="00DE12CC">
        <w:tc>
          <w:tcPr>
            <w:tcW w:w="8640" w:type="dxa"/>
          </w:tcPr>
          <w:p w14:paraId="414002C9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126C00C" w14:textId="77777777" w:rsidTr="00DE12CC">
        <w:tc>
          <w:tcPr>
            <w:tcW w:w="8640" w:type="dxa"/>
          </w:tcPr>
          <w:p w14:paraId="5549F41C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D407AD4" w14:textId="77777777" w:rsidTr="00DE12CC">
        <w:tc>
          <w:tcPr>
            <w:tcW w:w="8640" w:type="dxa"/>
          </w:tcPr>
          <w:p w14:paraId="16A25917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60F3F44" w14:textId="77777777" w:rsidTr="00DE12CC">
        <w:tc>
          <w:tcPr>
            <w:tcW w:w="8640" w:type="dxa"/>
          </w:tcPr>
          <w:p w14:paraId="5DB50F0D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5D111D5F" w14:textId="77777777" w:rsidTr="00DE12CC">
        <w:tc>
          <w:tcPr>
            <w:tcW w:w="8640" w:type="dxa"/>
          </w:tcPr>
          <w:p w14:paraId="11FAC981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54D6C5C9" w14:textId="77777777" w:rsidTr="00DE12CC">
        <w:tc>
          <w:tcPr>
            <w:tcW w:w="8640" w:type="dxa"/>
          </w:tcPr>
          <w:p w14:paraId="74A0B899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0751C91" w14:textId="77777777" w:rsidTr="00DE12CC">
        <w:tc>
          <w:tcPr>
            <w:tcW w:w="8640" w:type="dxa"/>
          </w:tcPr>
          <w:p w14:paraId="4E6E81C4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62BF700" w14:textId="77777777" w:rsidTr="00DE12CC">
        <w:tc>
          <w:tcPr>
            <w:tcW w:w="8640" w:type="dxa"/>
          </w:tcPr>
          <w:p w14:paraId="27D58A6B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2D0C27F8" w14:textId="77777777" w:rsidTr="00DE12CC">
        <w:tc>
          <w:tcPr>
            <w:tcW w:w="8640" w:type="dxa"/>
          </w:tcPr>
          <w:p w14:paraId="1FAF8EF6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5654B8D4" w14:textId="77777777" w:rsidTr="00DE12CC">
        <w:tc>
          <w:tcPr>
            <w:tcW w:w="8640" w:type="dxa"/>
          </w:tcPr>
          <w:p w14:paraId="46661C33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354D8B94" w14:textId="77777777" w:rsidTr="00DE12CC">
        <w:tc>
          <w:tcPr>
            <w:tcW w:w="8640" w:type="dxa"/>
          </w:tcPr>
          <w:p w14:paraId="0B4370DD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60195A7" w14:textId="77777777" w:rsidTr="00DE12CC">
        <w:tc>
          <w:tcPr>
            <w:tcW w:w="8640" w:type="dxa"/>
          </w:tcPr>
          <w:p w14:paraId="7AF07691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9FEE950" w14:textId="77777777" w:rsidTr="00DE12CC">
        <w:tc>
          <w:tcPr>
            <w:tcW w:w="8640" w:type="dxa"/>
          </w:tcPr>
          <w:p w14:paraId="35D726F9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206E26B" w14:textId="77777777" w:rsidTr="00DE12CC">
        <w:tc>
          <w:tcPr>
            <w:tcW w:w="8640" w:type="dxa"/>
          </w:tcPr>
          <w:p w14:paraId="6349672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13B56F3" w14:textId="77777777" w:rsidTr="00DE12CC">
        <w:tc>
          <w:tcPr>
            <w:tcW w:w="8640" w:type="dxa"/>
          </w:tcPr>
          <w:p w14:paraId="2D28CC88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6BCE8C7" w14:textId="77777777" w:rsidTr="00DE12CC">
        <w:tc>
          <w:tcPr>
            <w:tcW w:w="8640" w:type="dxa"/>
          </w:tcPr>
          <w:p w14:paraId="2C835E14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6BD84A7" w14:textId="77777777" w:rsidTr="00DE12CC">
        <w:tc>
          <w:tcPr>
            <w:tcW w:w="8640" w:type="dxa"/>
          </w:tcPr>
          <w:p w14:paraId="583AE70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2CE9BCC8" w14:textId="77777777" w:rsidTr="00DE12CC">
        <w:tc>
          <w:tcPr>
            <w:tcW w:w="8640" w:type="dxa"/>
          </w:tcPr>
          <w:p w14:paraId="0F96F2B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A6D33DA" w14:textId="77777777" w:rsidTr="00DE12CC">
        <w:tc>
          <w:tcPr>
            <w:tcW w:w="8640" w:type="dxa"/>
          </w:tcPr>
          <w:p w14:paraId="1DFC12E2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B657CA6" w14:textId="77777777" w:rsidTr="00DE12CC">
        <w:tc>
          <w:tcPr>
            <w:tcW w:w="8640" w:type="dxa"/>
          </w:tcPr>
          <w:p w14:paraId="7A6B2488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993D206" w14:textId="77777777" w:rsidTr="00DE12CC">
        <w:tc>
          <w:tcPr>
            <w:tcW w:w="8640" w:type="dxa"/>
          </w:tcPr>
          <w:p w14:paraId="7F6BE742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329FC5B5" w14:textId="77777777" w:rsidTr="00DE12CC">
        <w:tc>
          <w:tcPr>
            <w:tcW w:w="8640" w:type="dxa"/>
          </w:tcPr>
          <w:p w14:paraId="66ED248B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6483D7B" w14:textId="77777777" w:rsidTr="00DE12CC">
        <w:tc>
          <w:tcPr>
            <w:tcW w:w="8640" w:type="dxa"/>
          </w:tcPr>
          <w:p w14:paraId="36708918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BF86C83" w14:textId="77777777" w:rsidTr="00DE12CC">
        <w:tc>
          <w:tcPr>
            <w:tcW w:w="8640" w:type="dxa"/>
          </w:tcPr>
          <w:p w14:paraId="6C6B5067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CA6A9AC" w14:textId="77777777" w:rsidTr="00DE12CC">
        <w:tc>
          <w:tcPr>
            <w:tcW w:w="8640" w:type="dxa"/>
          </w:tcPr>
          <w:p w14:paraId="3467C96A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0FD5B4E" w14:textId="77777777" w:rsidTr="00DE12CC">
        <w:tc>
          <w:tcPr>
            <w:tcW w:w="8640" w:type="dxa"/>
          </w:tcPr>
          <w:p w14:paraId="70C7EDDE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D5BFEA1" w14:textId="77777777" w:rsidTr="00DE12CC">
        <w:tc>
          <w:tcPr>
            <w:tcW w:w="8640" w:type="dxa"/>
          </w:tcPr>
          <w:p w14:paraId="52A48A57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5A205954" w14:textId="77777777" w:rsidTr="00DE12CC">
        <w:tc>
          <w:tcPr>
            <w:tcW w:w="8640" w:type="dxa"/>
          </w:tcPr>
          <w:p w14:paraId="1D4423DB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AB91030" w14:textId="77777777" w:rsidTr="00DE12CC">
        <w:tc>
          <w:tcPr>
            <w:tcW w:w="8640" w:type="dxa"/>
          </w:tcPr>
          <w:p w14:paraId="260FE460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2A15E253" w14:textId="77777777" w:rsidTr="00DE12CC">
        <w:tc>
          <w:tcPr>
            <w:tcW w:w="8640" w:type="dxa"/>
          </w:tcPr>
          <w:p w14:paraId="38AEEF0F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31EB185" w14:textId="77777777" w:rsidTr="00DE12CC">
        <w:tc>
          <w:tcPr>
            <w:tcW w:w="8640" w:type="dxa"/>
          </w:tcPr>
          <w:p w14:paraId="249855C2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AFC1909" w14:textId="77777777" w:rsidTr="00DE12CC">
        <w:tc>
          <w:tcPr>
            <w:tcW w:w="8640" w:type="dxa"/>
          </w:tcPr>
          <w:p w14:paraId="4B8CFE14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40FDF39" w14:textId="77777777" w:rsidTr="00DE12CC">
        <w:tc>
          <w:tcPr>
            <w:tcW w:w="8640" w:type="dxa"/>
          </w:tcPr>
          <w:p w14:paraId="345961F6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D2D9A1A" w14:textId="77777777" w:rsidTr="00DE12CC">
        <w:tc>
          <w:tcPr>
            <w:tcW w:w="8640" w:type="dxa"/>
          </w:tcPr>
          <w:p w14:paraId="4FF38B23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5D071A7" w14:textId="77777777" w:rsidTr="00DE12CC">
        <w:tc>
          <w:tcPr>
            <w:tcW w:w="8640" w:type="dxa"/>
          </w:tcPr>
          <w:p w14:paraId="697DAFDC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4A3C62C" w14:textId="77777777" w:rsidTr="00DE12CC">
        <w:tc>
          <w:tcPr>
            <w:tcW w:w="8640" w:type="dxa"/>
          </w:tcPr>
          <w:p w14:paraId="78A4C844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DF49A3B" w14:textId="77777777" w:rsidTr="00DE12CC">
        <w:tc>
          <w:tcPr>
            <w:tcW w:w="8640" w:type="dxa"/>
          </w:tcPr>
          <w:p w14:paraId="79F66E5B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197BA23" w14:textId="77777777" w:rsidTr="00DE12CC">
        <w:tc>
          <w:tcPr>
            <w:tcW w:w="8640" w:type="dxa"/>
          </w:tcPr>
          <w:p w14:paraId="2BCDCF5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3500BD16" w14:textId="77777777" w:rsidTr="00DE12CC">
        <w:tc>
          <w:tcPr>
            <w:tcW w:w="8640" w:type="dxa"/>
          </w:tcPr>
          <w:p w14:paraId="04CC846B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FBA0929" w14:textId="77777777" w:rsidTr="00DE12CC">
        <w:tc>
          <w:tcPr>
            <w:tcW w:w="8640" w:type="dxa"/>
          </w:tcPr>
          <w:p w14:paraId="7862C204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2349FB09" w14:textId="77777777" w:rsidTr="00DE12CC">
        <w:tc>
          <w:tcPr>
            <w:tcW w:w="8640" w:type="dxa"/>
          </w:tcPr>
          <w:p w14:paraId="1EFE77E3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FC3E54A" w14:textId="77777777" w:rsidTr="00DE12CC">
        <w:tc>
          <w:tcPr>
            <w:tcW w:w="8640" w:type="dxa"/>
          </w:tcPr>
          <w:p w14:paraId="68304B41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AED784D" w14:textId="77777777" w:rsidTr="00DE12CC">
        <w:tc>
          <w:tcPr>
            <w:tcW w:w="8640" w:type="dxa"/>
          </w:tcPr>
          <w:p w14:paraId="3940183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365A29C" w14:textId="77777777" w:rsidTr="00DE12CC">
        <w:tc>
          <w:tcPr>
            <w:tcW w:w="8640" w:type="dxa"/>
          </w:tcPr>
          <w:p w14:paraId="332D1404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D0EABF0" w14:textId="77777777" w:rsidTr="00DE12CC">
        <w:tc>
          <w:tcPr>
            <w:tcW w:w="8640" w:type="dxa"/>
          </w:tcPr>
          <w:p w14:paraId="4D1C2D9D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2495EE16" w14:textId="77777777" w:rsidTr="00DE12CC">
        <w:tc>
          <w:tcPr>
            <w:tcW w:w="8640" w:type="dxa"/>
          </w:tcPr>
          <w:p w14:paraId="46E6F01A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5146B3F0" w14:textId="77777777" w:rsidTr="00DE12CC">
        <w:tc>
          <w:tcPr>
            <w:tcW w:w="8640" w:type="dxa"/>
          </w:tcPr>
          <w:p w14:paraId="26DB9743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D959264" w14:textId="77777777" w:rsidTr="00DE12CC">
        <w:tc>
          <w:tcPr>
            <w:tcW w:w="8640" w:type="dxa"/>
          </w:tcPr>
          <w:p w14:paraId="2071ECC9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5C83B3E7" w14:textId="77777777" w:rsidTr="00DE12CC">
        <w:tc>
          <w:tcPr>
            <w:tcW w:w="8640" w:type="dxa"/>
          </w:tcPr>
          <w:p w14:paraId="7E1DE91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3D15C70" w14:textId="77777777" w:rsidTr="00DE12CC">
        <w:tc>
          <w:tcPr>
            <w:tcW w:w="8640" w:type="dxa"/>
          </w:tcPr>
          <w:p w14:paraId="439986B3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2B37AF6" w14:textId="77777777" w:rsidTr="00DE12CC">
        <w:tc>
          <w:tcPr>
            <w:tcW w:w="8640" w:type="dxa"/>
          </w:tcPr>
          <w:p w14:paraId="41D4259B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E06E494" w14:textId="77777777" w:rsidTr="00DE12CC">
        <w:tc>
          <w:tcPr>
            <w:tcW w:w="8640" w:type="dxa"/>
          </w:tcPr>
          <w:p w14:paraId="3A80E611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55365AE9" w14:textId="77777777" w:rsidTr="00DE12CC">
        <w:tc>
          <w:tcPr>
            <w:tcW w:w="8640" w:type="dxa"/>
          </w:tcPr>
          <w:p w14:paraId="697C00C4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00C6C17" w14:textId="77777777" w:rsidTr="00DE12CC">
        <w:tc>
          <w:tcPr>
            <w:tcW w:w="8640" w:type="dxa"/>
          </w:tcPr>
          <w:p w14:paraId="214A7237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65689076" w14:textId="77777777" w:rsidTr="00DE12CC">
        <w:tc>
          <w:tcPr>
            <w:tcW w:w="8640" w:type="dxa"/>
          </w:tcPr>
          <w:p w14:paraId="379B8C77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3D1D022" w14:textId="77777777" w:rsidTr="00DE12CC">
        <w:tc>
          <w:tcPr>
            <w:tcW w:w="8640" w:type="dxa"/>
          </w:tcPr>
          <w:p w14:paraId="777AF9E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32188D4" w14:textId="77777777" w:rsidTr="00DE12CC">
        <w:tc>
          <w:tcPr>
            <w:tcW w:w="8640" w:type="dxa"/>
          </w:tcPr>
          <w:p w14:paraId="632A91A0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3D839867" w14:textId="77777777" w:rsidTr="00DE12CC">
        <w:tc>
          <w:tcPr>
            <w:tcW w:w="8640" w:type="dxa"/>
          </w:tcPr>
          <w:p w14:paraId="688B27D2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230B8FD" w14:textId="77777777" w:rsidTr="00DE12CC">
        <w:tc>
          <w:tcPr>
            <w:tcW w:w="8640" w:type="dxa"/>
          </w:tcPr>
          <w:p w14:paraId="7C7A7D9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95AD7D3" w14:textId="77777777" w:rsidTr="00DE12CC">
        <w:tc>
          <w:tcPr>
            <w:tcW w:w="8640" w:type="dxa"/>
          </w:tcPr>
          <w:p w14:paraId="22357F21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59BA1157" w14:textId="77777777" w:rsidTr="00DE12CC">
        <w:tc>
          <w:tcPr>
            <w:tcW w:w="8640" w:type="dxa"/>
          </w:tcPr>
          <w:p w14:paraId="2D16AB6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C575186" w14:textId="77777777" w:rsidTr="00DE12CC">
        <w:tc>
          <w:tcPr>
            <w:tcW w:w="8640" w:type="dxa"/>
          </w:tcPr>
          <w:p w14:paraId="523813AA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31E6168C" w14:textId="77777777" w:rsidTr="00DE12CC">
        <w:tc>
          <w:tcPr>
            <w:tcW w:w="8640" w:type="dxa"/>
          </w:tcPr>
          <w:p w14:paraId="4CDF69AE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0002385" w14:textId="77777777" w:rsidTr="00DE12CC">
        <w:tc>
          <w:tcPr>
            <w:tcW w:w="8640" w:type="dxa"/>
          </w:tcPr>
          <w:p w14:paraId="62FBC6A2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C3EC073" w14:textId="77777777" w:rsidTr="00DE12CC">
        <w:tc>
          <w:tcPr>
            <w:tcW w:w="8640" w:type="dxa"/>
          </w:tcPr>
          <w:p w14:paraId="505F8A05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0F9364F0" w14:textId="77777777" w:rsidTr="00DE12CC">
        <w:tc>
          <w:tcPr>
            <w:tcW w:w="8640" w:type="dxa"/>
          </w:tcPr>
          <w:p w14:paraId="0E69E56E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5ACEC640" w14:textId="77777777" w:rsidTr="00DE12CC">
        <w:tc>
          <w:tcPr>
            <w:tcW w:w="8640" w:type="dxa"/>
          </w:tcPr>
          <w:p w14:paraId="2493F29A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77259446" w14:textId="77777777" w:rsidTr="00DE12CC">
        <w:tc>
          <w:tcPr>
            <w:tcW w:w="8640" w:type="dxa"/>
          </w:tcPr>
          <w:p w14:paraId="499869F4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229F7C9A" w14:textId="77777777" w:rsidTr="00DE12CC">
        <w:tc>
          <w:tcPr>
            <w:tcW w:w="8640" w:type="dxa"/>
          </w:tcPr>
          <w:p w14:paraId="77B62B13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3C5E7A62" w14:textId="77777777" w:rsidTr="00DE12CC">
        <w:tc>
          <w:tcPr>
            <w:tcW w:w="8640" w:type="dxa"/>
          </w:tcPr>
          <w:p w14:paraId="5B7BEDCB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37B70416" w14:textId="77777777" w:rsidTr="00DE12CC">
        <w:tc>
          <w:tcPr>
            <w:tcW w:w="8640" w:type="dxa"/>
          </w:tcPr>
          <w:p w14:paraId="0F89E230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2A45FF0F" w14:textId="77777777" w:rsidTr="00DE12CC">
        <w:tc>
          <w:tcPr>
            <w:tcW w:w="8640" w:type="dxa"/>
          </w:tcPr>
          <w:p w14:paraId="03247FC3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48E4B533" w14:textId="77777777" w:rsidTr="00DE12CC">
        <w:tc>
          <w:tcPr>
            <w:tcW w:w="8640" w:type="dxa"/>
          </w:tcPr>
          <w:p w14:paraId="5A56A42A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93A" w:rsidRPr="00DE12CC" w14:paraId="1E6AD431" w14:textId="77777777" w:rsidTr="00DE12CC">
        <w:tc>
          <w:tcPr>
            <w:tcW w:w="8640" w:type="dxa"/>
          </w:tcPr>
          <w:p w14:paraId="09084C7C" w14:textId="77777777" w:rsidR="00A1493A" w:rsidRPr="00DE12CC" w:rsidRDefault="00A14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5B168C" w14:textId="77777777" w:rsidR="00160080" w:rsidRDefault="00160080"/>
    <w:sectPr w:rsidR="001600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228112">
    <w:abstractNumId w:val="8"/>
  </w:num>
  <w:num w:numId="2" w16cid:durableId="1306661367">
    <w:abstractNumId w:val="6"/>
  </w:num>
  <w:num w:numId="3" w16cid:durableId="50931681">
    <w:abstractNumId w:val="5"/>
  </w:num>
  <w:num w:numId="4" w16cid:durableId="1676876463">
    <w:abstractNumId w:val="4"/>
  </w:num>
  <w:num w:numId="5" w16cid:durableId="1147285584">
    <w:abstractNumId w:val="7"/>
  </w:num>
  <w:num w:numId="6" w16cid:durableId="404186062">
    <w:abstractNumId w:val="3"/>
  </w:num>
  <w:num w:numId="7" w16cid:durableId="54133708">
    <w:abstractNumId w:val="2"/>
  </w:num>
  <w:num w:numId="8" w16cid:durableId="432362306">
    <w:abstractNumId w:val="1"/>
  </w:num>
  <w:num w:numId="9" w16cid:durableId="135334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080"/>
    <w:rsid w:val="0029639D"/>
    <w:rsid w:val="00326F90"/>
    <w:rsid w:val="00A1493A"/>
    <w:rsid w:val="00AA1D8D"/>
    <w:rsid w:val="00B47730"/>
    <w:rsid w:val="00CB0664"/>
    <w:rsid w:val="00DE12CC"/>
    <w:rsid w:val="00E468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363A8"/>
  <w14:defaultImageDpi w14:val="300"/>
  <w15:docId w15:val="{4485F5F6-CD24-49FD-A10B-DC11606A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2024-08-10T10:50:00Z</dcterms:modified>
  <cp:category/>
</cp:coreProperties>
</file>