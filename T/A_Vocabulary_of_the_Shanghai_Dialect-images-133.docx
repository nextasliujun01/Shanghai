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80745" w:rsidRPr="0016489D" w14:paraId="39D7ACFC" w14:textId="77777777" w:rsidTr="0016489D">
        <w:tc>
          <w:tcPr>
            <w:tcW w:w="8640" w:type="dxa"/>
          </w:tcPr>
          <w:p w14:paraId="193C500C" w14:textId="5F98E168" w:rsidR="00E80745" w:rsidRPr="0016489D" w:rsidRDefault="00164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80745" w:rsidRPr="0016489D" w14:paraId="74EE615D" w14:textId="77777777" w:rsidTr="0016489D">
        <w:tc>
          <w:tcPr>
            <w:tcW w:w="8640" w:type="dxa"/>
          </w:tcPr>
          <w:p w14:paraId="2214041C" w14:textId="77777777" w:rsidR="00E80745" w:rsidRPr="0016489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Temporary, 23 Ii# dzant zz.</w:t>
            </w:r>
          </w:p>
        </w:tc>
      </w:tr>
      <w:tr w:rsidR="00E80745" w:rsidRPr="0016489D" w14:paraId="1C571907" w14:textId="77777777" w:rsidTr="0016489D">
        <w:tc>
          <w:tcPr>
            <w:tcW w:w="8640" w:type="dxa"/>
          </w:tcPr>
          <w:p w14:paraId="781A19A7" w14:textId="77777777" w:rsidR="00E80745" w:rsidRPr="0016489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Tempt, 5a ‘yun yer, =y yeu’ woh,</w:t>
            </w:r>
          </w:p>
        </w:tc>
      </w:tr>
      <w:tr w:rsidR="00E80745" w:rsidRPr="0016489D" w14:paraId="2DBD39FE" w14:textId="77777777" w:rsidTr="0016489D">
        <w:tc>
          <w:tcPr>
            <w:tcW w:w="8640" w:type="dxa"/>
          </w:tcPr>
          <w:p w14:paraId="5467D0AC" w14:textId="77777777" w:rsidR="00E80745" w:rsidRPr="0016489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Tempter, (successful) 5 eA ‘yun</w:t>
            </w:r>
          </w:p>
        </w:tc>
      </w:tr>
      <w:tr w:rsidR="00E80745" w:rsidRPr="0016489D" w14:paraId="2A7520F0" w14:textId="77777777" w:rsidTr="0016489D">
        <w:tc>
          <w:tcPr>
            <w:tcW w:w="8640" w:type="dxa"/>
          </w:tcPr>
          <w:p w14:paraId="4F668124" w14:textId="7CDE75FA" w:rsidR="00E80745" w:rsidRPr="0016489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Ten,</w:t>
            </w:r>
            <w:r w:rsidR="001648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48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zeh</w:t>
            </w:r>
            <w:proofErr w:type="spellEnd"/>
            <w:proofErr w:type="gramEnd"/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80745" w:rsidRPr="0016489D" w14:paraId="6926AE0F" w14:textId="77777777" w:rsidTr="0016489D">
        <w:tc>
          <w:tcPr>
            <w:tcW w:w="8640" w:type="dxa"/>
          </w:tcPr>
          <w:p w14:paraId="6A7D6F60" w14:textId="77777777" w:rsidR="00E80745" w:rsidRPr="0016489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Tenacious, (of his own opinion) fe]</w:t>
            </w:r>
          </w:p>
        </w:tc>
      </w:tr>
      <w:tr w:rsidR="00E80745" w:rsidRPr="0016489D" w14:paraId="1F240447" w14:textId="77777777" w:rsidTr="0016489D">
        <w:tc>
          <w:tcPr>
            <w:tcW w:w="8640" w:type="dxa"/>
          </w:tcPr>
          <w:p w14:paraId="0BF05CC7" w14:textId="77777777" w:rsidR="00E80745" w:rsidRPr="0016489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Tenant, ef TAA tsi yong ’tsz</w:t>
            </w:r>
          </w:p>
        </w:tc>
      </w:tr>
      <w:tr w:rsidR="00E80745" w:rsidRPr="0016489D" w14:paraId="7376FC8A" w14:textId="77777777" w:rsidTr="0016489D">
        <w:tc>
          <w:tcPr>
            <w:tcW w:w="8640" w:type="dxa"/>
          </w:tcPr>
          <w:p w14:paraId="43C4E44B" w14:textId="77777777" w:rsidR="00E80745" w:rsidRPr="0016489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Tend, (sheep) A =E k’on yang, Hy</w:t>
            </w:r>
          </w:p>
        </w:tc>
      </w:tr>
      <w:tr w:rsidR="00E80745" w:rsidRPr="0016489D" w14:paraId="7B42BFBE" w14:textId="77777777" w:rsidTr="0016489D">
        <w:tc>
          <w:tcPr>
            <w:tcW w:w="8640" w:type="dxa"/>
          </w:tcPr>
          <w:p w14:paraId="36C33E88" w14:textId="77777777" w:rsidR="00E80745" w:rsidRPr="0016489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89D">
              <w:rPr>
                <w:rFonts w:ascii="Times New Roman" w:hAnsi="Times New Roman" w:cs="Times New Roman"/>
                <w:sz w:val="24"/>
                <w:szCs w:val="24"/>
              </w:rPr>
              <w:t xml:space="preserve">Tendency, jel </w:t>
            </w:r>
            <w:proofErr w:type="gramStart"/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tsz‘ hiang</w:t>
            </w:r>
            <w:proofErr w:type="gramEnd"/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‘,</w:t>
            </w:r>
          </w:p>
        </w:tc>
      </w:tr>
      <w:tr w:rsidR="00E80745" w:rsidRPr="0016489D" w14:paraId="316A84AD" w14:textId="77777777" w:rsidTr="0016489D">
        <w:tc>
          <w:tcPr>
            <w:tcW w:w="8640" w:type="dxa"/>
          </w:tcPr>
          <w:p w14:paraId="4AC2E225" w14:textId="77777777" w:rsidR="00E80745" w:rsidRPr="0016489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Tender, (hearted) Be to *nidn sing</w:t>
            </w:r>
          </w:p>
        </w:tc>
      </w:tr>
      <w:tr w:rsidR="00E80745" w:rsidRPr="0016489D" w14:paraId="24F06C89" w14:textId="77777777" w:rsidTr="0016489D">
        <w:tc>
          <w:tcPr>
            <w:tcW w:w="8640" w:type="dxa"/>
          </w:tcPr>
          <w:p w14:paraId="5E70B584" w14:textId="77777777" w:rsidR="00E80745" w:rsidRPr="0016489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Tender, (make an offer) {i — fA</w:t>
            </w:r>
          </w:p>
        </w:tc>
      </w:tr>
      <w:tr w:rsidR="00E80745" w:rsidRPr="0016489D" w14:paraId="7BB8C30B" w14:textId="77777777" w:rsidTr="0016489D">
        <w:tc>
          <w:tcPr>
            <w:tcW w:w="8640" w:type="dxa"/>
          </w:tcPr>
          <w:p w14:paraId="3680869B" w14:textId="77777777" w:rsidR="00E80745" w:rsidRPr="0016489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Tender, (of heart) HE) TEL ZN sul</w:t>
            </w:r>
          </w:p>
        </w:tc>
      </w:tr>
      <w:tr w:rsidR="00E80745" w:rsidRPr="0016489D" w14:paraId="24E2018D" w14:textId="77777777" w:rsidTr="0016489D">
        <w:tc>
          <w:tcPr>
            <w:tcW w:w="8640" w:type="dxa"/>
          </w:tcPr>
          <w:p w14:paraId="7A1F7BEC" w14:textId="77777777" w:rsidR="00E80745" w:rsidRPr="0016489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Tendon, 444) kiun.</w:t>
            </w:r>
          </w:p>
        </w:tc>
      </w:tr>
      <w:tr w:rsidR="00E80745" w:rsidRPr="0016489D" w14:paraId="0C21E5CE" w14:textId="77777777" w:rsidTr="0016489D">
        <w:tc>
          <w:tcPr>
            <w:tcW w:w="8640" w:type="dxa"/>
          </w:tcPr>
          <w:p w14:paraId="0D623898" w14:textId="77777777" w:rsidR="00E80745" w:rsidRPr="0016489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Tent, bE i tsang vong, He tsang</w:t>
            </w:r>
          </w:p>
        </w:tc>
      </w:tr>
      <w:tr w:rsidR="00E80745" w:rsidRPr="0016489D" w14:paraId="59E1DEC0" w14:textId="77777777" w:rsidTr="0016489D">
        <w:tc>
          <w:tcPr>
            <w:tcW w:w="8640" w:type="dxa"/>
          </w:tcPr>
          <w:p w14:paraId="0B79C75D" w14:textId="77777777" w:rsidR="00E80745" w:rsidRPr="0016489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Tenth, —+-3p 2% — zeh vun’ tsz ih, +f</w:t>
            </w:r>
          </w:p>
        </w:tc>
      </w:tr>
      <w:tr w:rsidR="00E80745" w:rsidRPr="0016489D" w14:paraId="1D2D771D" w14:textId="77777777" w:rsidTr="0016489D">
        <w:tc>
          <w:tcPr>
            <w:tcW w:w="8640" w:type="dxa"/>
          </w:tcPr>
          <w:p w14:paraId="492B4CC8" w14:textId="0B7C96EA" w:rsidR="00E80745" w:rsidRPr="0016489D" w:rsidRDefault="00164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80745" w:rsidRPr="0016489D" w14:paraId="3E76A304" w14:textId="77777777" w:rsidTr="0016489D">
        <w:tc>
          <w:tcPr>
            <w:tcW w:w="8640" w:type="dxa"/>
          </w:tcPr>
          <w:p w14:paraId="743F60EF" w14:textId="77777777" w:rsidR="00E80745" w:rsidRPr="0016489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Tepid, (water) IK wun ’sz.</w:t>
            </w:r>
          </w:p>
        </w:tc>
      </w:tr>
      <w:tr w:rsidR="00E80745" w:rsidRPr="0016489D" w14:paraId="2B815CD1" w14:textId="77777777" w:rsidTr="0016489D">
        <w:tc>
          <w:tcPr>
            <w:tcW w:w="8640" w:type="dxa"/>
          </w:tcPr>
          <w:p w14:paraId="6858A366" w14:textId="77777777" w:rsidR="00E80745" w:rsidRPr="0016489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Terms, (24 solar) = i eiboed wh</w:t>
            </w:r>
          </w:p>
        </w:tc>
      </w:tr>
      <w:tr w:rsidR="00E80745" w:rsidRPr="0016489D" w14:paraId="55575469" w14:textId="77777777" w:rsidTr="0016489D">
        <w:tc>
          <w:tcPr>
            <w:tcW w:w="8640" w:type="dxa"/>
          </w:tcPr>
          <w:p w14:paraId="1CD292D2" w14:textId="7BF92287" w:rsidR="00E80745" w:rsidRPr="0016489D" w:rsidRDefault="00164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80745" w:rsidRPr="0016489D" w14:paraId="59BAA50B" w14:textId="77777777" w:rsidTr="0016489D">
        <w:tc>
          <w:tcPr>
            <w:tcW w:w="8640" w:type="dxa"/>
          </w:tcPr>
          <w:p w14:paraId="124E1CFC" w14:textId="77777777" w:rsidR="00E80745" w:rsidRPr="0016489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Terminate, IE4£ ‘tsz d2</w:t>
            </w:r>
            <w:proofErr w:type="gramStart"/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a‘</w:t>
            </w:r>
            <w:proofErr w:type="gramEnd"/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, ESE win</w:t>
            </w:r>
          </w:p>
        </w:tc>
      </w:tr>
      <w:tr w:rsidR="00E80745" w:rsidRPr="0016489D" w14:paraId="74A125A1" w14:textId="77777777" w:rsidTr="0016489D">
        <w:tc>
          <w:tcPr>
            <w:tcW w:w="8640" w:type="dxa"/>
          </w:tcPr>
          <w:p w14:paraId="685A8B5C" w14:textId="77777777" w:rsidR="00E80745" w:rsidRPr="0016489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Termination, ar I kih gidh, KAA</w:t>
            </w:r>
          </w:p>
        </w:tc>
      </w:tr>
      <w:tr w:rsidR="00E80745" w:rsidRPr="0016489D" w14:paraId="200187A3" w14:textId="77777777" w:rsidTr="0016489D">
        <w:tc>
          <w:tcPr>
            <w:tcW w:w="8640" w:type="dxa"/>
          </w:tcPr>
          <w:p w14:paraId="652D9031" w14:textId="77777777" w:rsidR="00E80745" w:rsidRPr="0016489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Terrace, = dé,</w:t>
            </w:r>
          </w:p>
        </w:tc>
      </w:tr>
      <w:tr w:rsidR="00E80745" w:rsidRPr="0016489D" w14:paraId="771681E4" w14:textId="77777777" w:rsidTr="0016489D">
        <w:tc>
          <w:tcPr>
            <w:tcW w:w="8640" w:type="dxa"/>
          </w:tcPr>
          <w:p w14:paraId="75BD37E7" w14:textId="77777777" w:rsidR="00E80745" w:rsidRPr="0016489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89D">
              <w:rPr>
                <w:rFonts w:ascii="Times New Roman" w:hAnsi="Times New Roman" w:cs="Times New Roman"/>
                <w:sz w:val="24"/>
                <w:szCs w:val="24"/>
              </w:rPr>
              <w:t xml:space="preserve">Terrestrial, (globe) HER </w:t>
            </w:r>
            <w:proofErr w:type="gramStart"/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di‘ gieu</w:t>
            </w:r>
            <w:proofErr w:type="gramEnd"/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E80745" w:rsidRPr="0016489D" w14:paraId="557E4F0D" w14:textId="77777777" w:rsidTr="0016489D">
        <w:tc>
          <w:tcPr>
            <w:tcW w:w="8640" w:type="dxa"/>
          </w:tcPr>
          <w:p w14:paraId="3581F41A" w14:textId="77777777" w:rsidR="00E80745" w:rsidRPr="0016489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89D">
              <w:rPr>
                <w:rFonts w:ascii="Times New Roman" w:hAnsi="Times New Roman" w:cs="Times New Roman"/>
                <w:sz w:val="24"/>
                <w:szCs w:val="24"/>
              </w:rPr>
              <w:t xml:space="preserve">Terrible, PJ TAA] *k’S </w:t>
            </w:r>
            <w:proofErr w:type="gramStart"/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p's‘ ku</w:t>
            </w:r>
            <w:proofErr w:type="gramEnd"/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’,</w:t>
            </w:r>
          </w:p>
        </w:tc>
      </w:tr>
      <w:tr w:rsidR="00E80745" w:rsidRPr="0016489D" w14:paraId="7790B7B5" w14:textId="77777777" w:rsidTr="0016489D">
        <w:tc>
          <w:tcPr>
            <w:tcW w:w="8640" w:type="dxa"/>
          </w:tcPr>
          <w:p w14:paraId="69AB9C1B" w14:textId="77777777" w:rsidR="00E80745" w:rsidRPr="0016489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8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Terrify, #1 kiung hah.</w:t>
            </w:r>
          </w:p>
        </w:tc>
      </w:tr>
      <w:tr w:rsidR="00E80745" w:rsidRPr="0016489D" w14:paraId="2E7296D1" w14:textId="77777777" w:rsidTr="0016489D">
        <w:tc>
          <w:tcPr>
            <w:tcW w:w="8640" w:type="dxa"/>
          </w:tcPr>
          <w:p w14:paraId="05E49D48" w14:textId="77777777" w:rsidR="00E80745" w:rsidRPr="0016489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Terrified, TH AG AE p’o 1é *si, Wa Be 8</w:t>
            </w:r>
          </w:p>
        </w:tc>
      </w:tr>
      <w:tr w:rsidR="00E80745" w:rsidRPr="0016489D" w14:paraId="036D3475" w14:textId="77777777" w:rsidTr="0016489D">
        <w:tc>
          <w:tcPr>
            <w:tcW w:w="8640" w:type="dxa"/>
          </w:tcPr>
          <w:p w14:paraId="7D10AA96" w14:textId="77777777" w:rsidR="00E80745" w:rsidRPr="0016489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89D">
              <w:rPr>
                <w:rFonts w:ascii="Times New Roman" w:hAnsi="Times New Roman" w:cs="Times New Roman"/>
                <w:sz w:val="24"/>
                <w:szCs w:val="24"/>
              </w:rPr>
              <w:t xml:space="preserve">Territory, Hf </w:t>
            </w:r>
            <w:proofErr w:type="gramStart"/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di‘</w:t>
            </w:r>
            <w:proofErr w:type="gramEnd"/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, (of a kingdom) fq</w:t>
            </w:r>
          </w:p>
        </w:tc>
      </w:tr>
      <w:tr w:rsidR="00E80745" w:rsidRPr="0016489D" w14:paraId="0CF7FE88" w14:textId="77777777" w:rsidTr="0016489D">
        <w:tc>
          <w:tcPr>
            <w:tcW w:w="8640" w:type="dxa"/>
          </w:tcPr>
          <w:p w14:paraId="0F8218A4" w14:textId="04B50543" w:rsidR="00E80745" w:rsidRPr="0016489D" w:rsidRDefault="00164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80745" w:rsidRPr="0016489D" w14:paraId="295E3FA2" w14:textId="77777777" w:rsidTr="0016489D">
        <w:tc>
          <w:tcPr>
            <w:tcW w:w="8640" w:type="dxa"/>
          </w:tcPr>
          <w:p w14:paraId="20EC6EAA" w14:textId="77777777" w:rsidR="00E80745" w:rsidRPr="0016489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Terse, fie) (i "kaw biev*,</w:t>
            </w:r>
          </w:p>
        </w:tc>
      </w:tr>
      <w:tr w:rsidR="00E80745" w:rsidRPr="0016489D" w14:paraId="08C4478C" w14:textId="77777777" w:rsidTr="0016489D">
        <w:tc>
          <w:tcPr>
            <w:tcW w:w="8640" w:type="dxa"/>
          </w:tcPr>
          <w:p w14:paraId="1FBBF575" w14:textId="77777777" w:rsidR="00E80745" w:rsidRPr="0016489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Tertian ague, igh cam | WEF 5 kar</w:t>
            </w:r>
          </w:p>
        </w:tc>
      </w:tr>
      <w:tr w:rsidR="00E80745" w:rsidRPr="0016489D" w14:paraId="3BFB0F88" w14:textId="77777777" w:rsidTr="0016489D">
        <w:tc>
          <w:tcPr>
            <w:tcW w:w="8640" w:type="dxa"/>
          </w:tcPr>
          <w:p w14:paraId="6CF9889E" w14:textId="77777777" w:rsidR="00E80745" w:rsidRPr="0016489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Tesselated pavement, J ie fie SK he Fi</w:t>
            </w:r>
          </w:p>
        </w:tc>
      </w:tr>
      <w:tr w:rsidR="00E80745" w:rsidRPr="0016489D" w14:paraId="088F7364" w14:textId="77777777" w:rsidTr="0016489D">
        <w:tc>
          <w:tcPr>
            <w:tcW w:w="8640" w:type="dxa"/>
          </w:tcPr>
          <w:p w14:paraId="298FB13E" w14:textId="77777777" w:rsidR="00E80745" w:rsidRPr="0016489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Test, Dye 8% fah, Ee sz* nieuw’ fah.</w:t>
            </w:r>
          </w:p>
        </w:tc>
      </w:tr>
      <w:tr w:rsidR="00E80745" w:rsidRPr="0016489D" w14:paraId="7BF662F0" w14:textId="77777777" w:rsidTr="0016489D">
        <w:tc>
          <w:tcPr>
            <w:tcW w:w="8640" w:type="dxa"/>
          </w:tcPr>
          <w:p w14:paraId="024A6AF8" w14:textId="0D06B58F" w:rsidR="00E80745" w:rsidRPr="0016489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Tost, (</w:t>
            </w:r>
            <w:proofErr w:type="gramStart"/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16489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6489D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1648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489D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proofErr w:type="gramEnd"/>
            <w:r w:rsidR="0016489D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16489D">
              <w:rPr>
                <w:rFonts w:ascii="Times New Roman" w:hAnsi="Times New Roman" w:cs="Times New Roman"/>
                <w:sz w:val="24"/>
                <w:szCs w:val="24"/>
              </w:rPr>
              <w:t xml:space="preserve"> nien‘</w:t>
            </w:r>
          </w:p>
        </w:tc>
      </w:tr>
      <w:tr w:rsidR="00E80745" w:rsidRPr="0016489D" w14:paraId="19231498" w14:textId="77777777" w:rsidTr="0016489D">
        <w:tc>
          <w:tcPr>
            <w:tcW w:w="8640" w:type="dxa"/>
          </w:tcPr>
          <w:p w14:paraId="363E8FE5" w14:textId="77777777" w:rsidR="00E80745" w:rsidRPr="0016489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89D">
              <w:rPr>
                <w:rFonts w:ascii="Times New Roman" w:hAnsi="Times New Roman" w:cs="Times New Roman"/>
                <w:sz w:val="24"/>
                <w:szCs w:val="24"/>
              </w:rPr>
              <w:t xml:space="preserve">Testament, ieee oy i sh, </w:t>
            </w:r>
            <w:proofErr w:type="gramStart"/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C(</w:t>
            </w:r>
            <w:proofErr w:type="gramEnd"/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nake a) ue</w:t>
            </w:r>
          </w:p>
        </w:tc>
      </w:tr>
      <w:tr w:rsidR="00E80745" w:rsidRPr="0016489D" w14:paraId="48E2EAEE" w14:textId="77777777" w:rsidTr="0016489D">
        <w:tc>
          <w:tcPr>
            <w:tcW w:w="8640" w:type="dxa"/>
          </w:tcPr>
          <w:p w14:paraId="71D9BADF" w14:textId="02429F3C" w:rsidR="00E80745" w:rsidRPr="0016489D" w:rsidRDefault="00164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80745" w:rsidRPr="0016489D" w14:paraId="08EDEA9C" w14:textId="77777777" w:rsidTr="0016489D">
        <w:tc>
          <w:tcPr>
            <w:tcW w:w="8640" w:type="dxa"/>
          </w:tcPr>
          <w:p w14:paraId="445B9848" w14:textId="431B3A25" w:rsidR="00E80745" w:rsidRPr="0016489D" w:rsidRDefault="00164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80745" w:rsidRPr="0016489D" w14:paraId="11E533C5" w14:textId="77777777" w:rsidTr="0016489D">
        <w:tc>
          <w:tcPr>
            <w:tcW w:w="8640" w:type="dxa"/>
          </w:tcPr>
          <w:p w14:paraId="2A4E1E17" w14:textId="3B222066" w:rsidR="00E80745" w:rsidRPr="0016489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89D">
              <w:rPr>
                <w:rFonts w:ascii="Times New Roman" w:hAnsi="Times New Roman" w:cs="Times New Roman"/>
                <w:sz w:val="24"/>
                <w:szCs w:val="24"/>
              </w:rPr>
              <w:t xml:space="preserve">Testator, </w:t>
            </w:r>
            <w:proofErr w:type="spellStart"/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Whidl</w:t>
            </w:r>
            <w:proofErr w:type="spellEnd"/>
            <w:r w:rsidRPr="001648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gs</w:t>
            </w:r>
            <w:proofErr w:type="spellEnd"/>
            <w:r w:rsidRPr="0016489D">
              <w:rPr>
                <w:rFonts w:ascii="Times New Roman" w:hAnsi="Times New Roman" w:cs="Times New Roman"/>
                <w:sz w:val="24"/>
                <w:szCs w:val="24"/>
              </w:rPr>
              <w:t xml:space="preserve"> {a lihi sd </w:t>
            </w:r>
            <w:proofErr w:type="gramStart"/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ku‘</w:t>
            </w:r>
            <w:proofErr w:type="gramEnd"/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E80745" w:rsidRPr="0016489D" w14:paraId="11EC8FD7" w14:textId="77777777" w:rsidTr="0016489D">
        <w:tc>
          <w:tcPr>
            <w:tcW w:w="8640" w:type="dxa"/>
          </w:tcPr>
          <w:p w14:paraId="20FFD71F" w14:textId="77777777" w:rsidR="00E80745" w:rsidRPr="0016489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89D">
              <w:rPr>
                <w:rFonts w:ascii="Times New Roman" w:hAnsi="Times New Roman" w:cs="Times New Roman"/>
                <w:sz w:val="24"/>
                <w:szCs w:val="24"/>
              </w:rPr>
              <w:t xml:space="preserve">Testicles, Ath BS </w:t>
            </w:r>
            <w:proofErr w:type="gramStart"/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nga‘ zun</w:t>
            </w:r>
            <w:proofErr w:type="gramEnd"/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‘,</w:t>
            </w:r>
          </w:p>
        </w:tc>
      </w:tr>
      <w:tr w:rsidR="00E80745" w:rsidRPr="0016489D" w14:paraId="0E161245" w14:textId="77777777" w:rsidTr="0016489D">
        <w:tc>
          <w:tcPr>
            <w:tcW w:w="8640" w:type="dxa"/>
          </w:tcPr>
          <w:p w14:paraId="3B56DAD6" w14:textId="77777777" w:rsidR="00E80745" w:rsidRPr="0016489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Testify, {PAE tsi! tsung', 5L tsi,</w:t>
            </w:r>
          </w:p>
        </w:tc>
      </w:tr>
      <w:tr w:rsidR="00E80745" w:rsidRPr="0016489D" w14:paraId="28AB5260" w14:textId="77777777" w:rsidTr="0016489D">
        <w:tc>
          <w:tcPr>
            <w:tcW w:w="8640" w:type="dxa"/>
          </w:tcPr>
          <w:p w14:paraId="7FC7A253" w14:textId="77777777" w:rsidR="00E80745" w:rsidRPr="0016489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89D">
              <w:rPr>
                <w:rFonts w:ascii="Times New Roman" w:hAnsi="Times New Roman" w:cs="Times New Roman"/>
                <w:sz w:val="24"/>
                <w:szCs w:val="24"/>
              </w:rPr>
              <w:t xml:space="preserve">Testimony, Rink </w:t>
            </w:r>
            <w:proofErr w:type="gramStart"/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kien‘ tsung</w:t>
            </w:r>
            <w:proofErr w:type="gramEnd"/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</w:p>
        </w:tc>
      </w:tr>
      <w:tr w:rsidR="00E80745" w:rsidRPr="0016489D" w14:paraId="12901F5E" w14:textId="77777777" w:rsidTr="0016489D">
        <w:tc>
          <w:tcPr>
            <w:tcW w:w="8640" w:type="dxa"/>
          </w:tcPr>
          <w:p w14:paraId="4F83E90B" w14:textId="6FEDEB95" w:rsidR="00E80745" w:rsidRPr="0016489D" w:rsidRDefault="00164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Tetrarch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00000" w:rsidRPr="0016489D">
              <w:rPr>
                <w:rFonts w:ascii="Times New Roman" w:hAnsi="Times New Roman" w:cs="Times New Roman"/>
                <w:sz w:val="24"/>
                <w:szCs w:val="24"/>
              </w:rPr>
              <w:t xml:space="preserve"> FPSt7 FE fun fang taz</w:t>
            </w:r>
          </w:p>
        </w:tc>
      </w:tr>
      <w:tr w:rsidR="00E80745" w:rsidRPr="0016489D" w14:paraId="0BC944E2" w14:textId="77777777" w:rsidTr="0016489D">
        <w:tc>
          <w:tcPr>
            <w:tcW w:w="8640" w:type="dxa"/>
          </w:tcPr>
          <w:p w14:paraId="3E1020DB" w14:textId="77777777" w:rsidR="00E80745" w:rsidRPr="0016489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89D">
              <w:rPr>
                <w:rFonts w:ascii="Times New Roman" w:hAnsi="Times New Roman" w:cs="Times New Roman"/>
                <w:sz w:val="24"/>
                <w:szCs w:val="24"/>
              </w:rPr>
              <w:t>Text, (of a discourse) ie A di moh,</w:t>
            </w:r>
          </w:p>
        </w:tc>
      </w:tr>
      <w:tr w:rsidR="00E80745" w:rsidRPr="0016489D" w14:paraId="78B71178" w14:textId="77777777" w:rsidTr="0016489D">
        <w:tc>
          <w:tcPr>
            <w:tcW w:w="8640" w:type="dxa"/>
          </w:tcPr>
          <w:p w14:paraId="436444FA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2C17B5F2" w14:textId="77777777" w:rsidTr="0016489D">
        <w:tc>
          <w:tcPr>
            <w:tcW w:w="8640" w:type="dxa"/>
          </w:tcPr>
          <w:p w14:paraId="222622F4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6DF561A8" w14:textId="77777777" w:rsidTr="0016489D">
        <w:tc>
          <w:tcPr>
            <w:tcW w:w="8640" w:type="dxa"/>
          </w:tcPr>
          <w:p w14:paraId="24ABCD72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7EC5FEAD" w14:textId="77777777" w:rsidTr="0016489D">
        <w:tc>
          <w:tcPr>
            <w:tcW w:w="8640" w:type="dxa"/>
          </w:tcPr>
          <w:p w14:paraId="79B062AA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78863E04" w14:textId="77777777" w:rsidTr="0016489D">
        <w:tc>
          <w:tcPr>
            <w:tcW w:w="8640" w:type="dxa"/>
          </w:tcPr>
          <w:p w14:paraId="0CC83AD9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72F661FB" w14:textId="77777777" w:rsidTr="0016489D">
        <w:tc>
          <w:tcPr>
            <w:tcW w:w="8640" w:type="dxa"/>
          </w:tcPr>
          <w:p w14:paraId="51061F94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04BF9D9D" w14:textId="77777777" w:rsidTr="0016489D">
        <w:tc>
          <w:tcPr>
            <w:tcW w:w="8640" w:type="dxa"/>
          </w:tcPr>
          <w:p w14:paraId="7119C5A1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2CE1C305" w14:textId="77777777" w:rsidTr="0016489D">
        <w:tc>
          <w:tcPr>
            <w:tcW w:w="8640" w:type="dxa"/>
          </w:tcPr>
          <w:p w14:paraId="460E47B5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5ADD7083" w14:textId="77777777" w:rsidTr="0016489D">
        <w:tc>
          <w:tcPr>
            <w:tcW w:w="8640" w:type="dxa"/>
          </w:tcPr>
          <w:p w14:paraId="6C036F9B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2E8D4C0B" w14:textId="77777777" w:rsidTr="0016489D">
        <w:tc>
          <w:tcPr>
            <w:tcW w:w="8640" w:type="dxa"/>
          </w:tcPr>
          <w:p w14:paraId="7C323E4F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27E4B797" w14:textId="77777777" w:rsidTr="0016489D">
        <w:tc>
          <w:tcPr>
            <w:tcW w:w="8640" w:type="dxa"/>
          </w:tcPr>
          <w:p w14:paraId="7DAB18D6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6DBF2E68" w14:textId="77777777" w:rsidTr="0016489D">
        <w:tc>
          <w:tcPr>
            <w:tcW w:w="8640" w:type="dxa"/>
          </w:tcPr>
          <w:p w14:paraId="0C63DA6D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55480E58" w14:textId="77777777" w:rsidTr="0016489D">
        <w:tc>
          <w:tcPr>
            <w:tcW w:w="8640" w:type="dxa"/>
          </w:tcPr>
          <w:p w14:paraId="5A644F6E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6C306ABD" w14:textId="77777777" w:rsidTr="0016489D">
        <w:tc>
          <w:tcPr>
            <w:tcW w:w="8640" w:type="dxa"/>
          </w:tcPr>
          <w:p w14:paraId="485B2893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5E4C3A84" w14:textId="77777777" w:rsidTr="0016489D">
        <w:tc>
          <w:tcPr>
            <w:tcW w:w="8640" w:type="dxa"/>
          </w:tcPr>
          <w:p w14:paraId="187BBE9D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660FD379" w14:textId="77777777" w:rsidTr="0016489D">
        <w:tc>
          <w:tcPr>
            <w:tcW w:w="8640" w:type="dxa"/>
          </w:tcPr>
          <w:p w14:paraId="2D6DBD9C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52266120" w14:textId="77777777" w:rsidTr="0016489D">
        <w:tc>
          <w:tcPr>
            <w:tcW w:w="8640" w:type="dxa"/>
          </w:tcPr>
          <w:p w14:paraId="0830C5F1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4742B8AF" w14:textId="77777777" w:rsidTr="0016489D">
        <w:tc>
          <w:tcPr>
            <w:tcW w:w="8640" w:type="dxa"/>
          </w:tcPr>
          <w:p w14:paraId="2568F9C5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3FF10EFC" w14:textId="77777777" w:rsidTr="0016489D">
        <w:tc>
          <w:tcPr>
            <w:tcW w:w="8640" w:type="dxa"/>
          </w:tcPr>
          <w:p w14:paraId="65B3DB4D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1DE24914" w14:textId="77777777" w:rsidTr="0016489D">
        <w:tc>
          <w:tcPr>
            <w:tcW w:w="8640" w:type="dxa"/>
          </w:tcPr>
          <w:p w14:paraId="1DD8B69C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43F88D41" w14:textId="77777777" w:rsidTr="0016489D">
        <w:tc>
          <w:tcPr>
            <w:tcW w:w="8640" w:type="dxa"/>
          </w:tcPr>
          <w:p w14:paraId="0D1A45E8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5C2DF8A2" w14:textId="77777777" w:rsidTr="0016489D">
        <w:tc>
          <w:tcPr>
            <w:tcW w:w="8640" w:type="dxa"/>
          </w:tcPr>
          <w:p w14:paraId="314FC464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54347D38" w14:textId="77777777" w:rsidTr="0016489D">
        <w:tc>
          <w:tcPr>
            <w:tcW w:w="8640" w:type="dxa"/>
          </w:tcPr>
          <w:p w14:paraId="6AA8438E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3BDD0C75" w14:textId="77777777" w:rsidTr="0016489D">
        <w:tc>
          <w:tcPr>
            <w:tcW w:w="8640" w:type="dxa"/>
          </w:tcPr>
          <w:p w14:paraId="7CB4B6FD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1FF7322D" w14:textId="77777777" w:rsidTr="0016489D">
        <w:tc>
          <w:tcPr>
            <w:tcW w:w="8640" w:type="dxa"/>
          </w:tcPr>
          <w:p w14:paraId="2A33CAC8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3BE8B4FB" w14:textId="77777777" w:rsidTr="0016489D">
        <w:tc>
          <w:tcPr>
            <w:tcW w:w="8640" w:type="dxa"/>
          </w:tcPr>
          <w:p w14:paraId="694CA1D1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192B2EF2" w14:textId="77777777" w:rsidTr="0016489D">
        <w:tc>
          <w:tcPr>
            <w:tcW w:w="8640" w:type="dxa"/>
          </w:tcPr>
          <w:p w14:paraId="6973C3CB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381613DC" w14:textId="77777777" w:rsidTr="0016489D">
        <w:tc>
          <w:tcPr>
            <w:tcW w:w="8640" w:type="dxa"/>
          </w:tcPr>
          <w:p w14:paraId="28B4B87B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4AB51C90" w14:textId="77777777" w:rsidTr="0016489D">
        <w:tc>
          <w:tcPr>
            <w:tcW w:w="8640" w:type="dxa"/>
          </w:tcPr>
          <w:p w14:paraId="4204BC35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550C98BC" w14:textId="77777777" w:rsidTr="0016489D">
        <w:tc>
          <w:tcPr>
            <w:tcW w:w="8640" w:type="dxa"/>
          </w:tcPr>
          <w:p w14:paraId="21159BF4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0D543B3B" w14:textId="77777777" w:rsidTr="0016489D">
        <w:tc>
          <w:tcPr>
            <w:tcW w:w="8640" w:type="dxa"/>
          </w:tcPr>
          <w:p w14:paraId="5F4C4DDF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52A894DD" w14:textId="77777777" w:rsidTr="0016489D">
        <w:tc>
          <w:tcPr>
            <w:tcW w:w="8640" w:type="dxa"/>
          </w:tcPr>
          <w:p w14:paraId="73710A64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1745D181" w14:textId="77777777" w:rsidTr="0016489D">
        <w:tc>
          <w:tcPr>
            <w:tcW w:w="8640" w:type="dxa"/>
          </w:tcPr>
          <w:p w14:paraId="2863C9EA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78528D88" w14:textId="77777777" w:rsidTr="0016489D">
        <w:tc>
          <w:tcPr>
            <w:tcW w:w="8640" w:type="dxa"/>
          </w:tcPr>
          <w:p w14:paraId="6C82FDE1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0718B57E" w14:textId="77777777" w:rsidTr="0016489D">
        <w:tc>
          <w:tcPr>
            <w:tcW w:w="8640" w:type="dxa"/>
          </w:tcPr>
          <w:p w14:paraId="120C90B9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02B72FC7" w14:textId="77777777" w:rsidTr="0016489D">
        <w:tc>
          <w:tcPr>
            <w:tcW w:w="8640" w:type="dxa"/>
          </w:tcPr>
          <w:p w14:paraId="59F763A9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387FFF26" w14:textId="77777777" w:rsidTr="0016489D">
        <w:tc>
          <w:tcPr>
            <w:tcW w:w="8640" w:type="dxa"/>
          </w:tcPr>
          <w:p w14:paraId="48B08F8D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4D210ECE" w14:textId="77777777" w:rsidTr="0016489D">
        <w:tc>
          <w:tcPr>
            <w:tcW w:w="8640" w:type="dxa"/>
          </w:tcPr>
          <w:p w14:paraId="216C2701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5F521824" w14:textId="77777777" w:rsidTr="0016489D">
        <w:tc>
          <w:tcPr>
            <w:tcW w:w="8640" w:type="dxa"/>
          </w:tcPr>
          <w:p w14:paraId="0841CC95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012BA74E" w14:textId="77777777" w:rsidTr="0016489D">
        <w:tc>
          <w:tcPr>
            <w:tcW w:w="8640" w:type="dxa"/>
          </w:tcPr>
          <w:p w14:paraId="6B74F6C4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517605C9" w14:textId="77777777" w:rsidTr="0016489D">
        <w:tc>
          <w:tcPr>
            <w:tcW w:w="8640" w:type="dxa"/>
          </w:tcPr>
          <w:p w14:paraId="02BE169C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2D9FBFEF" w14:textId="77777777" w:rsidTr="0016489D">
        <w:tc>
          <w:tcPr>
            <w:tcW w:w="8640" w:type="dxa"/>
          </w:tcPr>
          <w:p w14:paraId="37C8CE51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780FE978" w14:textId="77777777" w:rsidTr="0016489D">
        <w:tc>
          <w:tcPr>
            <w:tcW w:w="8640" w:type="dxa"/>
          </w:tcPr>
          <w:p w14:paraId="64930ABD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6A371829" w14:textId="77777777" w:rsidTr="0016489D">
        <w:tc>
          <w:tcPr>
            <w:tcW w:w="8640" w:type="dxa"/>
          </w:tcPr>
          <w:p w14:paraId="157CA79E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400D15D1" w14:textId="77777777" w:rsidTr="0016489D">
        <w:tc>
          <w:tcPr>
            <w:tcW w:w="8640" w:type="dxa"/>
          </w:tcPr>
          <w:p w14:paraId="5EA6CCD6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28161917" w14:textId="77777777" w:rsidTr="0016489D">
        <w:tc>
          <w:tcPr>
            <w:tcW w:w="8640" w:type="dxa"/>
          </w:tcPr>
          <w:p w14:paraId="510AD83A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49844A74" w14:textId="77777777" w:rsidTr="0016489D">
        <w:tc>
          <w:tcPr>
            <w:tcW w:w="8640" w:type="dxa"/>
          </w:tcPr>
          <w:p w14:paraId="72CD5008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09145304" w14:textId="77777777" w:rsidTr="0016489D">
        <w:tc>
          <w:tcPr>
            <w:tcW w:w="8640" w:type="dxa"/>
          </w:tcPr>
          <w:p w14:paraId="73290E3E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7AAE1EEB" w14:textId="77777777" w:rsidTr="0016489D">
        <w:tc>
          <w:tcPr>
            <w:tcW w:w="8640" w:type="dxa"/>
          </w:tcPr>
          <w:p w14:paraId="6BC188E8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642DE7D6" w14:textId="77777777" w:rsidTr="0016489D">
        <w:tc>
          <w:tcPr>
            <w:tcW w:w="8640" w:type="dxa"/>
          </w:tcPr>
          <w:p w14:paraId="04E51A48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0F134872" w14:textId="77777777" w:rsidTr="0016489D">
        <w:tc>
          <w:tcPr>
            <w:tcW w:w="8640" w:type="dxa"/>
          </w:tcPr>
          <w:p w14:paraId="5023F8F9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2927A195" w14:textId="77777777" w:rsidTr="0016489D">
        <w:tc>
          <w:tcPr>
            <w:tcW w:w="8640" w:type="dxa"/>
          </w:tcPr>
          <w:p w14:paraId="71CEE4AC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5DC1DEDF" w14:textId="77777777" w:rsidTr="0016489D">
        <w:tc>
          <w:tcPr>
            <w:tcW w:w="8640" w:type="dxa"/>
          </w:tcPr>
          <w:p w14:paraId="706E97C9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3C05DE47" w14:textId="77777777" w:rsidTr="0016489D">
        <w:tc>
          <w:tcPr>
            <w:tcW w:w="8640" w:type="dxa"/>
          </w:tcPr>
          <w:p w14:paraId="718FFDBB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0649D4B3" w14:textId="77777777" w:rsidTr="0016489D">
        <w:tc>
          <w:tcPr>
            <w:tcW w:w="8640" w:type="dxa"/>
          </w:tcPr>
          <w:p w14:paraId="482D20A2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757EF5A7" w14:textId="77777777" w:rsidTr="0016489D">
        <w:tc>
          <w:tcPr>
            <w:tcW w:w="8640" w:type="dxa"/>
          </w:tcPr>
          <w:p w14:paraId="59719571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5F7275CC" w14:textId="77777777" w:rsidTr="0016489D">
        <w:tc>
          <w:tcPr>
            <w:tcW w:w="8640" w:type="dxa"/>
          </w:tcPr>
          <w:p w14:paraId="22A2ED33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2A767CAA" w14:textId="77777777" w:rsidTr="0016489D">
        <w:tc>
          <w:tcPr>
            <w:tcW w:w="8640" w:type="dxa"/>
          </w:tcPr>
          <w:p w14:paraId="451DFCC2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790FCF20" w14:textId="77777777" w:rsidTr="0016489D">
        <w:tc>
          <w:tcPr>
            <w:tcW w:w="8640" w:type="dxa"/>
          </w:tcPr>
          <w:p w14:paraId="1E994599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4085EB61" w14:textId="77777777" w:rsidTr="0016489D">
        <w:tc>
          <w:tcPr>
            <w:tcW w:w="8640" w:type="dxa"/>
          </w:tcPr>
          <w:p w14:paraId="6E8A08F1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607ED4C4" w14:textId="77777777" w:rsidTr="0016489D">
        <w:tc>
          <w:tcPr>
            <w:tcW w:w="8640" w:type="dxa"/>
          </w:tcPr>
          <w:p w14:paraId="6CA3BC61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50D99652" w14:textId="77777777" w:rsidTr="0016489D">
        <w:tc>
          <w:tcPr>
            <w:tcW w:w="8640" w:type="dxa"/>
          </w:tcPr>
          <w:p w14:paraId="7CB54308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3957D4C7" w14:textId="77777777" w:rsidTr="0016489D">
        <w:tc>
          <w:tcPr>
            <w:tcW w:w="8640" w:type="dxa"/>
          </w:tcPr>
          <w:p w14:paraId="4668B0EA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5901151C" w14:textId="77777777" w:rsidTr="0016489D">
        <w:tc>
          <w:tcPr>
            <w:tcW w:w="8640" w:type="dxa"/>
          </w:tcPr>
          <w:p w14:paraId="798AB2FA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50D723F8" w14:textId="77777777" w:rsidTr="0016489D">
        <w:tc>
          <w:tcPr>
            <w:tcW w:w="8640" w:type="dxa"/>
          </w:tcPr>
          <w:p w14:paraId="1993A96B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5463EAED" w14:textId="77777777" w:rsidTr="0016489D">
        <w:tc>
          <w:tcPr>
            <w:tcW w:w="8640" w:type="dxa"/>
          </w:tcPr>
          <w:p w14:paraId="688BC07A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45FEC946" w14:textId="77777777" w:rsidTr="0016489D">
        <w:tc>
          <w:tcPr>
            <w:tcW w:w="8640" w:type="dxa"/>
          </w:tcPr>
          <w:p w14:paraId="18386170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6F00DF57" w14:textId="77777777" w:rsidTr="0016489D">
        <w:tc>
          <w:tcPr>
            <w:tcW w:w="8640" w:type="dxa"/>
          </w:tcPr>
          <w:p w14:paraId="5A7C5620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7D1E4064" w14:textId="77777777" w:rsidTr="0016489D">
        <w:tc>
          <w:tcPr>
            <w:tcW w:w="8640" w:type="dxa"/>
          </w:tcPr>
          <w:p w14:paraId="0F850505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6FAB0898" w14:textId="77777777" w:rsidTr="0016489D">
        <w:tc>
          <w:tcPr>
            <w:tcW w:w="8640" w:type="dxa"/>
          </w:tcPr>
          <w:p w14:paraId="0C9949A5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2E4551AC" w14:textId="77777777" w:rsidTr="0016489D">
        <w:tc>
          <w:tcPr>
            <w:tcW w:w="8640" w:type="dxa"/>
          </w:tcPr>
          <w:p w14:paraId="0F759E44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23D31E0F" w14:textId="77777777" w:rsidTr="0016489D">
        <w:tc>
          <w:tcPr>
            <w:tcW w:w="8640" w:type="dxa"/>
          </w:tcPr>
          <w:p w14:paraId="345B0B74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0B528128" w14:textId="77777777" w:rsidTr="0016489D">
        <w:tc>
          <w:tcPr>
            <w:tcW w:w="8640" w:type="dxa"/>
          </w:tcPr>
          <w:p w14:paraId="7534F2C6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42E0960E" w14:textId="77777777" w:rsidTr="0016489D">
        <w:tc>
          <w:tcPr>
            <w:tcW w:w="8640" w:type="dxa"/>
          </w:tcPr>
          <w:p w14:paraId="77318C4E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61CF0F14" w14:textId="77777777" w:rsidTr="0016489D">
        <w:tc>
          <w:tcPr>
            <w:tcW w:w="8640" w:type="dxa"/>
          </w:tcPr>
          <w:p w14:paraId="3CE96B88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28D609A2" w14:textId="77777777" w:rsidTr="0016489D">
        <w:tc>
          <w:tcPr>
            <w:tcW w:w="8640" w:type="dxa"/>
          </w:tcPr>
          <w:p w14:paraId="5F8267D4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41BABB27" w14:textId="77777777" w:rsidTr="0016489D">
        <w:tc>
          <w:tcPr>
            <w:tcW w:w="8640" w:type="dxa"/>
          </w:tcPr>
          <w:p w14:paraId="363C489F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3206F163" w14:textId="77777777" w:rsidTr="0016489D">
        <w:tc>
          <w:tcPr>
            <w:tcW w:w="8640" w:type="dxa"/>
          </w:tcPr>
          <w:p w14:paraId="33AA9445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4244AE2B" w14:textId="77777777" w:rsidTr="0016489D">
        <w:tc>
          <w:tcPr>
            <w:tcW w:w="8640" w:type="dxa"/>
          </w:tcPr>
          <w:p w14:paraId="4F672008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5E040DC2" w14:textId="77777777" w:rsidTr="0016489D">
        <w:tc>
          <w:tcPr>
            <w:tcW w:w="8640" w:type="dxa"/>
          </w:tcPr>
          <w:p w14:paraId="5FDA8A9A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45" w:rsidRPr="0016489D" w14:paraId="39362BA5" w14:textId="77777777" w:rsidTr="0016489D">
        <w:tc>
          <w:tcPr>
            <w:tcW w:w="8640" w:type="dxa"/>
          </w:tcPr>
          <w:p w14:paraId="5C90C72F" w14:textId="77777777" w:rsidR="00E80745" w:rsidRPr="0016489D" w:rsidRDefault="00E807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351D0C" w14:textId="77777777" w:rsidR="00AC2B4C" w:rsidRPr="0016489D" w:rsidRDefault="00AC2B4C">
      <w:pPr>
        <w:rPr>
          <w:rFonts w:ascii="Times New Roman" w:hAnsi="Times New Roman" w:cs="Times New Roman"/>
          <w:sz w:val="24"/>
          <w:szCs w:val="24"/>
        </w:rPr>
      </w:pPr>
    </w:p>
    <w:sectPr w:rsidR="00AC2B4C" w:rsidRPr="001648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9704204">
    <w:abstractNumId w:val="8"/>
  </w:num>
  <w:num w:numId="2" w16cid:durableId="1537159008">
    <w:abstractNumId w:val="6"/>
  </w:num>
  <w:num w:numId="3" w16cid:durableId="995763339">
    <w:abstractNumId w:val="5"/>
  </w:num>
  <w:num w:numId="4" w16cid:durableId="498161104">
    <w:abstractNumId w:val="4"/>
  </w:num>
  <w:num w:numId="5" w16cid:durableId="1422331676">
    <w:abstractNumId w:val="7"/>
  </w:num>
  <w:num w:numId="6" w16cid:durableId="1757896540">
    <w:abstractNumId w:val="3"/>
  </w:num>
  <w:num w:numId="7" w16cid:durableId="1632396764">
    <w:abstractNumId w:val="2"/>
  </w:num>
  <w:num w:numId="8" w16cid:durableId="222374819">
    <w:abstractNumId w:val="1"/>
  </w:num>
  <w:num w:numId="9" w16cid:durableId="1771583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489D"/>
    <w:rsid w:val="0029639D"/>
    <w:rsid w:val="00326F90"/>
    <w:rsid w:val="0099014E"/>
    <w:rsid w:val="00AA1D8D"/>
    <w:rsid w:val="00AC2B4C"/>
    <w:rsid w:val="00B47730"/>
    <w:rsid w:val="00CB0664"/>
    <w:rsid w:val="00E807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489EB5"/>
  <w14:defaultImageDpi w14:val="300"/>
  <w15:docId w15:val="{611111C8-CD64-477A-9150-D767C7E7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2024-08-10T10:48:00Z</dcterms:modified>
  <cp:category/>
</cp:coreProperties>
</file>