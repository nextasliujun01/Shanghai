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F0C74" w:rsidRPr="00056096" w14:paraId="538DB38A" w14:textId="77777777" w:rsidTr="00056096">
        <w:tc>
          <w:tcPr>
            <w:tcW w:w="8640" w:type="dxa"/>
          </w:tcPr>
          <w:p w14:paraId="083E27E8" w14:textId="6EFAF057" w:rsidR="00FF0C74" w:rsidRPr="00056096" w:rsidRDefault="0005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0C74" w:rsidRPr="00056096" w14:paraId="378D38B4" w14:textId="77777777" w:rsidTr="00056096">
        <w:tc>
          <w:tcPr>
            <w:tcW w:w="8640" w:type="dxa"/>
          </w:tcPr>
          <w:p w14:paraId="7E2DA12D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Tremendous, F) ta {a *k’o *p’d! ku</w:t>
            </w:r>
          </w:p>
        </w:tc>
      </w:tr>
      <w:tr w:rsidR="00FF0C74" w:rsidRPr="00056096" w14:paraId="09718F9C" w14:textId="77777777" w:rsidTr="00056096">
        <w:tc>
          <w:tcPr>
            <w:tcW w:w="8640" w:type="dxa"/>
          </w:tcPr>
          <w:p w14:paraId="3FC526E2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Trench, is keu.</w:t>
            </w:r>
          </w:p>
        </w:tc>
      </w:tr>
      <w:tr w:rsidR="00FF0C74" w:rsidRPr="00056096" w14:paraId="4523FFFE" w14:textId="77777777" w:rsidTr="00056096">
        <w:tc>
          <w:tcPr>
            <w:tcW w:w="8640" w:type="dxa"/>
          </w:tcPr>
          <w:p w14:paraId="649F0F8A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Tresspass, 5E35 "26 ka’, Be </w:t>
            </w:r>
            <w:proofErr w:type="gramStart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ku‘ seh</w:t>
            </w:r>
            <w:proofErr w:type="gramEnd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FF0C74" w:rsidRPr="00056096" w14:paraId="2893260E" w14:textId="77777777" w:rsidTr="00056096">
        <w:tc>
          <w:tcPr>
            <w:tcW w:w="8640" w:type="dxa"/>
          </w:tcPr>
          <w:p w14:paraId="11208B78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Tresspass, (to) 7#3E tuh ‘dzte, JB,</w:t>
            </w:r>
          </w:p>
        </w:tc>
      </w:tr>
      <w:tr w:rsidR="00FF0C74" w:rsidRPr="00056096" w14:paraId="7C66C0B4" w14:textId="77777777" w:rsidTr="00056096">
        <w:tc>
          <w:tcPr>
            <w:tcW w:w="8640" w:type="dxa"/>
          </w:tcPr>
          <w:p w14:paraId="3027A80D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Triad, (Buddhist) = 3% san pau,</w:t>
            </w:r>
          </w:p>
        </w:tc>
      </w:tr>
      <w:tr w:rsidR="00FF0C74" w:rsidRPr="00056096" w14:paraId="2E0C24FD" w14:textId="77777777" w:rsidTr="00056096">
        <w:tc>
          <w:tcPr>
            <w:tcW w:w="8640" w:type="dxa"/>
          </w:tcPr>
          <w:p w14:paraId="0CFBAC42" w14:textId="44422D92" w:rsidR="00FF0C74" w:rsidRPr="00056096" w:rsidRDefault="0005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0C74" w:rsidRPr="00056096" w14:paraId="7B95415D" w14:textId="77777777" w:rsidTr="00056096">
        <w:tc>
          <w:tcPr>
            <w:tcW w:w="8640" w:type="dxa"/>
          </w:tcPr>
          <w:p w14:paraId="22F3BC8D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Trial, (make) A mag sz’ ih sz’</w:t>
            </w:r>
          </w:p>
        </w:tc>
      </w:tr>
      <w:tr w:rsidR="00FF0C74" w:rsidRPr="00056096" w14:paraId="2B88B8E6" w14:textId="77777777" w:rsidTr="00056096">
        <w:tc>
          <w:tcPr>
            <w:tcW w:w="8640" w:type="dxa"/>
          </w:tcPr>
          <w:p w14:paraId="27F98C51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Triangle, =e san koh yung.</w:t>
            </w:r>
          </w:p>
        </w:tc>
      </w:tr>
      <w:tr w:rsidR="00FF0C74" w:rsidRPr="00056096" w14:paraId="6397A67F" w14:textId="77777777" w:rsidTr="00056096">
        <w:tc>
          <w:tcPr>
            <w:tcW w:w="8640" w:type="dxa"/>
          </w:tcPr>
          <w:p w14:paraId="372A0F3F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Tribe, 322K ising 26h, SKYE tsz</w:t>
            </w:r>
          </w:p>
        </w:tc>
      </w:tr>
      <w:tr w:rsidR="00FF0C74" w:rsidRPr="00056096" w14:paraId="358C9BCF" w14:textId="77777777" w:rsidTr="00056096">
        <w:tc>
          <w:tcPr>
            <w:tcW w:w="8640" w:type="dxa"/>
          </w:tcPr>
          <w:p w14:paraId="4BDB4255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Tribulation, FB BE </w:t>
            </w:r>
            <w:proofErr w:type="gramStart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wan‘ nan</w:t>
            </w:r>
            <w:proofErr w:type="gramEnd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</w:p>
        </w:tc>
      </w:tr>
      <w:tr w:rsidR="00FF0C74" w:rsidRPr="00056096" w14:paraId="7A073D28" w14:textId="77777777" w:rsidTr="00056096">
        <w:tc>
          <w:tcPr>
            <w:tcW w:w="8640" w:type="dxa"/>
          </w:tcPr>
          <w:p w14:paraId="6E42215F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Tribunal, (iy PY nga mun, (the six tri-</w:t>
            </w:r>
          </w:p>
        </w:tc>
      </w:tr>
      <w:tr w:rsidR="00FF0C74" w:rsidRPr="00056096" w14:paraId="6E4FDF79" w14:textId="77777777" w:rsidTr="00056096">
        <w:tc>
          <w:tcPr>
            <w:tcW w:w="8640" w:type="dxa"/>
          </w:tcPr>
          <w:p w14:paraId="02C22D48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Tributary, (kingdoms) fig a 26h kéh.</w:t>
            </w:r>
          </w:p>
        </w:tc>
      </w:tr>
      <w:tr w:rsidR="00FF0C74" w:rsidRPr="00056096" w14:paraId="054C9240" w14:textId="77777777" w:rsidTr="00056096">
        <w:tc>
          <w:tcPr>
            <w:tcW w:w="8640" w:type="dxa"/>
          </w:tcPr>
          <w:p w14:paraId="093D0745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Tribute, (bring) HEH tsing* kung*,</w:t>
            </w:r>
          </w:p>
        </w:tc>
      </w:tr>
      <w:tr w:rsidR="00FF0C74" w:rsidRPr="00056096" w14:paraId="5EF862D2" w14:textId="77777777" w:rsidTr="00056096">
        <w:tc>
          <w:tcPr>
            <w:tcW w:w="8640" w:type="dxa"/>
          </w:tcPr>
          <w:p w14:paraId="65934CDB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Trickle, {jj P 3 tih *Aau 16.</w:t>
            </w:r>
          </w:p>
        </w:tc>
      </w:tr>
      <w:tr w:rsidR="00FF0C74" w:rsidRPr="00056096" w14:paraId="1F404DF2" w14:textId="77777777" w:rsidTr="00056096">
        <w:tc>
          <w:tcPr>
            <w:tcW w:w="8640" w:type="dxa"/>
          </w:tcPr>
          <w:p w14:paraId="79F3F664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Trident, —HY Xf san ku! t’s6 "tgz,</w:t>
            </w:r>
          </w:p>
        </w:tc>
      </w:tr>
      <w:tr w:rsidR="00FF0C74" w:rsidRPr="00056096" w14:paraId="37776BE5" w14:textId="77777777" w:rsidTr="00056096">
        <w:tc>
          <w:tcPr>
            <w:tcW w:w="8640" w:type="dxa"/>
          </w:tcPr>
          <w:p w14:paraId="00FAFAE2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Trifle, (to) Hp IE ‘wan ‘sa, Ay beh</w:t>
            </w:r>
          </w:p>
        </w:tc>
      </w:tr>
      <w:tr w:rsidR="00FF0C74" w:rsidRPr="00056096" w14:paraId="0709F569" w14:textId="77777777" w:rsidTr="00056096">
        <w:tc>
          <w:tcPr>
            <w:tcW w:w="8640" w:type="dxa"/>
          </w:tcPr>
          <w:p w14:paraId="7B730815" w14:textId="252909D1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Trifling, (affair) PD pe | ’slau szé ’t’t,</w:t>
            </w:r>
          </w:p>
        </w:tc>
      </w:tr>
      <w:tr w:rsidR="00FF0C74" w:rsidRPr="00056096" w14:paraId="5632B1A0" w14:textId="77777777" w:rsidTr="00056096">
        <w:tc>
          <w:tcPr>
            <w:tcW w:w="8640" w:type="dxa"/>
          </w:tcPr>
          <w:p w14:paraId="2418604A" w14:textId="326A5DF5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Trim, (a lamp) He (Ee seu tsoh</w:t>
            </w:r>
          </w:p>
        </w:tc>
      </w:tr>
      <w:tr w:rsidR="00FF0C74" w:rsidRPr="00056096" w14:paraId="1AB45A81" w14:textId="77777777" w:rsidTr="00056096">
        <w:tc>
          <w:tcPr>
            <w:tcW w:w="8640" w:type="dxa"/>
          </w:tcPr>
          <w:p w14:paraId="71D5308C" w14:textId="57D9F835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Trinity, </w:t>
            </w:r>
            <w:r w:rsidR="000560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san w6é* ih tt.</w:t>
            </w:r>
          </w:p>
        </w:tc>
      </w:tr>
      <w:tr w:rsidR="00FF0C74" w:rsidRPr="00056096" w14:paraId="7EB3C256" w14:textId="77777777" w:rsidTr="00056096">
        <w:tc>
          <w:tcPr>
            <w:tcW w:w="8640" w:type="dxa"/>
          </w:tcPr>
          <w:p w14:paraId="1400D338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Trip, (of a horse) FT Be "tang zien</w:t>
            </w:r>
          </w:p>
        </w:tc>
      </w:tr>
      <w:tr w:rsidR="00FF0C74" w:rsidRPr="00056096" w14:paraId="3C71DAB1" w14:textId="77777777" w:rsidTr="00056096">
        <w:tc>
          <w:tcPr>
            <w:tcW w:w="8640" w:type="dxa"/>
          </w:tcPr>
          <w:p w14:paraId="513369E2" w14:textId="77661118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Triple, </w:t>
            </w:r>
            <w:r w:rsidR="000560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san bé‘,</w:t>
            </w:r>
          </w:p>
        </w:tc>
      </w:tr>
      <w:tr w:rsidR="00FF0C74" w:rsidRPr="00056096" w14:paraId="7BE78A60" w14:textId="77777777" w:rsidTr="00056096">
        <w:tc>
          <w:tcPr>
            <w:tcW w:w="8640" w:type="dxa"/>
          </w:tcPr>
          <w:p w14:paraId="76DF9F19" w14:textId="2C52E4B2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Tripod, </w:t>
            </w:r>
            <w:r w:rsidR="000560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‘ting.</w:t>
            </w:r>
          </w:p>
        </w:tc>
      </w:tr>
      <w:tr w:rsidR="00FF0C74" w:rsidRPr="00056096" w14:paraId="30F84954" w14:textId="77777777" w:rsidTr="00056096">
        <w:tc>
          <w:tcPr>
            <w:tcW w:w="8640" w:type="dxa"/>
          </w:tcPr>
          <w:p w14:paraId="7CB46E4C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Trivial, I] SE ER veh yan ’kiun,</w:t>
            </w:r>
          </w:p>
        </w:tc>
      </w:tr>
      <w:tr w:rsidR="00FF0C74" w:rsidRPr="00056096" w14:paraId="70D1811C" w14:textId="77777777" w:rsidTr="00056096">
        <w:tc>
          <w:tcPr>
            <w:tcW w:w="8640" w:type="dxa"/>
          </w:tcPr>
          <w:p w14:paraId="4021EEC3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Triumph, (to) 43 3 tuh </w:t>
            </w:r>
            <w:proofErr w:type="gramStart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sung‘</w:t>
            </w:r>
            <w:proofErr w:type="gramEnd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, (return</w:t>
            </w:r>
          </w:p>
        </w:tc>
      </w:tr>
      <w:tr w:rsidR="00FF0C74" w:rsidRPr="00056096" w14:paraId="7A4B8C9B" w14:textId="77777777" w:rsidTr="00056096">
        <w:tc>
          <w:tcPr>
            <w:tcW w:w="8640" w:type="dxa"/>
          </w:tcPr>
          <w:p w14:paraId="3052F9F2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Troops, fr. ping ’mé, (withdraw)</w:t>
            </w:r>
          </w:p>
        </w:tc>
      </w:tr>
      <w:tr w:rsidR="00FF0C74" w:rsidRPr="00056096" w14:paraId="16F45861" w14:textId="77777777" w:rsidTr="00056096">
        <w:tc>
          <w:tcPr>
            <w:tcW w:w="8640" w:type="dxa"/>
          </w:tcPr>
          <w:p w14:paraId="3F5E1264" w14:textId="6D762A53" w:rsidR="00FF0C74" w:rsidRPr="00056096" w:rsidRDefault="0005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0C74" w:rsidRPr="00056096" w14:paraId="112DC902" w14:textId="77777777" w:rsidTr="00056096">
        <w:tc>
          <w:tcPr>
            <w:tcW w:w="8640" w:type="dxa"/>
          </w:tcPr>
          <w:p w14:paraId="36EF30BE" w14:textId="3AFE4122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Tropic, (of cancer) </w:t>
            </w:r>
            <w:proofErr w:type="spellStart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proofErr w:type="spellEnd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 poh </w:t>
            </w:r>
            <w:proofErr w:type="gramStart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ta‘</w:t>
            </w:r>
            <w:proofErr w:type="gramEnd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, (of</w:t>
            </w:r>
          </w:p>
        </w:tc>
      </w:tr>
      <w:tr w:rsidR="00FF0C74" w:rsidRPr="00056096" w14:paraId="2210A06E" w14:textId="77777777" w:rsidTr="00056096">
        <w:tc>
          <w:tcPr>
            <w:tcW w:w="8640" w:type="dxa"/>
          </w:tcPr>
          <w:p w14:paraId="24851F5B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Trouble, BESE mu nan,</w:t>
            </w:r>
          </w:p>
        </w:tc>
      </w:tr>
      <w:tr w:rsidR="00FF0C74" w:rsidRPr="00056096" w14:paraId="31BC4C62" w14:textId="77777777" w:rsidTr="00056096">
        <w:tc>
          <w:tcPr>
            <w:tcW w:w="8640" w:type="dxa"/>
          </w:tcPr>
          <w:p w14:paraId="72E7628A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Trouble, (to) ys: | van, TH) van </w:t>
            </w:r>
            <w:proofErr w:type="gramStart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nau‘</w:t>
            </w:r>
            <w:proofErr w:type="gramEnd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FF0C74" w:rsidRPr="00056096" w14:paraId="4D180C5D" w14:textId="77777777" w:rsidTr="00056096">
        <w:tc>
          <w:tcPr>
            <w:tcW w:w="8640" w:type="dxa"/>
          </w:tcPr>
          <w:p w14:paraId="1FCB1602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Troubled mind, tb lau sing.</w:t>
            </w:r>
          </w:p>
        </w:tc>
      </w:tr>
      <w:tr w:rsidR="00FF0C74" w:rsidRPr="00056096" w14:paraId="2B1FB50A" w14:textId="77777777" w:rsidTr="00056096">
        <w:tc>
          <w:tcPr>
            <w:tcW w:w="8640" w:type="dxa"/>
          </w:tcPr>
          <w:p w14:paraId="2E9F2A1F" w14:textId="31C131D5" w:rsidR="00FF0C74" w:rsidRPr="00056096" w:rsidRDefault="0005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Troublesome</w:t>
            </w:r>
            <w:r w:rsidR="00000000" w:rsidRPr="000560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000"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="00000000" w:rsidRPr="00056096">
              <w:rPr>
                <w:rFonts w:ascii="Times New Roman" w:hAnsi="Times New Roman" w:cs="Times New Roman"/>
                <w:sz w:val="24"/>
                <w:szCs w:val="24"/>
              </w:rPr>
              <w:t>to others) JAAR A</w:t>
            </w:r>
          </w:p>
        </w:tc>
      </w:tr>
      <w:tr w:rsidR="00FF0C74" w:rsidRPr="00056096" w14:paraId="5D70C3E4" w14:textId="77777777" w:rsidTr="00056096">
        <w:tc>
          <w:tcPr>
            <w:tcW w:w="8640" w:type="dxa"/>
          </w:tcPr>
          <w:p w14:paraId="7A7108EF" w14:textId="0260E41C" w:rsidR="00FF0C74" w:rsidRPr="00056096" w:rsidRDefault="0005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users, </w:t>
            </w:r>
            <w:r w:rsidR="00000000"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 #</w:t>
            </w:r>
            <w:proofErr w:type="gramEnd"/>
            <w:r w:rsidR="00000000"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proofErr w:type="spellStart"/>
            <w:r w:rsidR="00000000" w:rsidRPr="00056096">
              <w:rPr>
                <w:rFonts w:ascii="Times New Roman" w:hAnsi="Times New Roman" w:cs="Times New Roman"/>
                <w:sz w:val="24"/>
                <w:szCs w:val="24"/>
              </w:rPr>
              <w:t>zau</w:t>
            </w:r>
            <w:proofErr w:type="spellEnd"/>
            <w:r w:rsidR="00000000" w:rsidRPr="00056096">
              <w:rPr>
                <w:rFonts w:ascii="Times New Roman" w:hAnsi="Times New Roman" w:cs="Times New Roman"/>
                <w:sz w:val="24"/>
                <w:szCs w:val="24"/>
              </w:rPr>
              <w:t>, (of wood) AR mob</w:t>
            </w:r>
          </w:p>
        </w:tc>
      </w:tr>
      <w:tr w:rsidR="00FF0C74" w:rsidRPr="00056096" w14:paraId="110AF885" w14:textId="77777777" w:rsidTr="00056096">
        <w:tc>
          <w:tcPr>
            <w:tcW w:w="8640" w:type="dxa"/>
          </w:tcPr>
          <w:p w14:paraId="4A17E076" w14:textId="76D00E67" w:rsidR="00FF0C74" w:rsidRPr="00056096" w:rsidRDefault="0005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0C74" w:rsidRPr="00056096" w14:paraId="51472AEB" w14:textId="77777777" w:rsidTr="00056096">
        <w:tc>
          <w:tcPr>
            <w:tcW w:w="8640" w:type="dxa"/>
          </w:tcPr>
          <w:p w14:paraId="6CECBE23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Trowel, veEJJ ni tau.</w:t>
            </w:r>
          </w:p>
        </w:tc>
      </w:tr>
      <w:tr w:rsidR="00FF0C74" w:rsidRPr="00056096" w14:paraId="4D8EA053" w14:textId="77777777" w:rsidTr="00056096">
        <w:tc>
          <w:tcPr>
            <w:tcW w:w="8640" w:type="dxa"/>
          </w:tcPr>
          <w:p w14:paraId="324649EC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Truce, We EFT ft </w:t>
            </w:r>
            <w:proofErr w:type="gramStart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dzan‘ ding</w:t>
            </w:r>
            <w:proofErr w:type="gramEnd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 ‘tang</w:t>
            </w:r>
          </w:p>
        </w:tc>
      </w:tr>
      <w:tr w:rsidR="00FF0C74" w:rsidRPr="00056096" w14:paraId="471A3283" w14:textId="77777777" w:rsidTr="00056096">
        <w:tc>
          <w:tcPr>
            <w:tcW w:w="8640" w:type="dxa"/>
          </w:tcPr>
          <w:p w14:paraId="73A975D4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Truculent, HE jis Diung ok.</w:t>
            </w:r>
          </w:p>
        </w:tc>
      </w:tr>
      <w:tr w:rsidR="00FF0C74" w:rsidRPr="00056096" w14:paraId="40BE3D99" w14:textId="77777777" w:rsidTr="00056096">
        <w:tc>
          <w:tcPr>
            <w:tcW w:w="8640" w:type="dxa"/>
          </w:tcPr>
          <w:p w14:paraId="5310A607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True, JE: tsun, ERS zupg zéh</w:t>
            </w:r>
          </w:p>
        </w:tc>
      </w:tr>
      <w:tr w:rsidR="00FF0C74" w:rsidRPr="00056096" w14:paraId="12CAE860" w14:textId="77777777" w:rsidTr="00056096">
        <w:tc>
          <w:tcPr>
            <w:tcW w:w="8640" w:type="dxa"/>
          </w:tcPr>
          <w:p w14:paraId="5D4DF55D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Troly, Jk. tsun zeh, BE ze zeh </w:t>
            </w:r>
            <w:proofErr w:type="gramStart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zé‘</w:t>
            </w:r>
            <w:proofErr w:type="gramEnd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FF0C74" w:rsidRPr="00056096" w14:paraId="1F37FB18" w14:textId="77777777" w:rsidTr="00056096">
        <w:tc>
          <w:tcPr>
            <w:tcW w:w="8640" w:type="dxa"/>
          </w:tcPr>
          <w:p w14:paraId="0D415A75" w14:textId="1A3F3D82" w:rsidR="00FF0C74" w:rsidRPr="00056096" w:rsidRDefault="0005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Trumpet</w:t>
            </w:r>
            <w:r w:rsidR="00000000"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000" w:rsidRPr="00056096"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proofErr w:type="spellEnd"/>
            <w:proofErr w:type="gramEnd"/>
            <w:r w:rsidR="00000000"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000000" w:rsidRPr="00056096">
              <w:rPr>
                <w:rFonts w:ascii="Times New Roman" w:hAnsi="Times New Roman" w:cs="Times New Roman"/>
                <w:sz w:val="24"/>
                <w:szCs w:val="24"/>
              </w:rPr>
              <w:t>Aau</w:t>
            </w:r>
            <w:proofErr w:type="spellEnd"/>
            <w:r w:rsidR="00000000" w:rsidRPr="00056096">
              <w:rPr>
                <w:rFonts w:ascii="Times New Roman" w:hAnsi="Times New Roman" w:cs="Times New Roman"/>
                <w:sz w:val="24"/>
                <w:szCs w:val="24"/>
              </w:rPr>
              <w:t>‘ ding, $j koh or</w:t>
            </w:r>
          </w:p>
        </w:tc>
      </w:tr>
      <w:tr w:rsidR="00FF0C74" w:rsidRPr="00056096" w14:paraId="7AD818D0" w14:textId="77777777" w:rsidTr="00056096">
        <w:tc>
          <w:tcPr>
            <w:tcW w:w="8640" w:type="dxa"/>
          </w:tcPr>
          <w:p w14:paraId="41A89139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Trunk, Hy -f, siang tsz, (leather) ba</w:t>
            </w:r>
          </w:p>
        </w:tc>
      </w:tr>
      <w:tr w:rsidR="00FF0C74" w:rsidRPr="00056096" w14:paraId="6A90CF43" w14:textId="77777777" w:rsidTr="00056096">
        <w:tc>
          <w:tcPr>
            <w:tcW w:w="8640" w:type="dxa"/>
          </w:tcPr>
          <w:p w14:paraId="4F3CCCFC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Trust, (to) oe </w:t>
            </w:r>
            <w:proofErr w:type="gramStart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kau‘</w:t>
            </w:r>
            <w:proofErr w:type="gramEnd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, 45 38 "i 16‘, Ts :</w:t>
            </w:r>
          </w:p>
        </w:tc>
      </w:tr>
      <w:tr w:rsidR="00FF0C74" w:rsidRPr="00056096" w14:paraId="6281FAAD" w14:textId="77777777" w:rsidTr="00056096">
        <w:tc>
          <w:tcPr>
            <w:tcW w:w="8640" w:type="dxa"/>
          </w:tcPr>
          <w:p w14:paraId="506C36DF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Trostworthy, PF) 42 Bs ‘au sing,</w:t>
            </w:r>
          </w:p>
        </w:tc>
      </w:tr>
      <w:tr w:rsidR="00FF0C74" w:rsidRPr="00056096" w14:paraId="10682546" w14:textId="77777777" w:rsidTr="00056096">
        <w:tc>
          <w:tcPr>
            <w:tcW w:w="8640" w:type="dxa"/>
          </w:tcPr>
          <w:p w14:paraId="2F7AADBE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Trusty, Hut isting sing.</w:t>
            </w:r>
          </w:p>
        </w:tc>
      </w:tr>
      <w:tr w:rsidR="00FF0C74" w:rsidRPr="00056096" w14:paraId="42AFC004" w14:textId="77777777" w:rsidTr="00056096">
        <w:tc>
          <w:tcPr>
            <w:tcW w:w="8640" w:type="dxa"/>
          </w:tcPr>
          <w:p w14:paraId="066A9A57" w14:textId="4B06E46D" w:rsidR="00FF0C74" w:rsidRPr="00056096" w:rsidRDefault="0005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Truth</w:t>
            </w:r>
            <w:r w:rsidR="00000000" w:rsidRPr="000560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000"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 JRB</w:t>
            </w:r>
            <w:proofErr w:type="gramEnd"/>
            <w:r w:rsidR="00000000"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="00000000" w:rsidRPr="00056096">
              <w:rPr>
                <w:rFonts w:ascii="Times New Roman" w:hAnsi="Times New Roman" w:cs="Times New Roman"/>
                <w:sz w:val="24"/>
                <w:szCs w:val="24"/>
              </w:rPr>
              <w:t>tsun</w:t>
            </w:r>
            <w:proofErr w:type="spellEnd"/>
            <w:r w:rsidR="00000000"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 11.</w:t>
            </w:r>
          </w:p>
        </w:tc>
      </w:tr>
      <w:tr w:rsidR="00FF0C74" w:rsidRPr="00056096" w14:paraId="49DC00A7" w14:textId="77777777" w:rsidTr="00056096">
        <w:tc>
          <w:tcPr>
            <w:tcW w:w="8640" w:type="dxa"/>
          </w:tcPr>
          <w:p w14:paraId="6B662D12" w14:textId="2FD7762C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Try</w:t>
            </w:r>
            <w:r w:rsidR="000560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 xml:space="preserve">ee </w:t>
            </w:r>
            <w:proofErr w:type="spellStart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‘ fah, (by tasting) =</w:t>
            </w:r>
          </w:p>
        </w:tc>
      </w:tr>
      <w:tr w:rsidR="00FF0C74" w:rsidRPr="00056096" w14:paraId="0054B31C" w14:textId="77777777" w:rsidTr="00056096">
        <w:tc>
          <w:tcPr>
            <w:tcW w:w="8640" w:type="dxa"/>
          </w:tcPr>
          <w:p w14:paraId="1811DCEA" w14:textId="77777777" w:rsidR="00FF0C74" w:rsidRPr="0005609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96">
              <w:rPr>
                <w:rFonts w:ascii="Times New Roman" w:hAnsi="Times New Roman" w:cs="Times New Roman"/>
                <w:sz w:val="24"/>
                <w:szCs w:val="24"/>
              </w:rPr>
              <w:t>Tub, (small) AVZF moh ban, (large)</w:t>
            </w:r>
          </w:p>
        </w:tc>
      </w:tr>
      <w:tr w:rsidR="00FF0C74" w:rsidRPr="00056096" w14:paraId="4AC32468" w14:textId="77777777" w:rsidTr="00056096">
        <w:tc>
          <w:tcPr>
            <w:tcW w:w="8640" w:type="dxa"/>
          </w:tcPr>
          <w:p w14:paraId="4C67F231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501FA104" w14:textId="77777777" w:rsidTr="00056096">
        <w:tc>
          <w:tcPr>
            <w:tcW w:w="8640" w:type="dxa"/>
          </w:tcPr>
          <w:p w14:paraId="3B589381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50FB70B1" w14:textId="77777777" w:rsidTr="00056096">
        <w:tc>
          <w:tcPr>
            <w:tcW w:w="8640" w:type="dxa"/>
          </w:tcPr>
          <w:p w14:paraId="6870F888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18B7FB5F" w14:textId="77777777" w:rsidTr="00056096">
        <w:tc>
          <w:tcPr>
            <w:tcW w:w="8640" w:type="dxa"/>
          </w:tcPr>
          <w:p w14:paraId="591F16BB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784C3E25" w14:textId="77777777" w:rsidTr="00056096">
        <w:tc>
          <w:tcPr>
            <w:tcW w:w="8640" w:type="dxa"/>
          </w:tcPr>
          <w:p w14:paraId="65333384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2E97562D" w14:textId="77777777" w:rsidTr="00056096">
        <w:tc>
          <w:tcPr>
            <w:tcW w:w="8640" w:type="dxa"/>
          </w:tcPr>
          <w:p w14:paraId="1FF90090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5121777B" w14:textId="77777777" w:rsidTr="00056096">
        <w:tc>
          <w:tcPr>
            <w:tcW w:w="8640" w:type="dxa"/>
          </w:tcPr>
          <w:p w14:paraId="7ED1C938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4E9C9754" w14:textId="77777777" w:rsidTr="00056096">
        <w:tc>
          <w:tcPr>
            <w:tcW w:w="8640" w:type="dxa"/>
          </w:tcPr>
          <w:p w14:paraId="0BF1998E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39BB98D5" w14:textId="77777777" w:rsidTr="00056096">
        <w:tc>
          <w:tcPr>
            <w:tcW w:w="8640" w:type="dxa"/>
          </w:tcPr>
          <w:p w14:paraId="68665AF0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590DF68D" w14:textId="77777777" w:rsidTr="00056096">
        <w:tc>
          <w:tcPr>
            <w:tcW w:w="8640" w:type="dxa"/>
          </w:tcPr>
          <w:p w14:paraId="6CE2EF94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4956E8CA" w14:textId="77777777" w:rsidTr="00056096">
        <w:tc>
          <w:tcPr>
            <w:tcW w:w="8640" w:type="dxa"/>
          </w:tcPr>
          <w:p w14:paraId="07B86DBF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38D1F0E0" w14:textId="77777777" w:rsidTr="00056096">
        <w:tc>
          <w:tcPr>
            <w:tcW w:w="8640" w:type="dxa"/>
          </w:tcPr>
          <w:p w14:paraId="262D7443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0B8E4B00" w14:textId="77777777" w:rsidTr="00056096">
        <w:tc>
          <w:tcPr>
            <w:tcW w:w="8640" w:type="dxa"/>
          </w:tcPr>
          <w:p w14:paraId="6912A69A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6471DA7E" w14:textId="77777777" w:rsidTr="00056096">
        <w:tc>
          <w:tcPr>
            <w:tcW w:w="8640" w:type="dxa"/>
          </w:tcPr>
          <w:p w14:paraId="6CDFE570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40ABC4B4" w14:textId="77777777" w:rsidTr="00056096">
        <w:tc>
          <w:tcPr>
            <w:tcW w:w="8640" w:type="dxa"/>
          </w:tcPr>
          <w:p w14:paraId="7ED807AF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32314DF9" w14:textId="77777777" w:rsidTr="00056096">
        <w:tc>
          <w:tcPr>
            <w:tcW w:w="8640" w:type="dxa"/>
          </w:tcPr>
          <w:p w14:paraId="18A5F83F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2D13CF33" w14:textId="77777777" w:rsidTr="00056096">
        <w:tc>
          <w:tcPr>
            <w:tcW w:w="8640" w:type="dxa"/>
          </w:tcPr>
          <w:p w14:paraId="28890F11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7195B556" w14:textId="77777777" w:rsidTr="00056096">
        <w:tc>
          <w:tcPr>
            <w:tcW w:w="8640" w:type="dxa"/>
          </w:tcPr>
          <w:p w14:paraId="6C00B110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0810A172" w14:textId="77777777" w:rsidTr="00056096">
        <w:tc>
          <w:tcPr>
            <w:tcW w:w="8640" w:type="dxa"/>
          </w:tcPr>
          <w:p w14:paraId="175A8E45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1B6B2FB3" w14:textId="77777777" w:rsidTr="00056096">
        <w:tc>
          <w:tcPr>
            <w:tcW w:w="8640" w:type="dxa"/>
          </w:tcPr>
          <w:p w14:paraId="010E449F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14E9711C" w14:textId="77777777" w:rsidTr="00056096">
        <w:tc>
          <w:tcPr>
            <w:tcW w:w="8640" w:type="dxa"/>
          </w:tcPr>
          <w:p w14:paraId="7A11B8BF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085075B3" w14:textId="77777777" w:rsidTr="00056096">
        <w:tc>
          <w:tcPr>
            <w:tcW w:w="8640" w:type="dxa"/>
          </w:tcPr>
          <w:p w14:paraId="5AA508D3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100664DD" w14:textId="77777777" w:rsidTr="00056096">
        <w:tc>
          <w:tcPr>
            <w:tcW w:w="8640" w:type="dxa"/>
          </w:tcPr>
          <w:p w14:paraId="11C00ED9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3353DCFE" w14:textId="77777777" w:rsidTr="00056096">
        <w:tc>
          <w:tcPr>
            <w:tcW w:w="8640" w:type="dxa"/>
          </w:tcPr>
          <w:p w14:paraId="60583771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63794043" w14:textId="77777777" w:rsidTr="00056096">
        <w:tc>
          <w:tcPr>
            <w:tcW w:w="8640" w:type="dxa"/>
          </w:tcPr>
          <w:p w14:paraId="3351C82D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3681CC74" w14:textId="77777777" w:rsidTr="00056096">
        <w:tc>
          <w:tcPr>
            <w:tcW w:w="8640" w:type="dxa"/>
          </w:tcPr>
          <w:p w14:paraId="3DA322FB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43C5DD41" w14:textId="77777777" w:rsidTr="00056096">
        <w:tc>
          <w:tcPr>
            <w:tcW w:w="8640" w:type="dxa"/>
          </w:tcPr>
          <w:p w14:paraId="2C8D4CBE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7AD60D16" w14:textId="77777777" w:rsidTr="00056096">
        <w:tc>
          <w:tcPr>
            <w:tcW w:w="8640" w:type="dxa"/>
          </w:tcPr>
          <w:p w14:paraId="18C5E45A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0481887D" w14:textId="77777777" w:rsidTr="00056096">
        <w:tc>
          <w:tcPr>
            <w:tcW w:w="8640" w:type="dxa"/>
          </w:tcPr>
          <w:p w14:paraId="00C0EE45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4345FCEB" w14:textId="77777777" w:rsidTr="00056096">
        <w:tc>
          <w:tcPr>
            <w:tcW w:w="8640" w:type="dxa"/>
          </w:tcPr>
          <w:p w14:paraId="785DD875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1E9737B9" w14:textId="77777777" w:rsidTr="00056096">
        <w:tc>
          <w:tcPr>
            <w:tcW w:w="8640" w:type="dxa"/>
          </w:tcPr>
          <w:p w14:paraId="6F049A10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2D135524" w14:textId="77777777" w:rsidTr="00056096">
        <w:tc>
          <w:tcPr>
            <w:tcW w:w="8640" w:type="dxa"/>
          </w:tcPr>
          <w:p w14:paraId="2A417ADE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38022DED" w14:textId="77777777" w:rsidTr="00056096">
        <w:tc>
          <w:tcPr>
            <w:tcW w:w="8640" w:type="dxa"/>
          </w:tcPr>
          <w:p w14:paraId="59B60C49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52425E10" w14:textId="77777777" w:rsidTr="00056096">
        <w:tc>
          <w:tcPr>
            <w:tcW w:w="8640" w:type="dxa"/>
          </w:tcPr>
          <w:p w14:paraId="46A8BC08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6E799C13" w14:textId="77777777" w:rsidTr="00056096">
        <w:tc>
          <w:tcPr>
            <w:tcW w:w="8640" w:type="dxa"/>
          </w:tcPr>
          <w:p w14:paraId="571F7FE0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302F56E8" w14:textId="77777777" w:rsidTr="00056096">
        <w:tc>
          <w:tcPr>
            <w:tcW w:w="8640" w:type="dxa"/>
          </w:tcPr>
          <w:p w14:paraId="4A656DBA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7CAB97C0" w14:textId="77777777" w:rsidTr="00056096">
        <w:tc>
          <w:tcPr>
            <w:tcW w:w="8640" w:type="dxa"/>
          </w:tcPr>
          <w:p w14:paraId="2325D00F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68714F8F" w14:textId="77777777" w:rsidTr="00056096">
        <w:tc>
          <w:tcPr>
            <w:tcW w:w="8640" w:type="dxa"/>
          </w:tcPr>
          <w:p w14:paraId="5DE9ABD1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28D16DC5" w14:textId="77777777" w:rsidTr="00056096">
        <w:tc>
          <w:tcPr>
            <w:tcW w:w="8640" w:type="dxa"/>
          </w:tcPr>
          <w:p w14:paraId="5E060A99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3C9D0C54" w14:textId="77777777" w:rsidTr="00056096">
        <w:tc>
          <w:tcPr>
            <w:tcW w:w="8640" w:type="dxa"/>
          </w:tcPr>
          <w:p w14:paraId="056CDE69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38A69F46" w14:textId="77777777" w:rsidTr="00056096">
        <w:tc>
          <w:tcPr>
            <w:tcW w:w="8640" w:type="dxa"/>
          </w:tcPr>
          <w:p w14:paraId="6FEED678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05C07CA0" w14:textId="77777777" w:rsidTr="00056096">
        <w:tc>
          <w:tcPr>
            <w:tcW w:w="8640" w:type="dxa"/>
          </w:tcPr>
          <w:p w14:paraId="6B3906A3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0D9591D4" w14:textId="77777777" w:rsidTr="00056096">
        <w:tc>
          <w:tcPr>
            <w:tcW w:w="8640" w:type="dxa"/>
          </w:tcPr>
          <w:p w14:paraId="4479BEB2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57C17965" w14:textId="77777777" w:rsidTr="00056096">
        <w:tc>
          <w:tcPr>
            <w:tcW w:w="8640" w:type="dxa"/>
          </w:tcPr>
          <w:p w14:paraId="3E08195A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222FA637" w14:textId="77777777" w:rsidTr="00056096">
        <w:tc>
          <w:tcPr>
            <w:tcW w:w="8640" w:type="dxa"/>
          </w:tcPr>
          <w:p w14:paraId="345B0084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6F5CDBCF" w14:textId="77777777" w:rsidTr="00056096">
        <w:tc>
          <w:tcPr>
            <w:tcW w:w="8640" w:type="dxa"/>
          </w:tcPr>
          <w:p w14:paraId="190852CA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6141B546" w14:textId="77777777" w:rsidTr="00056096">
        <w:tc>
          <w:tcPr>
            <w:tcW w:w="8640" w:type="dxa"/>
          </w:tcPr>
          <w:p w14:paraId="58697887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54747813" w14:textId="77777777" w:rsidTr="00056096">
        <w:tc>
          <w:tcPr>
            <w:tcW w:w="8640" w:type="dxa"/>
          </w:tcPr>
          <w:p w14:paraId="30D41D4A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171F9A89" w14:textId="77777777" w:rsidTr="00056096">
        <w:tc>
          <w:tcPr>
            <w:tcW w:w="8640" w:type="dxa"/>
          </w:tcPr>
          <w:p w14:paraId="132F42BA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4A329B9D" w14:textId="77777777" w:rsidTr="00056096">
        <w:tc>
          <w:tcPr>
            <w:tcW w:w="8640" w:type="dxa"/>
          </w:tcPr>
          <w:p w14:paraId="32783FC1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236DB7EA" w14:textId="77777777" w:rsidTr="00056096">
        <w:tc>
          <w:tcPr>
            <w:tcW w:w="8640" w:type="dxa"/>
          </w:tcPr>
          <w:p w14:paraId="1288C156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7254AA38" w14:textId="77777777" w:rsidTr="00056096">
        <w:tc>
          <w:tcPr>
            <w:tcW w:w="8640" w:type="dxa"/>
          </w:tcPr>
          <w:p w14:paraId="43356446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36622C95" w14:textId="77777777" w:rsidTr="00056096">
        <w:tc>
          <w:tcPr>
            <w:tcW w:w="8640" w:type="dxa"/>
          </w:tcPr>
          <w:p w14:paraId="3513098D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2EB11DDE" w14:textId="77777777" w:rsidTr="00056096">
        <w:tc>
          <w:tcPr>
            <w:tcW w:w="8640" w:type="dxa"/>
          </w:tcPr>
          <w:p w14:paraId="6F55191B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5CF92FB1" w14:textId="77777777" w:rsidTr="00056096">
        <w:tc>
          <w:tcPr>
            <w:tcW w:w="8640" w:type="dxa"/>
          </w:tcPr>
          <w:p w14:paraId="5BD38744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5A0171DA" w14:textId="77777777" w:rsidTr="00056096">
        <w:tc>
          <w:tcPr>
            <w:tcW w:w="8640" w:type="dxa"/>
          </w:tcPr>
          <w:p w14:paraId="5EA77A08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477F6DF5" w14:textId="77777777" w:rsidTr="00056096">
        <w:tc>
          <w:tcPr>
            <w:tcW w:w="8640" w:type="dxa"/>
          </w:tcPr>
          <w:p w14:paraId="04799616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622808B9" w14:textId="77777777" w:rsidTr="00056096">
        <w:tc>
          <w:tcPr>
            <w:tcW w:w="8640" w:type="dxa"/>
          </w:tcPr>
          <w:p w14:paraId="7EAA3108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19DCA007" w14:textId="77777777" w:rsidTr="00056096">
        <w:tc>
          <w:tcPr>
            <w:tcW w:w="8640" w:type="dxa"/>
          </w:tcPr>
          <w:p w14:paraId="34E3951F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0D610967" w14:textId="77777777" w:rsidTr="00056096">
        <w:tc>
          <w:tcPr>
            <w:tcW w:w="8640" w:type="dxa"/>
          </w:tcPr>
          <w:p w14:paraId="3FF3F73F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7B7CA28D" w14:textId="77777777" w:rsidTr="00056096">
        <w:tc>
          <w:tcPr>
            <w:tcW w:w="8640" w:type="dxa"/>
          </w:tcPr>
          <w:p w14:paraId="5EB25BE7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5EE10AB4" w14:textId="77777777" w:rsidTr="00056096">
        <w:tc>
          <w:tcPr>
            <w:tcW w:w="8640" w:type="dxa"/>
          </w:tcPr>
          <w:p w14:paraId="7775022A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7DD7C8BC" w14:textId="77777777" w:rsidTr="00056096">
        <w:tc>
          <w:tcPr>
            <w:tcW w:w="8640" w:type="dxa"/>
          </w:tcPr>
          <w:p w14:paraId="7A64888F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6C437224" w14:textId="77777777" w:rsidTr="00056096">
        <w:tc>
          <w:tcPr>
            <w:tcW w:w="8640" w:type="dxa"/>
          </w:tcPr>
          <w:p w14:paraId="5A3CDEFD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00E3A888" w14:textId="77777777" w:rsidTr="00056096">
        <w:tc>
          <w:tcPr>
            <w:tcW w:w="8640" w:type="dxa"/>
          </w:tcPr>
          <w:p w14:paraId="727EADEF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7DD7D16D" w14:textId="77777777" w:rsidTr="00056096">
        <w:tc>
          <w:tcPr>
            <w:tcW w:w="8640" w:type="dxa"/>
          </w:tcPr>
          <w:p w14:paraId="38C522E1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C74" w:rsidRPr="00056096" w14:paraId="606E3899" w14:textId="77777777" w:rsidTr="00056096">
        <w:tc>
          <w:tcPr>
            <w:tcW w:w="8640" w:type="dxa"/>
          </w:tcPr>
          <w:p w14:paraId="5B8A3709" w14:textId="77777777" w:rsidR="00FF0C74" w:rsidRPr="00056096" w:rsidRDefault="00FF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7E27BC" w14:textId="77777777" w:rsidR="004C4EDB" w:rsidRPr="00056096" w:rsidRDefault="004C4EDB">
      <w:pPr>
        <w:rPr>
          <w:rFonts w:ascii="Times New Roman" w:hAnsi="Times New Roman" w:cs="Times New Roman"/>
          <w:sz w:val="24"/>
          <w:szCs w:val="24"/>
        </w:rPr>
      </w:pPr>
    </w:p>
    <w:sectPr w:rsidR="004C4EDB" w:rsidRPr="000560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0430799">
    <w:abstractNumId w:val="8"/>
  </w:num>
  <w:num w:numId="2" w16cid:durableId="1425222705">
    <w:abstractNumId w:val="6"/>
  </w:num>
  <w:num w:numId="3" w16cid:durableId="742291215">
    <w:abstractNumId w:val="5"/>
  </w:num>
  <w:num w:numId="4" w16cid:durableId="993728573">
    <w:abstractNumId w:val="4"/>
  </w:num>
  <w:num w:numId="5" w16cid:durableId="155994903">
    <w:abstractNumId w:val="7"/>
  </w:num>
  <w:num w:numId="6" w16cid:durableId="15817580">
    <w:abstractNumId w:val="3"/>
  </w:num>
  <w:num w:numId="7" w16cid:durableId="860702904">
    <w:abstractNumId w:val="2"/>
  </w:num>
  <w:num w:numId="8" w16cid:durableId="205920298">
    <w:abstractNumId w:val="1"/>
  </w:num>
  <w:num w:numId="9" w16cid:durableId="188247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096"/>
    <w:rsid w:val="0006063C"/>
    <w:rsid w:val="0015074B"/>
    <w:rsid w:val="0029639D"/>
    <w:rsid w:val="002C4C3B"/>
    <w:rsid w:val="00326F90"/>
    <w:rsid w:val="004C4EDB"/>
    <w:rsid w:val="00AA1D8D"/>
    <w:rsid w:val="00B47730"/>
    <w:rsid w:val="00CB0664"/>
    <w:rsid w:val="00FC693F"/>
    <w:rsid w:val="00F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DDF16"/>
  <w14:defaultImageDpi w14:val="300"/>
  <w15:docId w15:val="{80D4EC7C-0577-44E1-9423-1B896EAE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2024-08-10T11:05:00Z</dcterms:modified>
  <cp:category/>
</cp:coreProperties>
</file>