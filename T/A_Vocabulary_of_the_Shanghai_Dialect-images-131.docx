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E72B5" w:rsidRPr="004A10EA" w14:paraId="38BDF18A" w14:textId="77777777" w:rsidTr="004A10EA">
        <w:tc>
          <w:tcPr>
            <w:tcW w:w="8640" w:type="dxa"/>
          </w:tcPr>
          <w:p w14:paraId="05EB8E47" w14:textId="77777777" w:rsidR="00CE72B5" w:rsidRPr="004A10E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TAR</w:t>
            </w:r>
          </w:p>
        </w:tc>
      </w:tr>
      <w:tr w:rsidR="00CE72B5" w:rsidRPr="004A10EA" w14:paraId="08485CD2" w14:textId="77777777" w:rsidTr="004A10EA">
        <w:tc>
          <w:tcPr>
            <w:tcW w:w="8640" w:type="dxa"/>
          </w:tcPr>
          <w:p w14:paraId="69E81A5D" w14:textId="44E3B02F" w:rsidR="00CE72B5" w:rsidRPr="004A10E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A10EA">
              <w:rPr>
                <w:rFonts w:ascii="Times New Roman" w:hAnsi="Times New Roman" w:cs="Times New Roman"/>
                <w:sz w:val="24"/>
                <w:szCs w:val="24"/>
              </w:rPr>
              <w:t xml:space="preserve">abernacle, </w:t>
            </w:r>
          </w:p>
        </w:tc>
      </w:tr>
      <w:tr w:rsidR="00CE72B5" w:rsidRPr="004A10EA" w14:paraId="1AC9BB11" w14:textId="77777777" w:rsidTr="004A10EA">
        <w:tc>
          <w:tcPr>
            <w:tcW w:w="8640" w:type="dxa"/>
          </w:tcPr>
          <w:p w14:paraId="5B1DA181" w14:textId="77777777" w:rsidR="00CE72B5" w:rsidRPr="004A10E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Table, Aa--f dé ‘tsz, (cloth) A dé</w:t>
            </w:r>
          </w:p>
        </w:tc>
      </w:tr>
      <w:tr w:rsidR="00CE72B5" w:rsidRPr="004A10EA" w14:paraId="2F9F0CCA" w14:textId="77777777" w:rsidTr="004A10EA">
        <w:tc>
          <w:tcPr>
            <w:tcW w:w="8640" w:type="dxa"/>
          </w:tcPr>
          <w:p w14:paraId="481A2F8D" w14:textId="77777777" w:rsidR="00CE72B5" w:rsidRPr="004A10E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Tablet, (horizontal inscribed) [fa</w:t>
            </w:r>
          </w:p>
        </w:tc>
      </w:tr>
      <w:tr w:rsidR="00CE72B5" w:rsidRPr="004A10EA" w14:paraId="225B5F4C" w14:textId="77777777" w:rsidTr="004A10EA">
        <w:tc>
          <w:tcPr>
            <w:tcW w:w="8640" w:type="dxa"/>
          </w:tcPr>
          <w:p w14:paraId="03BA6FB0" w14:textId="77777777" w:rsidR="00CE72B5" w:rsidRPr="004A10E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Tackling, (of a ship) HY EA HE</w:t>
            </w:r>
          </w:p>
        </w:tc>
      </w:tr>
      <w:tr w:rsidR="00CE72B5" w:rsidRPr="004A10EA" w14:paraId="5928EC7C" w14:textId="77777777" w:rsidTr="004A10EA">
        <w:tc>
          <w:tcPr>
            <w:tcW w:w="8640" w:type="dxa"/>
          </w:tcPr>
          <w:p w14:paraId="2663AE78" w14:textId="77777777" w:rsidR="00CE72B5" w:rsidRPr="004A10E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Tack, (iron) JvEKSP ‘siau t’ih ting.</w:t>
            </w:r>
          </w:p>
        </w:tc>
      </w:tr>
      <w:tr w:rsidR="00CE72B5" w:rsidRPr="004A10EA" w14:paraId="6FB7A52E" w14:textId="77777777" w:rsidTr="004A10EA">
        <w:tc>
          <w:tcPr>
            <w:tcW w:w="8640" w:type="dxa"/>
          </w:tcPr>
          <w:p w14:paraId="12054869" w14:textId="77777777" w:rsidR="00CE72B5" w:rsidRPr="004A10E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Tack, to, (of a sbip’s sailing pHPe</w:t>
            </w:r>
          </w:p>
        </w:tc>
      </w:tr>
      <w:tr w:rsidR="00CE72B5" w:rsidRPr="004A10EA" w14:paraId="4A54DA00" w14:textId="77777777" w:rsidTr="004A10EA">
        <w:tc>
          <w:tcPr>
            <w:tcW w:w="8640" w:type="dxa"/>
          </w:tcPr>
          <w:p w14:paraId="7348C906" w14:textId="77777777" w:rsidR="00CE72B5" w:rsidRPr="004A10E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Tael, (of silver) — pa Fe in "Jiang</w:t>
            </w:r>
          </w:p>
        </w:tc>
      </w:tr>
      <w:tr w:rsidR="00CE72B5" w:rsidRPr="004A10EA" w14:paraId="7C99A00D" w14:textId="77777777" w:rsidTr="004A10EA">
        <w:tc>
          <w:tcPr>
            <w:tcW w:w="8640" w:type="dxa"/>
          </w:tcPr>
          <w:p w14:paraId="343BFE5A" w14:textId="77777777" w:rsidR="00CE72B5" w:rsidRPr="004A10E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Tail, exe ‘ni *pé, (of great Bear) =)</w:t>
            </w:r>
          </w:p>
        </w:tc>
      </w:tr>
      <w:tr w:rsidR="00CE72B5" w:rsidRPr="004A10EA" w14:paraId="49260A60" w14:textId="77777777" w:rsidTr="004A10EA">
        <w:tc>
          <w:tcPr>
            <w:tcW w:w="8640" w:type="dxa"/>
          </w:tcPr>
          <w:p w14:paraId="2C9E1F5D" w14:textId="6DEAC89F" w:rsidR="00CE72B5" w:rsidRPr="004A10E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A10EA">
              <w:rPr>
                <w:rFonts w:ascii="Times New Roman" w:hAnsi="Times New Roman" w:cs="Times New Roman"/>
                <w:sz w:val="24"/>
                <w:szCs w:val="24"/>
              </w:rPr>
              <w:t xml:space="preserve">Tailor, </w:t>
            </w:r>
            <w:r w:rsidR="004A10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gramEnd"/>
            <w:r w:rsidRPr="004A10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dzé</w:t>
            </w:r>
            <w:proofErr w:type="spellEnd"/>
            <w:r w:rsidRPr="004A10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ving</w:t>
            </w:r>
            <w:proofErr w:type="spellEnd"/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, B)FF zs |</w:t>
            </w:r>
          </w:p>
        </w:tc>
      </w:tr>
      <w:tr w:rsidR="00CE72B5" w:rsidRPr="004A10EA" w14:paraId="7B262DC7" w14:textId="77777777" w:rsidTr="004A10EA">
        <w:tc>
          <w:tcPr>
            <w:tcW w:w="8640" w:type="dxa"/>
          </w:tcPr>
          <w:p w14:paraId="5368EBAD" w14:textId="77777777" w:rsidR="00CE72B5" w:rsidRPr="004A10E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Taint, vt eG tsén wu, Yu tsén ’zén,</w:t>
            </w:r>
          </w:p>
        </w:tc>
      </w:tr>
      <w:tr w:rsidR="00CE72B5" w:rsidRPr="004A10EA" w14:paraId="449FC067" w14:textId="77777777" w:rsidTr="004A10EA">
        <w:tc>
          <w:tcPr>
            <w:tcW w:w="8640" w:type="dxa"/>
          </w:tcPr>
          <w:p w14:paraId="02B714A5" w14:textId="77777777" w:rsidR="00CE72B5" w:rsidRPr="004A10E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Take, H¥ 't’sa, (capture) ES tsob</w:t>
            </w:r>
          </w:p>
        </w:tc>
      </w:tr>
      <w:tr w:rsidR="00CE72B5" w:rsidRPr="004A10EA" w14:paraId="3A0AAA06" w14:textId="77777777" w:rsidTr="004A10EA">
        <w:tc>
          <w:tcPr>
            <w:tcW w:w="8640" w:type="dxa"/>
          </w:tcPr>
          <w:p w14:paraId="3FA50DAE" w14:textId="49E0A4AE" w:rsidR="00CE72B5" w:rsidRPr="004A10EA" w:rsidRDefault="004A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E72B5" w:rsidRPr="004A10EA" w14:paraId="3E0F7249" w14:textId="77777777" w:rsidTr="004A10EA">
        <w:tc>
          <w:tcPr>
            <w:tcW w:w="8640" w:type="dxa"/>
          </w:tcPr>
          <w:p w14:paraId="46296B8A" w14:textId="78792300" w:rsidR="00CE72B5" w:rsidRPr="004A10EA" w:rsidRDefault="004A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E72B5" w:rsidRPr="004A10EA" w14:paraId="2B41B0DF" w14:textId="77777777" w:rsidTr="004A10EA">
        <w:tc>
          <w:tcPr>
            <w:tcW w:w="8640" w:type="dxa"/>
          </w:tcPr>
          <w:p w14:paraId="71A03C99" w14:textId="77777777" w:rsidR="00CE72B5" w:rsidRPr="004A10E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Tales, (ancient) 7 A fH] (Se ka</w:t>
            </w:r>
          </w:p>
        </w:tc>
      </w:tr>
      <w:tr w:rsidR="00CE72B5" w:rsidRPr="004A10EA" w14:paraId="19D497B4" w14:textId="77777777" w:rsidTr="004A10EA">
        <w:tc>
          <w:tcPr>
            <w:tcW w:w="8640" w:type="dxa"/>
          </w:tcPr>
          <w:p w14:paraId="122B1516" w14:textId="77777777" w:rsidR="00CE72B5" w:rsidRPr="004A10E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Talent, AR ee "pun zz', Re dzé</w:t>
            </w:r>
          </w:p>
        </w:tc>
      </w:tr>
      <w:tr w:rsidR="00CE72B5" w:rsidRPr="004A10EA" w14:paraId="4398BDE3" w14:textId="77777777" w:rsidTr="004A10EA">
        <w:tc>
          <w:tcPr>
            <w:tcW w:w="8640" w:type="dxa"/>
          </w:tcPr>
          <w:p w14:paraId="0BCC9C66" w14:textId="77777777" w:rsidR="00CE72B5" w:rsidRPr="004A10E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Talk, (idle) fis yau yien, (ie</w:t>
            </w:r>
          </w:p>
        </w:tc>
      </w:tr>
      <w:tr w:rsidR="00CE72B5" w:rsidRPr="004A10EA" w14:paraId="46F92A7E" w14:textId="77777777" w:rsidTr="004A10EA">
        <w:tc>
          <w:tcPr>
            <w:tcW w:w="8640" w:type="dxa"/>
          </w:tcPr>
          <w:p w14:paraId="55B97638" w14:textId="77777777" w:rsidR="00CE72B5" w:rsidRPr="004A10E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0EA">
              <w:rPr>
                <w:rFonts w:ascii="Times New Roman" w:hAnsi="Times New Roman" w:cs="Times New Roman"/>
                <w:sz w:val="24"/>
                <w:szCs w:val="24"/>
              </w:rPr>
              <w:t xml:space="preserve">Talk, (to) Gia bah </w:t>
            </w:r>
            <w:proofErr w:type="gramStart"/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wi‘</w:t>
            </w:r>
            <w:proofErr w:type="gramEnd"/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, BR dan dan,</w:t>
            </w:r>
          </w:p>
        </w:tc>
      </w:tr>
      <w:tr w:rsidR="00CE72B5" w:rsidRPr="004A10EA" w14:paraId="31D461E5" w14:textId="77777777" w:rsidTr="004A10EA">
        <w:tc>
          <w:tcPr>
            <w:tcW w:w="8640" w:type="dxa"/>
          </w:tcPr>
          <w:p w14:paraId="5FE0100B" w14:textId="77777777" w:rsidR="00CE72B5" w:rsidRPr="004A10E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Talkative, (do not be) Wy ci S Aina</w:t>
            </w:r>
          </w:p>
        </w:tc>
      </w:tr>
      <w:tr w:rsidR="00CE72B5" w:rsidRPr="004A10EA" w14:paraId="436BE98C" w14:textId="77777777" w:rsidTr="004A10EA">
        <w:tc>
          <w:tcPr>
            <w:tcW w:w="8640" w:type="dxa"/>
          </w:tcPr>
          <w:p w14:paraId="3BBC573F" w14:textId="77777777" w:rsidR="00CE72B5" w:rsidRPr="004A10E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0EA">
              <w:rPr>
                <w:rFonts w:ascii="Times New Roman" w:hAnsi="Times New Roman" w:cs="Times New Roman"/>
                <w:sz w:val="24"/>
                <w:szCs w:val="24"/>
              </w:rPr>
              <w:t xml:space="preserve">Tall (in body) FEBS sun </w:t>
            </w:r>
            <w:proofErr w:type="gramStart"/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liang‘</w:t>
            </w:r>
            <w:proofErr w:type="gramEnd"/>
          </w:p>
        </w:tc>
      </w:tr>
      <w:tr w:rsidR="00CE72B5" w:rsidRPr="004A10EA" w14:paraId="6DF35656" w14:textId="77777777" w:rsidTr="004A10EA">
        <w:tc>
          <w:tcPr>
            <w:tcW w:w="8640" w:type="dxa"/>
          </w:tcPr>
          <w:p w14:paraId="1DEB7BA6" w14:textId="77777777" w:rsidR="00CE72B5" w:rsidRPr="004A10E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0EA">
              <w:rPr>
                <w:rFonts w:ascii="Times New Roman" w:hAnsi="Times New Roman" w:cs="Times New Roman"/>
                <w:sz w:val="24"/>
                <w:szCs w:val="24"/>
              </w:rPr>
              <w:t xml:space="preserve">Tallow, (mutton) SEH yang </w:t>
            </w:r>
            <w:proofErr w:type="gramStart"/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yeu‘</w:t>
            </w:r>
            <w:proofErr w:type="gramEnd"/>
          </w:p>
        </w:tc>
      </w:tr>
      <w:tr w:rsidR="00CE72B5" w:rsidRPr="004A10EA" w14:paraId="6B239971" w14:textId="77777777" w:rsidTr="004A10EA">
        <w:tc>
          <w:tcPr>
            <w:tcW w:w="8640" w:type="dxa"/>
          </w:tcPr>
          <w:p w14:paraId="2B440293" w14:textId="77777777" w:rsidR="00CE72B5" w:rsidRPr="004A10E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Tally, ¢7[5) teh dang, AF vi heh</w:t>
            </w:r>
          </w:p>
        </w:tc>
      </w:tr>
      <w:tr w:rsidR="00CE72B5" w:rsidRPr="004A10EA" w14:paraId="710E4953" w14:textId="77777777" w:rsidTr="004A10EA">
        <w:tc>
          <w:tcPr>
            <w:tcW w:w="8640" w:type="dxa"/>
          </w:tcPr>
          <w:p w14:paraId="4FC26E4C" w14:textId="77777777" w:rsidR="00CE72B5" w:rsidRPr="004A10E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Tame, ae "z6n liang, BA zoh, (dom-</w:t>
            </w:r>
          </w:p>
        </w:tc>
      </w:tr>
      <w:tr w:rsidR="00CE72B5" w:rsidRPr="004A10EA" w14:paraId="0014A165" w14:textId="77777777" w:rsidTr="004A10EA">
        <w:tc>
          <w:tcPr>
            <w:tcW w:w="8640" w:type="dxa"/>
          </w:tcPr>
          <w:p w14:paraId="4C1FEEB0" w14:textId="77777777" w:rsidR="00CE72B5" w:rsidRPr="004A10E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0EA">
              <w:rPr>
                <w:rFonts w:ascii="Times New Roman" w:hAnsi="Times New Roman" w:cs="Times New Roman"/>
                <w:sz w:val="24"/>
                <w:szCs w:val="24"/>
              </w:rPr>
              <w:t xml:space="preserve">Tangent, eR tsih </w:t>
            </w:r>
            <w:proofErr w:type="gramStart"/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sien‘</w:t>
            </w:r>
            <w:proofErr w:type="gramEnd"/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E72B5" w:rsidRPr="004A10EA" w14:paraId="7F82101C" w14:textId="77777777" w:rsidTr="004A10EA">
        <w:tc>
          <w:tcPr>
            <w:tcW w:w="8640" w:type="dxa"/>
          </w:tcPr>
          <w:p w14:paraId="32804FCC" w14:textId="77777777" w:rsidR="00CE72B5" w:rsidRPr="004A10E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0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Tangle, ee TE k’ien lien,</w:t>
            </w:r>
          </w:p>
        </w:tc>
      </w:tr>
      <w:tr w:rsidR="00CE72B5" w:rsidRPr="004A10EA" w14:paraId="11BA82EE" w14:textId="77777777" w:rsidTr="004A10EA">
        <w:tc>
          <w:tcPr>
            <w:tcW w:w="8640" w:type="dxa"/>
          </w:tcPr>
          <w:p w14:paraId="3BB10931" w14:textId="77777777" w:rsidR="00CE72B5" w:rsidRPr="004A10E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Tank, #, dzz, (for fish) #8 ne avz.</w:t>
            </w:r>
          </w:p>
        </w:tc>
      </w:tr>
      <w:tr w:rsidR="00CE72B5" w:rsidRPr="004A10EA" w14:paraId="484A9DB5" w14:textId="77777777" w:rsidTr="004A10EA">
        <w:tc>
          <w:tcPr>
            <w:tcW w:w="8640" w:type="dxa"/>
          </w:tcPr>
          <w:p w14:paraId="3B3DAE0B" w14:textId="77777777" w:rsidR="00CE72B5" w:rsidRPr="004A10E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Tanned, (leather) 4A JK 26h bi.</w:t>
            </w:r>
          </w:p>
        </w:tc>
      </w:tr>
      <w:tr w:rsidR="00CE72B5" w:rsidRPr="004A10EA" w14:paraId="64D51F1A" w14:textId="77777777" w:rsidTr="004A10EA">
        <w:tc>
          <w:tcPr>
            <w:tcW w:w="8640" w:type="dxa"/>
          </w:tcPr>
          <w:p w14:paraId="71910E0E" w14:textId="77777777" w:rsidR="00CE72B5" w:rsidRPr="004A10E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0EA">
              <w:rPr>
                <w:rFonts w:ascii="Times New Roman" w:hAnsi="Times New Roman" w:cs="Times New Roman"/>
                <w:sz w:val="24"/>
                <w:szCs w:val="24"/>
              </w:rPr>
              <w:t xml:space="preserve">Tap, (at a door) Hy) FS </w:t>
            </w:r>
            <w:proofErr w:type="gramStart"/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k’eu‘ mun</w:t>
            </w:r>
            <w:proofErr w:type="gramEnd"/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E72B5" w:rsidRPr="004A10EA" w14:paraId="13EFD777" w14:textId="77777777" w:rsidTr="004A10EA">
        <w:tc>
          <w:tcPr>
            <w:tcW w:w="8640" w:type="dxa"/>
          </w:tcPr>
          <w:p w14:paraId="5F171790" w14:textId="77777777" w:rsidR="00CE72B5" w:rsidRPr="004A10E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0EA">
              <w:rPr>
                <w:rFonts w:ascii="Times New Roman" w:hAnsi="Times New Roman" w:cs="Times New Roman"/>
                <w:sz w:val="24"/>
                <w:szCs w:val="24"/>
              </w:rPr>
              <w:t xml:space="preserve">Tape, </w:t>
            </w:r>
            <w:proofErr w:type="gramStart"/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tA‘</w:t>
            </w:r>
            <w:proofErr w:type="gramEnd"/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, (cotton) 4 pit ta‘,</w:t>
            </w:r>
          </w:p>
        </w:tc>
      </w:tr>
      <w:tr w:rsidR="00CE72B5" w:rsidRPr="004A10EA" w14:paraId="223D489D" w14:textId="77777777" w:rsidTr="004A10EA">
        <w:tc>
          <w:tcPr>
            <w:tcW w:w="8640" w:type="dxa"/>
          </w:tcPr>
          <w:p w14:paraId="7329B623" w14:textId="77777777" w:rsidR="00CE72B5" w:rsidRPr="004A10E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Tapering, 23&gt; {fl tsien ku’,</w:t>
            </w:r>
          </w:p>
        </w:tc>
      </w:tr>
      <w:tr w:rsidR="00CE72B5" w:rsidRPr="004A10EA" w14:paraId="3366E804" w14:textId="77777777" w:rsidTr="004A10EA">
        <w:tc>
          <w:tcPr>
            <w:tcW w:w="8640" w:type="dxa"/>
          </w:tcPr>
          <w:p w14:paraId="24177818" w14:textId="7E488880" w:rsidR="00CE72B5" w:rsidRPr="004A10E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0EA">
              <w:rPr>
                <w:rFonts w:ascii="Times New Roman" w:hAnsi="Times New Roman" w:cs="Times New Roman"/>
                <w:sz w:val="24"/>
                <w:szCs w:val="24"/>
              </w:rPr>
              <w:t xml:space="preserve">Tar, Ps </w:t>
            </w:r>
            <w:proofErr w:type="spellStart"/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taht</w:t>
            </w:r>
            <w:proofErr w:type="spellEnd"/>
            <w:r w:rsidRPr="004A10EA">
              <w:rPr>
                <w:rFonts w:ascii="Times New Roman" w:hAnsi="Times New Roman" w:cs="Times New Roman"/>
                <w:sz w:val="24"/>
                <w:szCs w:val="24"/>
              </w:rPr>
              <w:t xml:space="preserve"> sting </w:t>
            </w:r>
            <w:proofErr w:type="gramStart"/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zu‘ yeu</w:t>
            </w:r>
            <w:proofErr w:type="gramEnd"/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E72B5" w:rsidRPr="004A10EA" w14:paraId="5B6BBA8E" w14:textId="77777777" w:rsidTr="004A10EA">
        <w:tc>
          <w:tcPr>
            <w:tcW w:w="8640" w:type="dxa"/>
          </w:tcPr>
          <w:p w14:paraId="0DDFBD3E" w14:textId="77777777" w:rsidR="00CE72B5" w:rsidRPr="004A10E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Tardy, 34 4e dzz ’wén, Ne maze’,</w:t>
            </w:r>
          </w:p>
        </w:tc>
      </w:tr>
      <w:tr w:rsidR="00CE72B5" w:rsidRPr="004A10EA" w14:paraId="1E6FA157" w14:textId="77777777" w:rsidTr="004A10EA">
        <w:tc>
          <w:tcPr>
            <w:tcW w:w="8640" w:type="dxa"/>
          </w:tcPr>
          <w:p w14:paraId="4EE0BAEB" w14:textId="68606533" w:rsidR="00CE72B5" w:rsidRPr="004A10E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0EA">
              <w:rPr>
                <w:rFonts w:ascii="Times New Roman" w:hAnsi="Times New Roman" w:cs="Times New Roman"/>
                <w:sz w:val="24"/>
                <w:szCs w:val="24"/>
              </w:rPr>
              <w:t xml:space="preserve">Tares, #2-f- </w:t>
            </w:r>
            <w:proofErr w:type="spellStart"/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4A10EA">
              <w:rPr>
                <w:rFonts w:ascii="Times New Roma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E72B5" w:rsidRPr="004A10EA" w14:paraId="35643902" w14:textId="77777777" w:rsidTr="004A10EA">
        <w:tc>
          <w:tcPr>
            <w:tcW w:w="8640" w:type="dxa"/>
          </w:tcPr>
          <w:p w14:paraId="3B8D4386" w14:textId="77777777" w:rsidR="00CE72B5" w:rsidRPr="004A10E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Target, Ae tsien ’po.</w:t>
            </w:r>
          </w:p>
        </w:tc>
      </w:tr>
      <w:tr w:rsidR="00CE72B5" w:rsidRPr="004A10EA" w14:paraId="502E3F8F" w14:textId="77777777" w:rsidTr="004A10EA">
        <w:tc>
          <w:tcPr>
            <w:tcW w:w="8640" w:type="dxa"/>
          </w:tcPr>
          <w:p w14:paraId="60EBC695" w14:textId="77777777" w:rsidR="00CE72B5" w:rsidRPr="004A10E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Tariff, $f fal ste ‘</w:t>
            </w:r>
            <w:proofErr w:type="gramStart"/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li‘</w:t>
            </w:r>
            <w:proofErr w:type="gramEnd"/>
            <w:r w:rsidRPr="004A10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6C91737" w14:textId="77777777" w:rsidR="008B00C4" w:rsidRPr="004A10EA" w:rsidRDefault="008B00C4">
      <w:pPr>
        <w:rPr>
          <w:rFonts w:ascii="Times New Roman" w:hAnsi="Times New Roman" w:cs="Times New Roman"/>
          <w:sz w:val="24"/>
          <w:szCs w:val="24"/>
        </w:rPr>
      </w:pPr>
    </w:p>
    <w:sectPr w:rsidR="008B00C4" w:rsidRPr="004A10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5134772">
    <w:abstractNumId w:val="8"/>
  </w:num>
  <w:num w:numId="2" w16cid:durableId="731732531">
    <w:abstractNumId w:val="6"/>
  </w:num>
  <w:num w:numId="3" w16cid:durableId="20715260">
    <w:abstractNumId w:val="5"/>
  </w:num>
  <w:num w:numId="4" w16cid:durableId="348676210">
    <w:abstractNumId w:val="4"/>
  </w:num>
  <w:num w:numId="5" w16cid:durableId="385573078">
    <w:abstractNumId w:val="7"/>
  </w:num>
  <w:num w:numId="6" w16cid:durableId="1342971769">
    <w:abstractNumId w:val="3"/>
  </w:num>
  <w:num w:numId="7" w16cid:durableId="1874607872">
    <w:abstractNumId w:val="2"/>
  </w:num>
  <w:num w:numId="8" w16cid:durableId="1296839299">
    <w:abstractNumId w:val="1"/>
  </w:num>
  <w:num w:numId="9" w16cid:durableId="25672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10EA"/>
    <w:rsid w:val="00797011"/>
    <w:rsid w:val="008B00C4"/>
    <w:rsid w:val="00AA1D8D"/>
    <w:rsid w:val="00B47730"/>
    <w:rsid w:val="00CB0664"/>
    <w:rsid w:val="00CE72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95ED70"/>
  <w14:defaultImageDpi w14:val="300"/>
  <w15:docId w15:val="{28E3B8D5-EE1F-4DFA-8288-744533FA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2024-08-10T10:40:00Z</dcterms:modified>
  <cp:category/>
</cp:coreProperties>
</file>