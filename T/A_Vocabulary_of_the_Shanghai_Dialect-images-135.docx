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89583B" w:rsidRPr="006D1659" w14:paraId="77852C2B" w14:textId="77777777" w:rsidTr="006D1659">
        <w:tc>
          <w:tcPr>
            <w:tcW w:w="8640" w:type="dxa"/>
          </w:tcPr>
          <w:p w14:paraId="597BA566" w14:textId="76FA6B33" w:rsidR="0089583B" w:rsidRPr="006D1659" w:rsidRDefault="006D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83B" w:rsidRPr="006D1659" w14:paraId="4EFA4166" w14:textId="77777777" w:rsidTr="006D1659">
        <w:tc>
          <w:tcPr>
            <w:tcW w:w="8640" w:type="dxa"/>
          </w:tcPr>
          <w:p w14:paraId="4AFC5FF6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Thorn, i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t’sz‘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, (hedge) Fi] tig BE ken</w:t>
            </w:r>
          </w:p>
        </w:tc>
      </w:tr>
      <w:tr w:rsidR="0089583B" w:rsidRPr="006D1659" w14:paraId="663816FD" w14:textId="77777777" w:rsidTr="006D1659">
        <w:tc>
          <w:tcPr>
            <w:tcW w:w="8640" w:type="dxa"/>
          </w:tcPr>
          <w:p w14:paraId="71ABC882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Thorough, si tung, (understand</w:t>
            </w:r>
          </w:p>
        </w:tc>
      </w:tr>
      <w:tr w:rsidR="0089583B" w:rsidRPr="006D1659" w14:paraId="1D7CCA44" w14:textId="77777777" w:rsidTr="006D1659">
        <w:tc>
          <w:tcPr>
            <w:tcW w:w="8640" w:type="dxa"/>
          </w:tcPr>
          <w:p w14:paraId="10D6DA2E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Thoroughfare, 3HPe tang lu’, (here</w:t>
            </w:r>
          </w:p>
        </w:tc>
      </w:tr>
      <w:tr w:rsidR="0089583B" w:rsidRPr="006D1659" w14:paraId="562B2673" w14:textId="77777777" w:rsidTr="006D1659">
        <w:tc>
          <w:tcPr>
            <w:tcW w:w="8640" w:type="dxa"/>
          </w:tcPr>
          <w:p w14:paraId="576844FB" w14:textId="3730F00D" w:rsidR="0089583B" w:rsidRPr="006D1659" w:rsidRDefault="006D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Those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00000"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 (men) FHA </w:t>
            </w:r>
            <w:proofErr w:type="spellStart"/>
            <w:r w:rsidR="00000000" w:rsidRPr="006D1659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000000"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 kif niun.</w:t>
            </w:r>
          </w:p>
        </w:tc>
      </w:tr>
      <w:tr w:rsidR="0089583B" w:rsidRPr="006D1659" w14:paraId="4D2F8741" w14:textId="77777777" w:rsidTr="006D1659">
        <w:tc>
          <w:tcPr>
            <w:tcW w:w="8640" w:type="dxa"/>
          </w:tcPr>
          <w:p w14:paraId="506EFEBD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Thou, {EB nung".</w:t>
            </w:r>
          </w:p>
        </w:tc>
      </w:tr>
      <w:tr w:rsidR="0089583B" w:rsidRPr="006D1659" w14:paraId="374E8717" w14:textId="77777777" w:rsidTr="006D1659">
        <w:tc>
          <w:tcPr>
            <w:tcW w:w="8640" w:type="dxa"/>
          </w:tcPr>
          <w:p w14:paraId="3364A65A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Though, IE PR sie! zén.</w:t>
            </w:r>
          </w:p>
        </w:tc>
      </w:tr>
      <w:tr w:rsidR="0089583B" w:rsidRPr="006D1659" w14:paraId="772B5268" w14:textId="77777777" w:rsidTr="006D1659">
        <w:tc>
          <w:tcPr>
            <w:tcW w:w="8640" w:type="dxa"/>
          </w:tcPr>
          <w:p w14:paraId="5AA14044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Thought, 458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nian‘ deu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, wD BA sing</w:t>
            </w:r>
          </w:p>
        </w:tc>
      </w:tr>
      <w:tr w:rsidR="0089583B" w:rsidRPr="006D1659" w14:paraId="6C71219A" w14:textId="77777777" w:rsidTr="006D1659">
        <w:tc>
          <w:tcPr>
            <w:tcW w:w="8640" w:type="dxa"/>
          </w:tcPr>
          <w:p w14:paraId="54055A96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Thoughtful, 2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a{ tu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 sing, (careful)</w:t>
            </w:r>
          </w:p>
        </w:tc>
      </w:tr>
      <w:tr w:rsidR="0089583B" w:rsidRPr="006D1659" w14:paraId="1AC8D6F7" w14:textId="77777777" w:rsidTr="006D1659">
        <w:tc>
          <w:tcPr>
            <w:tcW w:w="8640" w:type="dxa"/>
          </w:tcPr>
          <w:p w14:paraId="4B230D7A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Thoughtless, Wy Kind veh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yung‘ sing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583B" w:rsidRPr="006D1659" w14:paraId="5885BB30" w14:textId="77777777" w:rsidTr="006D1659">
        <w:tc>
          <w:tcPr>
            <w:tcW w:w="8640" w:type="dxa"/>
          </w:tcPr>
          <w:p w14:paraId="25EB8CCF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Thousand, —=f- ih t’sien.</w:t>
            </w:r>
          </w:p>
        </w:tc>
      </w:tr>
      <w:tr w:rsidR="0089583B" w:rsidRPr="006D1659" w14:paraId="2CED9D82" w14:textId="77777777" w:rsidTr="006D1659">
        <w:tc>
          <w:tcPr>
            <w:tcW w:w="8640" w:type="dxa"/>
          </w:tcPr>
          <w:p w14:paraId="1D6B000C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Thread, AI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sien‘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, (hemp made) ik</w:t>
            </w:r>
          </w:p>
        </w:tc>
      </w:tr>
      <w:tr w:rsidR="0089583B" w:rsidRPr="006D1659" w14:paraId="1744B69A" w14:textId="77777777" w:rsidTr="006D1659">
        <w:tc>
          <w:tcPr>
            <w:tcW w:w="8640" w:type="dxa"/>
          </w:tcPr>
          <w:p w14:paraId="32C05334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Thread, to, (a needle) eet t'sén</w:t>
            </w:r>
          </w:p>
        </w:tc>
      </w:tr>
      <w:tr w:rsidR="0089583B" w:rsidRPr="006D1659" w14:paraId="1335EC89" w14:textId="77777777" w:rsidTr="006D1659">
        <w:tc>
          <w:tcPr>
            <w:tcW w:w="8640" w:type="dxa"/>
          </w:tcPr>
          <w:p w14:paraId="421DFB13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Threaten, If bah, 224 ’k’ing hab.</w:t>
            </w:r>
          </w:p>
        </w:tc>
      </w:tr>
      <w:tr w:rsidR="0089583B" w:rsidRPr="006D1659" w14:paraId="5D29A14F" w14:textId="77777777" w:rsidTr="006D1659">
        <w:tc>
          <w:tcPr>
            <w:tcW w:w="8640" w:type="dxa"/>
          </w:tcPr>
          <w:p w14:paraId="16BFF513" w14:textId="5A1F7B71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Three, </w:t>
            </w:r>
            <w:r w:rsidR="006D1659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="006D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 (three cornered) =H</w:t>
            </w:r>
          </w:p>
        </w:tc>
      </w:tr>
      <w:tr w:rsidR="0089583B" w:rsidRPr="006D1659" w14:paraId="1E5E31F4" w14:textId="77777777" w:rsidTr="006D1659">
        <w:tc>
          <w:tcPr>
            <w:tcW w:w="8640" w:type="dxa"/>
          </w:tcPr>
          <w:p w14:paraId="211E3183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Thresh, 4J ‘tang.</w:t>
            </w:r>
          </w:p>
        </w:tc>
      </w:tr>
      <w:tr w:rsidR="0089583B" w:rsidRPr="006D1659" w14:paraId="3EE28A0B" w14:textId="77777777" w:rsidTr="006D1659">
        <w:tc>
          <w:tcPr>
            <w:tcW w:w="8640" w:type="dxa"/>
          </w:tcPr>
          <w:p w14:paraId="1EAF1C6F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Threshing, (floor) JTRY tang mah</w:t>
            </w:r>
          </w:p>
        </w:tc>
      </w:tr>
      <w:tr w:rsidR="0089583B" w:rsidRPr="006D1659" w14:paraId="2AB54FCE" w14:textId="77777777" w:rsidTr="006D1659">
        <w:tc>
          <w:tcPr>
            <w:tcW w:w="8640" w:type="dxa"/>
          </w:tcPr>
          <w:p w14:paraId="13D698EC" w14:textId="2625F847" w:rsidR="0089583B" w:rsidRPr="006D1659" w:rsidRDefault="006D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83B" w:rsidRPr="006D1659" w14:paraId="4AB64CA6" w14:textId="77777777" w:rsidTr="006D1659">
        <w:tc>
          <w:tcPr>
            <w:tcW w:w="8640" w:type="dxa"/>
          </w:tcPr>
          <w:p w14:paraId="08C362E9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Threshold, ein mun k’aw#.</w:t>
            </w:r>
          </w:p>
        </w:tc>
      </w:tr>
      <w:tr w:rsidR="0089583B" w:rsidRPr="006D1659" w14:paraId="07D3D642" w14:textId="77777777" w:rsidTr="006D1659">
        <w:tc>
          <w:tcPr>
            <w:tcW w:w="8640" w:type="dxa"/>
          </w:tcPr>
          <w:p w14:paraId="4EA76B7F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Thrice, = pan t’sz', py san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we‘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583B" w:rsidRPr="006D1659" w14:paraId="03331C1E" w14:textId="77777777" w:rsidTr="006D1659">
        <w:tc>
          <w:tcPr>
            <w:tcW w:w="8640" w:type="dxa"/>
          </w:tcPr>
          <w:p w14:paraId="64CF63C3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Thrifty, 1 ie sang gien', pi "sang</w:t>
            </w:r>
          </w:p>
        </w:tc>
      </w:tr>
      <w:tr w:rsidR="0089583B" w:rsidRPr="006D1659" w14:paraId="1D885D99" w14:textId="77777777" w:rsidTr="006D1659">
        <w:tc>
          <w:tcPr>
            <w:tcW w:w="8640" w:type="dxa"/>
          </w:tcPr>
          <w:p w14:paraId="5ACA4A11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Thrive, Ba AE hiung wong’,</w:t>
            </w:r>
          </w:p>
        </w:tc>
      </w:tr>
      <w:tr w:rsidR="0089583B" w:rsidRPr="006D1659" w14:paraId="04A5A4D4" w14:textId="77777777" w:rsidTr="006D1659">
        <w:tc>
          <w:tcPr>
            <w:tcW w:w="8640" w:type="dxa"/>
          </w:tcPr>
          <w:p w14:paraId="137B84E3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Throat, PRRE teu ling.</w:t>
            </w:r>
          </w:p>
        </w:tc>
      </w:tr>
      <w:tr w:rsidR="0089583B" w:rsidRPr="006D1659" w14:paraId="5D872E7B" w14:textId="77777777" w:rsidTr="006D1659">
        <w:tc>
          <w:tcPr>
            <w:tcW w:w="8640" w:type="dxa"/>
          </w:tcPr>
          <w:p w14:paraId="61B0FA82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Throb, (of the heart) NoPE sing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tiau‘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583B" w:rsidRPr="006D1659" w14:paraId="2CB3B966" w14:textId="77777777" w:rsidTr="006D1659">
        <w:tc>
          <w:tcPr>
            <w:tcW w:w="8640" w:type="dxa"/>
          </w:tcPr>
          <w:p w14:paraId="260F1C0C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Throne, Se als *pau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dzu‘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, (ascend the)</w:t>
            </w:r>
          </w:p>
        </w:tc>
      </w:tr>
      <w:tr w:rsidR="0089583B" w:rsidRPr="006D1659" w14:paraId="6F36541B" w14:textId="77777777" w:rsidTr="006D1659">
        <w:tc>
          <w:tcPr>
            <w:tcW w:w="8640" w:type="dxa"/>
          </w:tcPr>
          <w:p w14:paraId="05DC4B03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Throng, (to) BE He yang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tet‘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, pee</w:t>
            </w:r>
          </w:p>
        </w:tc>
      </w:tr>
      <w:tr w:rsidR="0089583B" w:rsidRPr="006D1659" w14:paraId="0E9EF846" w14:textId="77777777" w:rsidTr="006D1659">
        <w:tc>
          <w:tcPr>
            <w:tcW w:w="8640" w:type="dxa"/>
          </w:tcPr>
          <w:p w14:paraId="12457B7C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Through, si Ving, (go through) cts</w:t>
            </w:r>
          </w:p>
        </w:tc>
      </w:tr>
      <w:tr w:rsidR="0089583B" w:rsidRPr="006D1659" w14:paraId="471CF5FE" w14:textId="77777777" w:rsidTr="006D1659">
        <w:tc>
          <w:tcPr>
            <w:tcW w:w="8640" w:type="dxa"/>
          </w:tcPr>
          <w:p w14:paraId="03A76010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Throw, rita deu, ie toh, any p’au</w:t>
            </w:r>
          </w:p>
        </w:tc>
      </w:tr>
      <w:tr w:rsidR="0089583B" w:rsidRPr="006D1659" w14:paraId="0BBBB6CA" w14:textId="77777777" w:rsidTr="006D1659">
        <w:tc>
          <w:tcPr>
            <w:tcW w:w="8640" w:type="dxa"/>
          </w:tcPr>
          <w:p w14:paraId="3D15E33F" w14:textId="7106D1D6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Thrust, (with one) — jal th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t'sz‘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583B" w:rsidRPr="006D1659" w14:paraId="71E395E0" w14:textId="77777777" w:rsidTr="006D1659">
        <w:tc>
          <w:tcPr>
            <w:tcW w:w="8640" w:type="dxa"/>
          </w:tcPr>
          <w:p w14:paraId="3B602120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Thumb, Kis da ’tsz deu, Hi ’mui</w:t>
            </w:r>
          </w:p>
        </w:tc>
      </w:tr>
      <w:tr w:rsidR="0089583B" w:rsidRPr="006D1659" w14:paraId="7C1479D3" w14:textId="77777777" w:rsidTr="006D1659">
        <w:tc>
          <w:tcPr>
            <w:tcW w:w="8640" w:type="dxa"/>
          </w:tcPr>
          <w:p w14:paraId="42F996A1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Thunder, fa 16, Bf 16 *hiang, BE 16</w:t>
            </w:r>
          </w:p>
        </w:tc>
      </w:tr>
      <w:tr w:rsidR="0089583B" w:rsidRPr="006D1659" w14:paraId="66E950CA" w14:textId="77777777" w:rsidTr="006D1659">
        <w:tc>
          <w:tcPr>
            <w:tcW w:w="8640" w:type="dxa"/>
          </w:tcPr>
          <w:p w14:paraId="38927D9A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Thunder, (to) J FG. tang 16. -</w:t>
            </w:r>
          </w:p>
        </w:tc>
      </w:tr>
      <w:tr w:rsidR="0089583B" w:rsidRPr="006D1659" w14:paraId="1F11FE71" w14:textId="77777777" w:rsidTr="006D1659">
        <w:tc>
          <w:tcPr>
            <w:tcW w:w="8640" w:type="dxa"/>
          </w:tcPr>
          <w:p w14:paraId="1FCD390A" w14:textId="5C0BD1B8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Thus, 3 </w:t>
            </w:r>
            <w:proofErr w:type="spell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zeh</w:t>
            </w:r>
            <w:proofErr w:type="spell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ké</w:t>
            </w:r>
            <w:proofErr w:type="spell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‘ Be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 zeh ké‘ nung,</w:t>
            </w:r>
          </w:p>
        </w:tc>
      </w:tr>
      <w:tr w:rsidR="0089583B" w:rsidRPr="006D1659" w14:paraId="0A1BBA48" w14:textId="77777777" w:rsidTr="006D1659">
        <w:tc>
          <w:tcPr>
            <w:tcW w:w="8640" w:type="dxa"/>
          </w:tcPr>
          <w:p w14:paraId="105AE54F" w14:textId="66DCBB75" w:rsidR="0089583B" w:rsidRPr="006D1659" w:rsidRDefault="006D16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583B" w:rsidRPr="006D1659" w14:paraId="1B10C585" w14:textId="77777777" w:rsidTr="006D1659">
        <w:tc>
          <w:tcPr>
            <w:tcW w:w="8640" w:type="dxa"/>
          </w:tcPr>
          <w:p w14:paraId="64C60092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Thwart, +a PL lan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teu‘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89583B" w:rsidRPr="006D1659" w14:paraId="6DDD2101" w14:textId="77777777" w:rsidTr="006D1659">
        <w:tc>
          <w:tcPr>
            <w:tcW w:w="8640" w:type="dxa"/>
          </w:tcPr>
          <w:p w14:paraId="6D76490B" w14:textId="3BE14B85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Thy, </w:t>
            </w:r>
            <w:r w:rsidR="006D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ning’ kar,</w:t>
            </w:r>
          </w:p>
        </w:tc>
      </w:tr>
      <w:tr w:rsidR="0089583B" w:rsidRPr="006D1659" w14:paraId="0607BDBC" w14:textId="77777777" w:rsidTr="006D1659">
        <w:tc>
          <w:tcPr>
            <w:tcW w:w="8640" w:type="dxa"/>
          </w:tcPr>
          <w:p w14:paraId="574826DD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 xml:space="preserve">Thyself, ABA a </w:t>
            </w:r>
            <w:proofErr w:type="gramStart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ning‘ zz</w:t>
            </w:r>
            <w:proofErr w:type="gramEnd"/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‘ k&amp;,</w:t>
            </w:r>
          </w:p>
        </w:tc>
      </w:tr>
      <w:tr w:rsidR="0089583B" w:rsidRPr="006D1659" w14:paraId="02466840" w14:textId="77777777" w:rsidTr="006D1659">
        <w:tc>
          <w:tcPr>
            <w:tcW w:w="8640" w:type="dxa"/>
          </w:tcPr>
          <w:p w14:paraId="720699C7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Ticket, (pawnbrokers) JR == tong</w:t>
            </w:r>
          </w:p>
        </w:tc>
      </w:tr>
      <w:tr w:rsidR="0089583B" w:rsidRPr="006D1659" w14:paraId="1B08955F" w14:textId="77777777" w:rsidTr="006D1659">
        <w:tc>
          <w:tcPr>
            <w:tcW w:w="8640" w:type="dxa"/>
          </w:tcPr>
          <w:p w14:paraId="621A0397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Ticklish, RETE fah ‘yang.</w:t>
            </w:r>
          </w:p>
        </w:tc>
      </w:tr>
      <w:tr w:rsidR="0089583B" w:rsidRPr="006D1659" w14:paraId="2FDA1893" w14:textId="77777777" w:rsidTr="006D1659">
        <w:tc>
          <w:tcPr>
            <w:tcW w:w="8640" w:type="dxa"/>
          </w:tcPr>
          <w:p w14:paraId="33571C01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Tide, #eIIC dzau ’sz, (ebb) PE dzau</w:t>
            </w:r>
          </w:p>
        </w:tc>
      </w:tr>
      <w:tr w:rsidR="0089583B" w:rsidRPr="006D1659" w14:paraId="1D7F465A" w14:textId="77777777" w:rsidTr="006D1659">
        <w:tc>
          <w:tcPr>
            <w:tcW w:w="8640" w:type="dxa"/>
          </w:tcPr>
          <w:p w14:paraId="5CED7A72" w14:textId="77777777" w:rsidR="0089583B" w:rsidRPr="006D1659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659">
              <w:rPr>
                <w:rFonts w:ascii="Times New Roman" w:hAnsi="Times New Roman" w:cs="Times New Roman"/>
                <w:sz w:val="24"/>
                <w:szCs w:val="24"/>
              </w:rPr>
              <w:t>Tidings, 7H &amp;, siau sih, (news) Fail</w:t>
            </w:r>
          </w:p>
        </w:tc>
      </w:tr>
    </w:tbl>
    <w:p w14:paraId="5DF3C32F" w14:textId="77777777" w:rsidR="005F5365" w:rsidRPr="006D1659" w:rsidRDefault="005F5365">
      <w:pPr>
        <w:rPr>
          <w:rFonts w:ascii="Times New Roman" w:hAnsi="Times New Roman" w:cs="Times New Roman"/>
          <w:sz w:val="24"/>
          <w:szCs w:val="24"/>
        </w:rPr>
      </w:pPr>
    </w:p>
    <w:sectPr w:rsidR="005F5365" w:rsidRPr="006D16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8836029">
    <w:abstractNumId w:val="8"/>
  </w:num>
  <w:num w:numId="2" w16cid:durableId="1117873019">
    <w:abstractNumId w:val="6"/>
  </w:num>
  <w:num w:numId="3" w16cid:durableId="468011640">
    <w:abstractNumId w:val="5"/>
  </w:num>
  <w:num w:numId="4" w16cid:durableId="835460258">
    <w:abstractNumId w:val="4"/>
  </w:num>
  <w:num w:numId="5" w16cid:durableId="1988977131">
    <w:abstractNumId w:val="7"/>
  </w:num>
  <w:num w:numId="6" w16cid:durableId="1201670887">
    <w:abstractNumId w:val="3"/>
  </w:num>
  <w:num w:numId="7" w16cid:durableId="1680503224">
    <w:abstractNumId w:val="2"/>
  </w:num>
  <w:num w:numId="8" w16cid:durableId="934094557">
    <w:abstractNumId w:val="1"/>
  </w:num>
  <w:num w:numId="9" w16cid:durableId="168605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A4D"/>
    <w:rsid w:val="00034616"/>
    <w:rsid w:val="0006063C"/>
    <w:rsid w:val="0015074B"/>
    <w:rsid w:val="0029639D"/>
    <w:rsid w:val="00326F90"/>
    <w:rsid w:val="005F5365"/>
    <w:rsid w:val="006D1659"/>
    <w:rsid w:val="008958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D1AE2"/>
  <w14:defaultImageDpi w14:val="300"/>
  <w15:docId w15:val="{006DE856-0D88-4F46-A4AE-2A5932BE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2024-08-10T10:53:00Z</dcterms:modified>
  <cp:category/>
</cp:coreProperties>
</file>