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167F3" w:rsidRPr="00373210" w14:paraId="67613F86" w14:textId="77777777" w:rsidTr="00373210">
        <w:tc>
          <w:tcPr>
            <w:tcW w:w="8640" w:type="dxa"/>
          </w:tcPr>
          <w:p w14:paraId="33FF620C" w14:textId="2E73A102" w:rsidR="009167F3" w:rsidRPr="00373210" w:rsidRDefault="00373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67F3" w:rsidRPr="00373210" w14:paraId="5228E2E6" w14:textId="77777777" w:rsidTr="00373210">
        <w:tc>
          <w:tcPr>
            <w:tcW w:w="8640" w:type="dxa"/>
          </w:tcPr>
          <w:p w14:paraId="18CED75E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Tone, Ey yun, is sung, (the four) pu</w:t>
            </w:r>
          </w:p>
        </w:tc>
      </w:tr>
      <w:tr w:rsidR="009167F3" w:rsidRPr="00373210" w14:paraId="53C6AB03" w14:textId="77777777" w:rsidTr="00373210">
        <w:tc>
          <w:tcPr>
            <w:tcW w:w="8640" w:type="dxa"/>
          </w:tcPr>
          <w:p w14:paraId="059582C6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Tongue, A 58 zeh deu.</w:t>
            </w:r>
          </w:p>
        </w:tc>
      </w:tr>
      <w:tr w:rsidR="009167F3" w:rsidRPr="00373210" w14:paraId="733FFBD5" w14:textId="77777777" w:rsidTr="00373210">
        <w:tc>
          <w:tcPr>
            <w:tcW w:w="8640" w:type="dxa"/>
          </w:tcPr>
          <w:p w14:paraId="079B7E11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Tongs, IK SH "hu giex, (iron) Gk vih</w:t>
            </w:r>
          </w:p>
        </w:tc>
      </w:tr>
      <w:tr w:rsidR="009167F3" w:rsidRPr="00373210" w14:paraId="23D61865" w14:textId="77777777" w:rsidTr="00373210">
        <w:tc>
          <w:tcPr>
            <w:tcW w:w="8640" w:type="dxa"/>
          </w:tcPr>
          <w:p w14:paraId="78AD1A47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Too, jt t’uh, (too far beyond what is</w:t>
            </w:r>
          </w:p>
        </w:tc>
      </w:tr>
      <w:tr w:rsidR="009167F3" w:rsidRPr="00373210" w14:paraId="343A3176" w14:textId="77777777" w:rsidTr="00373210">
        <w:tc>
          <w:tcPr>
            <w:tcW w:w="8640" w:type="dxa"/>
          </w:tcPr>
          <w:p w14:paraId="6772A53E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 xml:space="preserve">Tool, 3 Il </w:t>
            </w:r>
            <w:proofErr w:type="gramStart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ki‘ "</w:t>
            </w:r>
            <w:proofErr w:type="gramEnd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ming, VR AE ka sang.</w:t>
            </w:r>
          </w:p>
        </w:tc>
      </w:tr>
      <w:tr w:rsidR="009167F3" w:rsidRPr="00373210" w14:paraId="03BD18E5" w14:textId="77777777" w:rsidTr="00373210">
        <w:tc>
          <w:tcPr>
            <w:tcW w:w="8640" w:type="dxa"/>
          </w:tcPr>
          <w:p w14:paraId="378851F6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Tooth, | nga ’t’sz, (ache) ig</w:t>
            </w:r>
          </w:p>
        </w:tc>
      </w:tr>
      <w:tr w:rsidR="009167F3" w:rsidRPr="00373210" w14:paraId="6A13A5FF" w14:textId="77777777" w:rsidTr="00373210">
        <w:tc>
          <w:tcPr>
            <w:tcW w:w="8640" w:type="dxa"/>
          </w:tcPr>
          <w:p w14:paraId="0870CA75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Top, J "ting,</w:t>
            </w:r>
          </w:p>
        </w:tc>
      </w:tr>
      <w:tr w:rsidR="009167F3" w:rsidRPr="00373210" w14:paraId="7791283F" w14:textId="77777777" w:rsidTr="00373210">
        <w:tc>
          <w:tcPr>
            <w:tcW w:w="8640" w:type="dxa"/>
          </w:tcPr>
          <w:p w14:paraId="0ED40A05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Topography, JW PER av 1, RET</w:t>
            </w:r>
          </w:p>
        </w:tc>
      </w:tr>
      <w:tr w:rsidR="009167F3" w:rsidRPr="00373210" w14:paraId="29024A2D" w14:textId="77777777" w:rsidTr="00373210">
        <w:tc>
          <w:tcPr>
            <w:tcW w:w="8640" w:type="dxa"/>
          </w:tcPr>
          <w:p w14:paraId="16C1EF34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Torch, JCF ha ’po.</w:t>
            </w:r>
          </w:p>
        </w:tc>
      </w:tr>
      <w:tr w:rsidR="009167F3" w:rsidRPr="00373210" w14:paraId="6F73202C" w14:textId="77777777" w:rsidTr="00373210">
        <w:tc>
          <w:tcPr>
            <w:tcW w:w="8640" w:type="dxa"/>
          </w:tcPr>
          <w:p w14:paraId="57E4613C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Torment, ae oe *k’U nan.</w:t>
            </w:r>
          </w:p>
        </w:tc>
      </w:tr>
      <w:tr w:rsidR="009167F3" w:rsidRPr="00373210" w14:paraId="3864CB04" w14:textId="77777777" w:rsidTr="00373210">
        <w:tc>
          <w:tcPr>
            <w:tcW w:w="8640" w:type="dxa"/>
          </w:tcPr>
          <w:p w14:paraId="2EA62EF9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Torment, to, (him) MUM GT ks</w:t>
            </w:r>
          </w:p>
        </w:tc>
      </w:tr>
      <w:tr w:rsidR="009167F3" w:rsidRPr="00373210" w14:paraId="15374B9A" w14:textId="77777777" w:rsidTr="00373210">
        <w:tc>
          <w:tcPr>
            <w:tcW w:w="8640" w:type="dxa"/>
          </w:tcPr>
          <w:p w14:paraId="0DCD3A03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Torn, HE p's, yk te al SZ piu la</w:t>
            </w:r>
          </w:p>
        </w:tc>
      </w:tr>
      <w:tr w:rsidR="009167F3" w:rsidRPr="00373210" w14:paraId="35FF13F3" w14:textId="77777777" w:rsidTr="00373210">
        <w:tc>
          <w:tcPr>
            <w:tcW w:w="8640" w:type="dxa"/>
          </w:tcPr>
          <w:p w14:paraId="055C0381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Torpid, RE DY fah mo,</w:t>
            </w:r>
          </w:p>
        </w:tc>
      </w:tr>
      <w:tr w:rsidR="009167F3" w:rsidRPr="00373210" w14:paraId="306183CE" w14:textId="77777777" w:rsidTr="00373210">
        <w:tc>
          <w:tcPr>
            <w:tcW w:w="8640" w:type="dxa"/>
          </w:tcPr>
          <w:p w14:paraId="15AD31F0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 xml:space="preserve">Torrid, (fone) Se nyih </w:t>
            </w:r>
            <w:proofErr w:type="gramStart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dau‘</w:t>
            </w:r>
            <w:proofErr w:type="gramEnd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167F3" w:rsidRPr="00373210" w14:paraId="2A1905A4" w14:textId="77777777" w:rsidTr="00373210">
        <w:tc>
          <w:tcPr>
            <w:tcW w:w="8640" w:type="dxa"/>
          </w:tcPr>
          <w:p w14:paraId="280A317B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Tortoise, A ku, (shell) WUIBR té</w:t>
            </w:r>
          </w:p>
        </w:tc>
      </w:tr>
      <w:tr w:rsidR="009167F3" w:rsidRPr="00373210" w14:paraId="4314B044" w14:textId="77777777" w:rsidTr="00373210">
        <w:tc>
          <w:tcPr>
            <w:tcW w:w="8640" w:type="dxa"/>
          </w:tcPr>
          <w:p w14:paraId="1CFA22C5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Tortuous, 3 Hh wan k’ioh,</w:t>
            </w:r>
          </w:p>
        </w:tc>
      </w:tr>
      <w:tr w:rsidR="009167F3" w:rsidRPr="00373210" w14:paraId="1D0570DF" w14:textId="77777777" w:rsidTr="00373210">
        <w:tc>
          <w:tcPr>
            <w:tcW w:w="8640" w:type="dxa"/>
          </w:tcPr>
          <w:p w14:paraId="0BBAEC3C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Torture, (to) $F k’au, (examine by) pA</w:t>
            </w:r>
          </w:p>
        </w:tc>
      </w:tr>
      <w:tr w:rsidR="009167F3" w:rsidRPr="00373210" w14:paraId="3331E196" w14:textId="77777777" w:rsidTr="00373210">
        <w:tc>
          <w:tcPr>
            <w:tcW w:w="8640" w:type="dxa"/>
          </w:tcPr>
          <w:p w14:paraId="74C7E1E4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 xml:space="preserve">Total, Tt ging’ su’, cal </w:t>
            </w:r>
            <w:proofErr w:type="gramStart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gung‘ ki</w:t>
            </w:r>
            <w:proofErr w:type="gramEnd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</w:p>
        </w:tc>
      </w:tr>
      <w:tr w:rsidR="009167F3" w:rsidRPr="00373210" w14:paraId="1AA4F06E" w14:textId="77777777" w:rsidTr="00373210">
        <w:tc>
          <w:tcPr>
            <w:tcW w:w="8640" w:type="dxa"/>
          </w:tcPr>
          <w:p w14:paraId="1BA817C7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Touch, iE miu, A siang t’sih,</w:t>
            </w:r>
          </w:p>
        </w:tc>
      </w:tr>
      <w:tr w:rsidR="009167F3" w:rsidRPr="00373210" w14:paraId="0EB1EBB4" w14:textId="77777777" w:rsidTr="00373210">
        <w:tc>
          <w:tcPr>
            <w:tcW w:w="8640" w:type="dxa"/>
          </w:tcPr>
          <w:p w14:paraId="44A87C36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 xml:space="preserve">Touchstone, aA AY </w:t>
            </w:r>
            <w:proofErr w:type="gramStart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sz‘ kiun</w:t>
            </w:r>
            <w:proofErr w:type="gramEnd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 xml:space="preserve"> zah.</w:t>
            </w:r>
          </w:p>
        </w:tc>
      </w:tr>
      <w:tr w:rsidR="009167F3" w:rsidRPr="00373210" w14:paraId="13CEE6A7" w14:textId="77777777" w:rsidTr="00373210">
        <w:tc>
          <w:tcPr>
            <w:tcW w:w="8640" w:type="dxa"/>
          </w:tcPr>
          <w:p w14:paraId="5AAC01D3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Tour, (make a) Ait tseu lieu, ibe</w:t>
            </w:r>
          </w:p>
        </w:tc>
      </w:tr>
      <w:tr w:rsidR="009167F3" w:rsidRPr="00373210" w14:paraId="7AD6EBC3" w14:textId="77777777" w:rsidTr="00373210">
        <w:tc>
          <w:tcPr>
            <w:tcW w:w="8640" w:type="dxa"/>
          </w:tcPr>
          <w:p w14:paraId="037356D5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Tow, 6B ik ha mo.</w:t>
            </w:r>
          </w:p>
        </w:tc>
      </w:tr>
      <w:tr w:rsidR="009167F3" w:rsidRPr="00373210" w14:paraId="30B6F424" w14:textId="77777777" w:rsidTr="00373210">
        <w:tc>
          <w:tcPr>
            <w:tcW w:w="8640" w:type="dxa"/>
          </w:tcPr>
          <w:p w14:paraId="221F957F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 xml:space="preserve">Towards, ji </w:t>
            </w:r>
            <w:proofErr w:type="gramStart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hiang‘</w:t>
            </w:r>
            <w:proofErr w:type="gramEnd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, (the north) fi] Ip</w:t>
            </w:r>
          </w:p>
        </w:tc>
      </w:tr>
      <w:tr w:rsidR="009167F3" w:rsidRPr="00373210" w14:paraId="02C88ED1" w14:textId="77777777" w:rsidTr="00373210">
        <w:tc>
          <w:tcPr>
            <w:tcW w:w="8640" w:type="dxa"/>
          </w:tcPr>
          <w:p w14:paraId="75C0DC19" w14:textId="535CDB16" w:rsidR="009167F3" w:rsidRPr="00373210" w:rsidRDefault="00373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9167F3" w:rsidRPr="00373210" w14:paraId="33CC9F9D" w14:textId="77777777" w:rsidTr="00373210">
        <w:tc>
          <w:tcPr>
            <w:tcW w:w="8640" w:type="dxa"/>
          </w:tcPr>
          <w:p w14:paraId="631B9269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Towel, fy kiun, =F "seu kiun,</w:t>
            </w:r>
          </w:p>
        </w:tc>
      </w:tr>
      <w:tr w:rsidR="009167F3" w:rsidRPr="00373210" w14:paraId="38B19C94" w14:textId="77777777" w:rsidTr="00373210">
        <w:tc>
          <w:tcPr>
            <w:tcW w:w="8640" w:type="dxa"/>
          </w:tcPr>
          <w:p w14:paraId="4C140FDE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Tower, (for Buddha's relics or for geo-</w:t>
            </w:r>
          </w:p>
        </w:tc>
      </w:tr>
      <w:tr w:rsidR="009167F3" w:rsidRPr="00373210" w14:paraId="2FA148D6" w14:textId="77777777" w:rsidTr="00373210">
        <w:tc>
          <w:tcPr>
            <w:tcW w:w="8640" w:type="dxa"/>
          </w:tcPr>
          <w:p w14:paraId="10D0A6F2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 xml:space="preserve">Town, Sic </w:t>
            </w:r>
            <w:proofErr w:type="gramStart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tsun‘</w:t>
            </w:r>
            <w:proofErr w:type="gramEnd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67F3" w:rsidRPr="00373210" w14:paraId="55F1E35C" w14:textId="77777777" w:rsidTr="00373210">
        <w:tc>
          <w:tcPr>
            <w:tcW w:w="8640" w:type="dxa"/>
          </w:tcPr>
          <w:p w14:paraId="5974190D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 xml:space="preserve">Toys, EPA EE beh </w:t>
            </w:r>
            <w:proofErr w:type="gramStart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siang‘ kon</w:t>
            </w:r>
            <w:proofErr w:type="gramEnd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167F3" w:rsidRPr="00373210" w14:paraId="554FE450" w14:textId="77777777" w:rsidTr="00373210">
        <w:tc>
          <w:tcPr>
            <w:tcW w:w="8640" w:type="dxa"/>
          </w:tcPr>
          <w:p w14:paraId="3BAC1FE2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Trace, Bt Bk tsung tsih, (no trace)</w:t>
            </w:r>
          </w:p>
        </w:tc>
      </w:tr>
      <w:tr w:rsidR="009167F3" w:rsidRPr="00373210" w14:paraId="35A2961E" w14:textId="77777777" w:rsidTr="00373210">
        <w:tc>
          <w:tcPr>
            <w:tcW w:w="8640" w:type="dxa"/>
          </w:tcPr>
          <w:p w14:paraId="74F6A847" w14:textId="3DC5AE0A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Trace, to, (footsteps) 36 BH tse</w:t>
            </w:r>
          </w:p>
        </w:tc>
      </w:tr>
      <w:tr w:rsidR="009167F3" w:rsidRPr="00373210" w14:paraId="117BF2E4" w14:textId="77777777" w:rsidTr="00373210">
        <w:tc>
          <w:tcPr>
            <w:tcW w:w="8640" w:type="dxa"/>
          </w:tcPr>
          <w:p w14:paraId="3965CD26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Track, to, (a boat) FER th zén.</w:t>
            </w:r>
          </w:p>
        </w:tc>
      </w:tr>
      <w:tr w:rsidR="009167F3" w:rsidRPr="00373210" w14:paraId="388CFB57" w14:textId="77777777" w:rsidTr="00373210">
        <w:tc>
          <w:tcPr>
            <w:tcW w:w="8640" w:type="dxa"/>
          </w:tcPr>
          <w:p w14:paraId="5B21BE43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 xml:space="preserve">Tract, (of land) — Fe hi ih </w:t>
            </w:r>
            <w:proofErr w:type="gramStart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p'ien‘ di</w:t>
            </w:r>
            <w:proofErr w:type="gramEnd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</w:p>
        </w:tc>
      </w:tr>
      <w:tr w:rsidR="009167F3" w:rsidRPr="00373210" w14:paraId="08AB19F5" w14:textId="77777777" w:rsidTr="00373210">
        <w:tc>
          <w:tcPr>
            <w:tcW w:w="8640" w:type="dxa"/>
          </w:tcPr>
          <w:p w14:paraId="1392FAC5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Trade, Ae ee sang {&gt; ae FB, kiau yuh,</w:t>
            </w:r>
          </w:p>
        </w:tc>
      </w:tr>
      <w:tr w:rsidR="009167F3" w:rsidRPr="00373210" w14:paraId="1838A7C1" w14:textId="77777777" w:rsidTr="00373210">
        <w:tc>
          <w:tcPr>
            <w:tcW w:w="8640" w:type="dxa"/>
          </w:tcPr>
          <w:p w14:paraId="270F7CEF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Tradesman, $4 A ’p's Aa’, BR ’p’d</w:t>
            </w:r>
          </w:p>
        </w:tc>
      </w:tr>
      <w:tr w:rsidR="009167F3" w:rsidRPr="00373210" w14:paraId="1B512A1C" w14:textId="77777777" w:rsidTr="00373210">
        <w:tc>
          <w:tcPr>
            <w:tcW w:w="8640" w:type="dxa"/>
          </w:tcPr>
          <w:p w14:paraId="5088632A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 xml:space="preserve">Tradition, i$ fh </w:t>
            </w:r>
            <w:proofErr w:type="gramStart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{ dzén</w:t>
            </w:r>
            <w:proofErr w:type="gramEnd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, (from age to</w:t>
            </w:r>
          </w:p>
        </w:tc>
      </w:tr>
      <w:tr w:rsidR="009167F3" w:rsidRPr="00373210" w14:paraId="2B586B0F" w14:textId="77777777" w:rsidTr="00373210">
        <w:tc>
          <w:tcPr>
            <w:tcW w:w="8640" w:type="dxa"/>
          </w:tcPr>
          <w:p w14:paraId="13C94493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Traduce, eat hwe* pong’.</w:t>
            </w:r>
          </w:p>
        </w:tc>
      </w:tr>
      <w:tr w:rsidR="009167F3" w:rsidRPr="00373210" w14:paraId="4EF7A01C" w14:textId="77777777" w:rsidTr="00373210">
        <w:tc>
          <w:tcPr>
            <w:tcW w:w="8640" w:type="dxa"/>
          </w:tcPr>
          <w:p w14:paraId="7A0FE601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Train, (retinue) BE ty Avis we’,</w:t>
            </w:r>
          </w:p>
        </w:tc>
      </w:tr>
      <w:tr w:rsidR="009167F3" w:rsidRPr="00373210" w14:paraId="2ABE3350" w14:textId="77777777" w:rsidTr="00373210">
        <w:tc>
          <w:tcPr>
            <w:tcW w:w="8640" w:type="dxa"/>
          </w:tcPr>
          <w:p w14:paraId="0CC633CF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Train, to, (soldiers) Ha $e + ET t’sau</w:t>
            </w:r>
          </w:p>
        </w:tc>
      </w:tr>
      <w:tr w:rsidR="009167F3" w:rsidRPr="00373210" w14:paraId="29E804C0" w14:textId="77777777" w:rsidTr="00373210">
        <w:tc>
          <w:tcPr>
            <w:tcW w:w="8640" w:type="dxa"/>
          </w:tcPr>
          <w:p w14:paraId="5DC356DB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Traitor, EF BS kan dzun, (betrayer of</w:t>
            </w:r>
          </w:p>
        </w:tc>
      </w:tr>
      <w:tr w:rsidR="009167F3" w:rsidRPr="00373210" w14:paraId="4FBA160D" w14:textId="77777777" w:rsidTr="00373210">
        <w:tc>
          <w:tcPr>
            <w:tcW w:w="8640" w:type="dxa"/>
          </w:tcPr>
          <w:p w14:paraId="450AF086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Traitorous,</w:t>
            </w:r>
          </w:p>
        </w:tc>
      </w:tr>
      <w:tr w:rsidR="009167F3" w:rsidRPr="00373210" w14:paraId="08A4F6A9" w14:textId="77777777" w:rsidTr="00373210">
        <w:tc>
          <w:tcPr>
            <w:tcW w:w="8640" w:type="dxa"/>
          </w:tcPr>
          <w:p w14:paraId="30ECD49A" w14:textId="7DEA17C0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Trample, 35) dah, (and spoil) pee dah</w:t>
            </w:r>
          </w:p>
        </w:tc>
      </w:tr>
      <w:tr w:rsidR="009167F3" w:rsidRPr="00373210" w14:paraId="37AFAB96" w14:textId="77777777" w:rsidTr="00373210">
        <w:tc>
          <w:tcPr>
            <w:tcW w:w="8640" w:type="dxa"/>
          </w:tcPr>
          <w:p w14:paraId="3B975549" w14:textId="01E241AB" w:rsidR="009167F3" w:rsidRPr="00373210" w:rsidRDefault="00373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67F3" w:rsidRPr="00373210" w14:paraId="30BC41C8" w14:textId="77777777" w:rsidTr="00373210">
        <w:tc>
          <w:tcPr>
            <w:tcW w:w="8640" w:type="dxa"/>
          </w:tcPr>
          <w:p w14:paraId="695659B4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 xml:space="preserve">Tranquil, RE bing ov, in </w:t>
            </w:r>
            <w:proofErr w:type="gramStart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373210">
              <w:rPr>
                <w:rFonts w:ascii="Times New Roman" w:hAnsi="Times New Roman" w:cs="Times New Roman"/>
                <w:sz w:val="24"/>
                <w:szCs w:val="24"/>
              </w:rPr>
              <w:t xml:space="preserve"> "zing.</w:t>
            </w:r>
          </w:p>
        </w:tc>
      </w:tr>
      <w:tr w:rsidR="009167F3" w:rsidRPr="00373210" w14:paraId="1213BEEB" w14:textId="77777777" w:rsidTr="00373210">
        <w:tc>
          <w:tcPr>
            <w:tcW w:w="8640" w:type="dxa"/>
          </w:tcPr>
          <w:p w14:paraId="41346501" w14:textId="77777777" w:rsidR="009167F3" w:rsidRPr="003732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210">
              <w:rPr>
                <w:rFonts w:ascii="Times New Roman" w:hAnsi="Times New Roman" w:cs="Times New Roman"/>
                <w:sz w:val="24"/>
                <w:szCs w:val="24"/>
              </w:rPr>
              <w:t>Tranguilize, KH Ex On wer,</w:t>
            </w:r>
          </w:p>
        </w:tc>
      </w:tr>
    </w:tbl>
    <w:p w14:paraId="29627307" w14:textId="77777777" w:rsidR="001A412E" w:rsidRPr="00373210" w:rsidRDefault="001A412E">
      <w:pPr>
        <w:rPr>
          <w:rFonts w:ascii="Times New Roman" w:hAnsi="Times New Roman" w:cs="Times New Roman"/>
          <w:sz w:val="24"/>
          <w:szCs w:val="24"/>
        </w:rPr>
      </w:pPr>
    </w:p>
    <w:sectPr w:rsidR="001A412E" w:rsidRPr="003732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248670">
    <w:abstractNumId w:val="8"/>
  </w:num>
  <w:num w:numId="2" w16cid:durableId="523592151">
    <w:abstractNumId w:val="6"/>
  </w:num>
  <w:num w:numId="3" w16cid:durableId="1234270184">
    <w:abstractNumId w:val="5"/>
  </w:num>
  <w:num w:numId="4" w16cid:durableId="1414739317">
    <w:abstractNumId w:val="4"/>
  </w:num>
  <w:num w:numId="5" w16cid:durableId="138695814">
    <w:abstractNumId w:val="7"/>
  </w:num>
  <w:num w:numId="6" w16cid:durableId="1294169654">
    <w:abstractNumId w:val="3"/>
  </w:num>
  <w:num w:numId="7" w16cid:durableId="1996835585">
    <w:abstractNumId w:val="2"/>
  </w:num>
  <w:num w:numId="8" w16cid:durableId="11416917">
    <w:abstractNumId w:val="1"/>
  </w:num>
  <w:num w:numId="9" w16cid:durableId="121006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12E"/>
    <w:rsid w:val="0029639D"/>
    <w:rsid w:val="00326F90"/>
    <w:rsid w:val="00373210"/>
    <w:rsid w:val="009167F3"/>
    <w:rsid w:val="00AA1D8D"/>
    <w:rsid w:val="00B47730"/>
    <w:rsid w:val="00CB0664"/>
    <w:rsid w:val="00D719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ED10F"/>
  <w14:defaultImageDpi w14:val="300"/>
  <w15:docId w15:val="{955CE0EC-AE39-47FD-8193-862477AD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2024-08-10T10:58:00Z</dcterms:modified>
  <cp:category/>
</cp:coreProperties>
</file>