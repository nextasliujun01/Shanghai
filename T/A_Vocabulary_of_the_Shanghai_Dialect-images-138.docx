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C6CBB" w:rsidRPr="00D8216E" w14:paraId="282B2D9B" w14:textId="77777777" w:rsidTr="00D8216E">
        <w:tc>
          <w:tcPr>
            <w:tcW w:w="8640" w:type="dxa"/>
          </w:tcPr>
          <w:p w14:paraId="46D65943" w14:textId="154FEB0B" w:rsidR="006C6CBB" w:rsidRPr="00D8216E" w:rsidRDefault="00D821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6CBB" w:rsidRPr="00D8216E" w14:paraId="4ACFEFD2" w14:textId="77777777" w:rsidTr="00D8216E">
        <w:tc>
          <w:tcPr>
            <w:tcW w:w="8640" w:type="dxa"/>
          </w:tcPr>
          <w:p w14:paraId="1B814F67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 xml:space="preserve">Transact, (business) ey ae </w:t>
            </w:r>
            <w:proofErr w:type="gramStart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ban‘ zz</w:t>
            </w:r>
            <w:proofErr w:type="gramEnd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</w:p>
        </w:tc>
      </w:tr>
      <w:tr w:rsidR="006C6CBB" w:rsidRPr="00D8216E" w14:paraId="1DF3ACD9" w14:textId="77777777" w:rsidTr="00D8216E">
        <w:tc>
          <w:tcPr>
            <w:tcW w:w="8640" w:type="dxa"/>
          </w:tcPr>
          <w:p w14:paraId="2630171E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Transaction, (this) #273 qe di’</w:t>
            </w:r>
          </w:p>
        </w:tc>
      </w:tr>
      <w:tr w:rsidR="006C6CBB" w:rsidRPr="00D8216E" w14:paraId="6F942753" w14:textId="77777777" w:rsidTr="00D8216E">
        <w:tc>
          <w:tcPr>
            <w:tcW w:w="8640" w:type="dxa"/>
          </w:tcPr>
          <w:p w14:paraId="283AB73B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Transcend, (what you think) #258</w:t>
            </w:r>
          </w:p>
        </w:tc>
      </w:tr>
      <w:tr w:rsidR="006C6CBB" w:rsidRPr="00D8216E" w14:paraId="4DEDB10D" w14:textId="77777777" w:rsidTr="00D8216E">
        <w:tc>
          <w:tcPr>
            <w:tcW w:w="8640" w:type="dxa"/>
          </w:tcPr>
          <w:p w14:paraId="21B593A4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Transcribe, Poe t’sau ’sia,</w:t>
            </w:r>
          </w:p>
        </w:tc>
      </w:tr>
      <w:tr w:rsidR="006C6CBB" w:rsidRPr="00D8216E" w14:paraId="5C65177E" w14:textId="77777777" w:rsidTr="00D8216E">
        <w:tc>
          <w:tcPr>
            <w:tcW w:w="8640" w:type="dxa"/>
          </w:tcPr>
          <w:p w14:paraId="32AE1B96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Transcribed, (copy) +&gt; AS t’sau "pun.</w:t>
            </w:r>
          </w:p>
        </w:tc>
      </w:tr>
      <w:tr w:rsidR="006C6CBB" w:rsidRPr="00D8216E" w14:paraId="0248B0E4" w14:textId="77777777" w:rsidTr="00D8216E">
        <w:tc>
          <w:tcPr>
            <w:tcW w:w="8640" w:type="dxa"/>
          </w:tcPr>
          <w:p w14:paraId="2D4319FC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Transfer, (to another) TAAL RIA</w:t>
            </w:r>
          </w:p>
        </w:tc>
      </w:tr>
      <w:tr w:rsidR="006C6CBB" w:rsidRPr="00D8216E" w14:paraId="35F86DCB" w14:textId="77777777" w:rsidTr="00D8216E">
        <w:tc>
          <w:tcPr>
            <w:tcW w:w="8640" w:type="dxa"/>
          </w:tcPr>
          <w:p w14:paraId="39B6D439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 xml:space="preserve">Transfigure, ict Ze Te, *ké = </w:t>
            </w:r>
            <w:proofErr w:type="gramStart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pien‘</w:t>
            </w:r>
            <w:proofErr w:type="gramEnd"/>
          </w:p>
        </w:tc>
      </w:tr>
      <w:tr w:rsidR="006C6CBB" w:rsidRPr="00D8216E" w14:paraId="02356B71" w14:textId="77777777" w:rsidTr="00D8216E">
        <w:tc>
          <w:tcPr>
            <w:tcW w:w="8640" w:type="dxa"/>
          </w:tcPr>
          <w:p w14:paraId="1698E27C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Transformation, IE TK pien’ yung</w:t>
            </w:r>
          </w:p>
        </w:tc>
      </w:tr>
      <w:tr w:rsidR="006C6CBB" w:rsidRPr="00D8216E" w14:paraId="5E310F13" w14:textId="77777777" w:rsidTr="00D8216E">
        <w:tc>
          <w:tcPr>
            <w:tcW w:w="8640" w:type="dxa"/>
          </w:tcPr>
          <w:p w14:paraId="566790F6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Transgress, 36, ’van, #&amp; ’van fab,</w:t>
            </w:r>
          </w:p>
        </w:tc>
      </w:tr>
      <w:tr w:rsidR="006C6CBB" w:rsidRPr="00D8216E" w14:paraId="24843D4E" w14:textId="77777777" w:rsidTr="00D8216E">
        <w:tc>
          <w:tcPr>
            <w:tcW w:w="8640" w:type="dxa"/>
          </w:tcPr>
          <w:p w14:paraId="1B1C375A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Transgression, JE ‘dae, RE ‘dzie</w:t>
            </w:r>
          </w:p>
        </w:tc>
      </w:tr>
      <w:tr w:rsidR="006C6CBB" w:rsidRPr="00D8216E" w14:paraId="65DE07F6" w14:textId="77777777" w:rsidTr="00D8216E">
        <w:tc>
          <w:tcPr>
            <w:tcW w:w="8640" w:type="dxa"/>
          </w:tcPr>
          <w:p w14:paraId="0030A95D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Trans-ship, 4:3) HUB LA pén</w:t>
            </w:r>
          </w:p>
        </w:tc>
      </w:tr>
      <w:tr w:rsidR="006C6CBB" w:rsidRPr="00D8216E" w14:paraId="7D25E74D" w14:textId="77777777" w:rsidTr="00D8216E">
        <w:tc>
          <w:tcPr>
            <w:tcW w:w="8640" w:type="dxa"/>
          </w:tcPr>
          <w:p w14:paraId="11E44489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 xml:space="preserve">Transient, Tes AE </w:t>
            </w:r>
            <w:proofErr w:type="gramStart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dzan‘ 2</w:t>
            </w:r>
            <w:proofErr w:type="gramEnd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z, (soon pass-</w:t>
            </w:r>
          </w:p>
        </w:tc>
      </w:tr>
      <w:tr w:rsidR="006C6CBB" w:rsidRPr="00D8216E" w14:paraId="2C180FEE" w14:textId="77777777" w:rsidTr="00D8216E">
        <w:tc>
          <w:tcPr>
            <w:tcW w:w="8640" w:type="dxa"/>
          </w:tcPr>
          <w:p w14:paraId="32276345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Transit, (over the sun) 4738 H 58 fi</w:t>
            </w:r>
          </w:p>
        </w:tc>
      </w:tr>
      <w:tr w:rsidR="006C6CBB" w:rsidRPr="00D8216E" w14:paraId="4055CD05" w14:textId="77777777" w:rsidTr="00D8216E">
        <w:tc>
          <w:tcPr>
            <w:tcW w:w="8640" w:type="dxa"/>
          </w:tcPr>
          <w:p w14:paraId="3227EA57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Translate, Sas fan yuh, (books) ey</w:t>
            </w:r>
          </w:p>
        </w:tc>
      </w:tr>
      <w:tr w:rsidR="006C6CBB" w:rsidRPr="00D8216E" w14:paraId="400E0507" w14:textId="77777777" w:rsidTr="00D8216E">
        <w:tc>
          <w:tcPr>
            <w:tcW w:w="8640" w:type="dxa"/>
          </w:tcPr>
          <w:p w14:paraId="36A7023F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Transmigration of souls, FN Ie Bg |B</w:t>
            </w:r>
          </w:p>
        </w:tc>
      </w:tr>
      <w:tr w:rsidR="006C6CBB" w:rsidRPr="00D8216E" w14:paraId="5C333C79" w14:textId="77777777" w:rsidTr="00D8216E">
        <w:tc>
          <w:tcPr>
            <w:tcW w:w="8640" w:type="dxa"/>
          </w:tcPr>
          <w:p w14:paraId="74E3A4B9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 xml:space="preserve">Transmit, {8 dzén, (hand to) We </w:t>
            </w:r>
            <w:proofErr w:type="gramStart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di‘</w:t>
            </w:r>
            <w:proofErr w:type="gramEnd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. |</w:t>
            </w:r>
          </w:p>
        </w:tc>
      </w:tr>
      <w:tr w:rsidR="006C6CBB" w:rsidRPr="00D8216E" w14:paraId="0E733DE6" w14:textId="77777777" w:rsidTr="00D8216E">
        <w:tc>
          <w:tcPr>
            <w:tcW w:w="8640" w:type="dxa"/>
          </w:tcPr>
          <w:p w14:paraId="34A3E41F" w14:textId="27052536" w:rsidR="006C6CBB" w:rsidRPr="00D8216E" w:rsidRDefault="00D821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 xml:space="preserve">Transparent, 651, </w:t>
            </w:r>
            <w:proofErr w:type="gramStart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 xml:space="preserve">ten‘ </w:t>
            </w:r>
            <w:proofErr w:type="spellStart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proofErr w:type="gramEnd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, fi</w:t>
            </w:r>
          </w:p>
        </w:tc>
      </w:tr>
      <w:tr w:rsidR="006C6CBB" w:rsidRPr="00D8216E" w14:paraId="5F624750" w14:textId="77777777" w:rsidTr="00D8216E">
        <w:tc>
          <w:tcPr>
            <w:tcW w:w="8640" w:type="dxa"/>
          </w:tcPr>
          <w:p w14:paraId="486B81E0" w14:textId="1790378A" w:rsidR="006C6CBB" w:rsidRPr="00D8216E" w:rsidRDefault="00D821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6CBB" w:rsidRPr="00D8216E" w14:paraId="120BE45F" w14:textId="77777777" w:rsidTr="00D8216E">
        <w:tc>
          <w:tcPr>
            <w:tcW w:w="8640" w:type="dxa"/>
          </w:tcPr>
          <w:p w14:paraId="5856B934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Transplant, ih 45. FB nd i tsee</w:t>
            </w:r>
          </w:p>
        </w:tc>
      </w:tr>
      <w:tr w:rsidR="006C6CBB" w:rsidRPr="00D8216E" w14:paraId="05754C2D" w14:textId="77777777" w:rsidTr="00D8216E">
        <w:tc>
          <w:tcPr>
            <w:tcW w:w="8640" w:type="dxa"/>
          </w:tcPr>
          <w:p w14:paraId="6D44DA3D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Transport, (as a punishment) Ft HE</w:t>
            </w:r>
          </w:p>
        </w:tc>
      </w:tr>
      <w:tr w:rsidR="006C6CBB" w:rsidRPr="00D8216E" w14:paraId="6AB5A3A2" w14:textId="77777777" w:rsidTr="00D8216E">
        <w:tc>
          <w:tcPr>
            <w:tcW w:w="8640" w:type="dxa"/>
          </w:tcPr>
          <w:p w14:paraId="7FF8111E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Transportation, (for three years) HE</w:t>
            </w:r>
          </w:p>
        </w:tc>
      </w:tr>
      <w:tr w:rsidR="006C6CBB" w:rsidRPr="00D8216E" w14:paraId="7ADEE162" w14:textId="77777777" w:rsidTr="00D8216E">
        <w:tc>
          <w:tcPr>
            <w:tcW w:w="8640" w:type="dxa"/>
          </w:tcPr>
          <w:p w14:paraId="555361E1" w14:textId="70FE6A9C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Transverse, a wang, (line) pan wang</w:t>
            </w:r>
          </w:p>
        </w:tc>
      </w:tr>
      <w:tr w:rsidR="006C6CBB" w:rsidRPr="00D8216E" w14:paraId="70BDD5B5" w14:textId="77777777" w:rsidTr="00D8216E">
        <w:tc>
          <w:tcPr>
            <w:tcW w:w="8640" w:type="dxa"/>
          </w:tcPr>
          <w:p w14:paraId="537954FA" w14:textId="7FC53BD3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Trap, BS He ki k’an,</w:t>
            </w:r>
          </w:p>
        </w:tc>
      </w:tr>
      <w:tr w:rsidR="006C6CBB" w:rsidRPr="00D8216E" w14:paraId="7FD21508" w14:textId="77777777" w:rsidTr="00D8216E">
        <w:tc>
          <w:tcPr>
            <w:tcW w:w="8640" w:type="dxa"/>
          </w:tcPr>
          <w:p w14:paraId="3DBC6742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Travel, $i ‘tseu "ydn lu’, i</w:t>
            </w:r>
          </w:p>
        </w:tc>
      </w:tr>
      <w:tr w:rsidR="006C6CBB" w:rsidRPr="00D8216E" w14:paraId="2A4AB2FD" w14:textId="77777777" w:rsidTr="00D8216E">
        <w:tc>
          <w:tcPr>
            <w:tcW w:w="8640" w:type="dxa"/>
          </w:tcPr>
          <w:p w14:paraId="397DCDBE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Traveller, Ae tie k’ah ‘li,</w:t>
            </w:r>
          </w:p>
        </w:tc>
      </w:tr>
      <w:tr w:rsidR="006C6CBB" w:rsidRPr="00D8216E" w14:paraId="2AA272B2" w14:textId="77777777" w:rsidTr="00D8216E">
        <w:tc>
          <w:tcPr>
            <w:tcW w:w="8640" w:type="dxa"/>
          </w:tcPr>
          <w:p w14:paraId="0EC159E6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Tray, MF bén. |</w:t>
            </w:r>
          </w:p>
        </w:tc>
      </w:tr>
      <w:tr w:rsidR="006C6CBB" w:rsidRPr="00D8216E" w14:paraId="48F35A9E" w14:textId="77777777" w:rsidTr="00D8216E">
        <w:tc>
          <w:tcPr>
            <w:tcW w:w="8640" w:type="dxa"/>
          </w:tcPr>
          <w:p w14:paraId="3516DB99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Treacherous, 4</w:t>
            </w:r>
            <w:proofErr w:type="gramStart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e{</w:t>
            </w:r>
            <w:proofErr w:type="gramEnd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3 seh sing’, Yl</w:t>
            </w:r>
          </w:p>
        </w:tc>
      </w:tr>
      <w:tr w:rsidR="006C6CBB" w:rsidRPr="00D8216E" w14:paraId="79AC4D8B" w14:textId="77777777" w:rsidTr="00D8216E">
        <w:tc>
          <w:tcPr>
            <w:tcW w:w="8640" w:type="dxa"/>
          </w:tcPr>
          <w:p w14:paraId="3AE837AA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Treacle, Be iE dong tsiang, pial dong</w:t>
            </w:r>
          </w:p>
        </w:tc>
      </w:tr>
      <w:tr w:rsidR="006C6CBB" w:rsidRPr="00D8216E" w14:paraId="2D726D89" w14:textId="77777777" w:rsidTr="00D8216E">
        <w:tc>
          <w:tcPr>
            <w:tcW w:w="8640" w:type="dxa"/>
          </w:tcPr>
          <w:p w14:paraId="6227D710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Tread, $f dah, (down) PETE zeu lan,</w:t>
            </w:r>
          </w:p>
        </w:tc>
      </w:tr>
      <w:tr w:rsidR="006C6CBB" w:rsidRPr="00D8216E" w14:paraId="64744171" w14:textId="77777777" w:rsidTr="00D8216E">
        <w:tc>
          <w:tcPr>
            <w:tcW w:w="8640" w:type="dxa"/>
          </w:tcPr>
          <w:p w14:paraId="19E0E9C1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Treasure, he i niun ‘liang, Ft B</w:t>
            </w:r>
          </w:p>
        </w:tc>
      </w:tr>
      <w:tr w:rsidR="006C6CBB" w:rsidRPr="00D8216E" w14:paraId="13DD8307" w14:textId="77777777" w:rsidTr="00D8216E">
        <w:tc>
          <w:tcPr>
            <w:tcW w:w="8640" w:type="dxa"/>
          </w:tcPr>
          <w:p w14:paraId="5AFF6BF5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Treasurer, (of a province) At Et By</w:t>
            </w:r>
          </w:p>
        </w:tc>
      </w:tr>
      <w:tr w:rsidR="006C6CBB" w:rsidRPr="00D8216E" w14:paraId="5AD5B97A" w14:textId="77777777" w:rsidTr="00D8216E">
        <w:tc>
          <w:tcPr>
            <w:tcW w:w="8640" w:type="dxa"/>
          </w:tcPr>
          <w:p w14:paraId="33F86209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Treasury, JE kus, IF ‘fa ku’,</w:t>
            </w:r>
          </w:p>
        </w:tc>
      </w:tr>
      <w:tr w:rsidR="006C6CBB" w:rsidRPr="00D8216E" w14:paraId="37F3E481" w14:textId="77777777" w:rsidTr="00D8216E">
        <w:tc>
          <w:tcPr>
            <w:tcW w:w="8640" w:type="dxa"/>
          </w:tcPr>
          <w:p w14:paraId="54395EBA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Treat, persons well) pall NaF 7dé</w:t>
            </w:r>
          </w:p>
        </w:tc>
      </w:tr>
      <w:tr w:rsidR="006C6CBB" w:rsidRPr="00D8216E" w14:paraId="574A9BE1" w14:textId="77777777" w:rsidTr="00D8216E">
        <w:tc>
          <w:tcPr>
            <w:tcW w:w="8640" w:type="dxa"/>
          </w:tcPr>
          <w:p w14:paraId="22920806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Treatise, @F st.</w:t>
            </w:r>
          </w:p>
        </w:tc>
      </w:tr>
      <w:tr w:rsidR="006C6CBB" w:rsidRPr="00D8216E" w14:paraId="29AA2784" w14:textId="77777777" w:rsidTr="00D8216E">
        <w:tc>
          <w:tcPr>
            <w:tcW w:w="8640" w:type="dxa"/>
          </w:tcPr>
          <w:p w14:paraId="644AEE70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Treaty of peace, #y ¥3 ha yah, (cove-</w:t>
            </w:r>
          </w:p>
        </w:tc>
      </w:tr>
      <w:tr w:rsidR="006C6CBB" w:rsidRPr="00D8216E" w14:paraId="37393401" w14:textId="77777777" w:rsidTr="00D8216E">
        <w:tc>
          <w:tcPr>
            <w:tcW w:w="8640" w:type="dxa"/>
          </w:tcPr>
          <w:p w14:paraId="7FBAAAD9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 xml:space="preserve">Treble, =e san </w:t>
            </w:r>
            <w:proofErr w:type="gramStart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bé‘</w:t>
            </w:r>
            <w:proofErr w:type="gramEnd"/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, (layers) =</w:t>
            </w:r>
          </w:p>
        </w:tc>
      </w:tr>
      <w:tr w:rsidR="006C6CBB" w:rsidRPr="00D8216E" w14:paraId="3E1BC795" w14:textId="77777777" w:rsidTr="00D8216E">
        <w:tc>
          <w:tcPr>
            <w:tcW w:w="8640" w:type="dxa"/>
          </w:tcPr>
          <w:p w14:paraId="288CD6DE" w14:textId="77777777" w:rsidR="006C6CBB" w:rsidRPr="00D8216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16E">
              <w:rPr>
                <w:rFonts w:ascii="Times New Roman" w:hAnsi="Times New Roman" w:cs="Times New Roman"/>
                <w:sz w:val="24"/>
                <w:szCs w:val="24"/>
              </w:rPr>
              <w:t>Tree, #YAK 2a moh, (of life) AE SF</w:t>
            </w:r>
          </w:p>
        </w:tc>
      </w:tr>
      <w:tr w:rsidR="006C6CBB" w:rsidRPr="00D8216E" w14:paraId="6F028C85" w14:textId="77777777" w:rsidTr="00D8216E">
        <w:tc>
          <w:tcPr>
            <w:tcW w:w="8640" w:type="dxa"/>
          </w:tcPr>
          <w:p w14:paraId="4AC47D2A" w14:textId="3ED0D1F8" w:rsidR="006C6CBB" w:rsidRPr="00D8216E" w:rsidRDefault="00D821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Tremble, </w:t>
            </w:r>
          </w:p>
        </w:tc>
      </w:tr>
    </w:tbl>
    <w:p w14:paraId="657F1C26" w14:textId="77777777" w:rsidR="00C06BB8" w:rsidRPr="00D8216E" w:rsidRDefault="00C06BB8">
      <w:pPr>
        <w:rPr>
          <w:rFonts w:ascii="Times New Roman" w:hAnsi="Times New Roman" w:cs="Times New Roman"/>
          <w:sz w:val="24"/>
          <w:szCs w:val="24"/>
        </w:rPr>
      </w:pPr>
    </w:p>
    <w:sectPr w:rsidR="00C06BB8" w:rsidRPr="00D821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350146">
    <w:abstractNumId w:val="8"/>
  </w:num>
  <w:num w:numId="2" w16cid:durableId="1143548511">
    <w:abstractNumId w:val="6"/>
  </w:num>
  <w:num w:numId="3" w16cid:durableId="383138322">
    <w:abstractNumId w:val="5"/>
  </w:num>
  <w:num w:numId="4" w16cid:durableId="787890733">
    <w:abstractNumId w:val="4"/>
  </w:num>
  <w:num w:numId="5" w16cid:durableId="2055886745">
    <w:abstractNumId w:val="7"/>
  </w:num>
  <w:num w:numId="6" w16cid:durableId="458689680">
    <w:abstractNumId w:val="3"/>
  </w:num>
  <w:num w:numId="7" w16cid:durableId="881163773">
    <w:abstractNumId w:val="2"/>
  </w:num>
  <w:num w:numId="8" w16cid:durableId="1083601392">
    <w:abstractNumId w:val="1"/>
  </w:num>
  <w:num w:numId="9" w16cid:durableId="25652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6CBB"/>
    <w:rsid w:val="007A7045"/>
    <w:rsid w:val="00AA1D8D"/>
    <w:rsid w:val="00B47730"/>
    <w:rsid w:val="00C06BB8"/>
    <w:rsid w:val="00CB0664"/>
    <w:rsid w:val="00D821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1ADD1"/>
  <w14:defaultImageDpi w14:val="300"/>
  <w15:docId w15:val="{F6580373-188A-41A3-A4B6-D64F4B2D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2024-08-10T11:01:00Z</dcterms:modified>
  <cp:category/>
</cp:coreProperties>
</file>