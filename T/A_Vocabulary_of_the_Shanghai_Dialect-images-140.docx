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15E82" w:rsidRPr="00ED2E8F" w14:paraId="1A70B413" w14:textId="77777777" w:rsidTr="00ED2E8F">
        <w:tc>
          <w:tcPr>
            <w:tcW w:w="8640" w:type="dxa"/>
          </w:tcPr>
          <w:p w14:paraId="7E583EDE" w14:textId="5406ED31" w:rsidR="00515E82" w:rsidRPr="00ED2E8F" w:rsidRDefault="00ED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5E82" w:rsidRPr="00ED2E8F" w14:paraId="0531E527" w14:textId="77777777" w:rsidTr="00ED2E8F">
        <w:tc>
          <w:tcPr>
            <w:tcW w:w="8640" w:type="dxa"/>
          </w:tcPr>
          <w:p w14:paraId="70B90641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Tube, fF ’kwén, (of bamboo) ffi</w:t>
            </w:r>
          </w:p>
        </w:tc>
      </w:tr>
      <w:tr w:rsidR="00515E82" w:rsidRPr="00ED2E8F" w14:paraId="7499F071" w14:textId="77777777" w:rsidTr="00ED2E8F">
        <w:tc>
          <w:tcPr>
            <w:tcW w:w="8640" w:type="dxa"/>
          </w:tcPr>
          <w:p w14:paraId="6630AE41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Tug, (steam) "ree fit os 11 (EBX i</w:t>
            </w:r>
          </w:p>
        </w:tc>
      </w:tr>
      <w:tr w:rsidR="00515E82" w:rsidRPr="00ED2E8F" w14:paraId="2744ABF8" w14:textId="77777777" w:rsidTr="00ED2E8F">
        <w:tc>
          <w:tcPr>
            <w:tcW w:w="8640" w:type="dxa"/>
          </w:tcPr>
          <w:p w14:paraId="50AA106B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Tumble, Ee Ei tih ’tau.</w:t>
            </w:r>
          </w:p>
        </w:tc>
      </w:tr>
      <w:tr w:rsidR="00515E82" w:rsidRPr="00ED2E8F" w14:paraId="01BE019E" w14:textId="77777777" w:rsidTr="00ED2E8F">
        <w:tc>
          <w:tcPr>
            <w:tcW w:w="8640" w:type="dxa"/>
          </w:tcPr>
          <w:p w14:paraId="10860D6E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Tumour, He song, (watery) 923 Heu. |</w:t>
            </w:r>
          </w:p>
        </w:tc>
      </w:tr>
      <w:tr w:rsidR="00515E82" w:rsidRPr="00ED2E8F" w14:paraId="4085B814" w14:textId="77777777" w:rsidTr="00ED2E8F">
        <w:tc>
          <w:tcPr>
            <w:tcW w:w="8640" w:type="dxa"/>
          </w:tcPr>
          <w:p w14:paraId="7150B6E7" w14:textId="1BAA7D6F" w:rsidR="00515E82" w:rsidRPr="00ED2E8F" w:rsidRDefault="00ED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Tumultuous</w:t>
            </w:r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, Fa </w:t>
            </w:r>
            <w:proofErr w:type="spellStart"/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>Pigeyige</w:t>
            </w:r>
            <w:proofErr w:type="spellEnd"/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>nau</w:t>
            </w:r>
            <w:proofErr w:type="spellEnd"/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>zang</w:t>
            </w:r>
            <w:proofErr w:type="spellEnd"/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 ’zang,</w:t>
            </w:r>
          </w:p>
        </w:tc>
      </w:tr>
      <w:tr w:rsidR="00515E82" w:rsidRPr="00ED2E8F" w14:paraId="7171466A" w14:textId="77777777" w:rsidTr="00ED2E8F">
        <w:tc>
          <w:tcPr>
            <w:tcW w:w="8640" w:type="dxa"/>
          </w:tcPr>
          <w:p w14:paraId="64F3A0EB" w14:textId="2AAA83BB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D2E8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ne, AA </w:t>
            </w:r>
            <w:proofErr w:type="spellStart"/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dian</w:t>
            </w:r>
            <w:proofErr w:type="spell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E82" w:rsidRPr="00ED2E8F" w14:paraId="262A1D68" w14:textId="77777777" w:rsidTr="00ED2E8F">
        <w:tc>
          <w:tcPr>
            <w:tcW w:w="8640" w:type="dxa"/>
          </w:tcPr>
          <w:p w14:paraId="21A731B1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Turban, #S DAE *tsén deu </w:t>
            </w: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man‘</w:t>
            </w:r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15E82" w:rsidRPr="00ED2E8F" w14:paraId="5C5EB519" w14:textId="77777777" w:rsidTr="00ED2E8F">
        <w:tc>
          <w:tcPr>
            <w:tcW w:w="8640" w:type="dxa"/>
          </w:tcPr>
          <w:p w14:paraId="38B6EAE9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Turbid, YH hwun, {4 zoh.</w:t>
            </w:r>
          </w:p>
        </w:tc>
      </w:tr>
      <w:tr w:rsidR="00515E82" w:rsidRPr="00ED2E8F" w14:paraId="677BF999" w14:textId="77777777" w:rsidTr="00ED2E8F">
        <w:tc>
          <w:tcPr>
            <w:tcW w:w="8640" w:type="dxa"/>
          </w:tcPr>
          <w:p w14:paraId="385672B9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Turbulent, (disposition) ‘PERSEEYS</w:t>
            </w:r>
          </w:p>
        </w:tc>
      </w:tr>
      <w:tr w:rsidR="00515E82" w:rsidRPr="00ED2E8F" w14:paraId="574D1053" w14:textId="77777777" w:rsidTr="00ED2E8F">
        <w:tc>
          <w:tcPr>
            <w:tcW w:w="8640" w:type="dxa"/>
          </w:tcPr>
          <w:p w14:paraId="1A234CFC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Turkey, 4X48 ‘hu ki.</w:t>
            </w:r>
          </w:p>
        </w:tc>
      </w:tr>
      <w:tr w:rsidR="00515E82" w:rsidRPr="00ED2E8F" w14:paraId="15F70686" w14:textId="77777777" w:rsidTr="00ED2E8F">
        <w:tc>
          <w:tcPr>
            <w:tcW w:w="8640" w:type="dxa"/>
          </w:tcPr>
          <w:p w14:paraId="42782382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Turmeric, i wong kiang,</w:t>
            </w:r>
          </w:p>
        </w:tc>
      </w:tr>
      <w:tr w:rsidR="00515E82" w:rsidRPr="00ED2E8F" w14:paraId="6E09F74F" w14:textId="77777777" w:rsidTr="00ED2E8F">
        <w:tc>
          <w:tcPr>
            <w:tcW w:w="8640" w:type="dxa"/>
          </w:tcPr>
          <w:p w14:paraId="40C2036B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Turn, EEN *tse2, (back) i Ac we</w:t>
            </w:r>
          </w:p>
        </w:tc>
      </w:tr>
      <w:tr w:rsidR="00515E82" w:rsidRPr="00ED2E8F" w14:paraId="2D01BE6C" w14:textId="77777777" w:rsidTr="00ED2E8F">
        <w:tc>
          <w:tcPr>
            <w:tcW w:w="8640" w:type="dxa"/>
          </w:tcPr>
          <w:p w14:paraId="0F6190EE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Turning, (lathe) Tie Kk zien 20ng*</w:t>
            </w:r>
          </w:p>
        </w:tc>
      </w:tr>
      <w:tr w:rsidR="00515E82" w:rsidRPr="00ED2E8F" w14:paraId="24234E42" w14:textId="77777777" w:rsidTr="00ED2E8F">
        <w:tc>
          <w:tcPr>
            <w:tcW w:w="8640" w:type="dxa"/>
          </w:tcPr>
          <w:p w14:paraId="36F30569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Turnip, (radish) 3 4] lau béoh.</w:t>
            </w:r>
          </w:p>
        </w:tc>
      </w:tr>
      <w:tr w:rsidR="00515E82" w:rsidRPr="00ED2E8F" w14:paraId="73E7F4D0" w14:textId="77777777" w:rsidTr="00ED2E8F">
        <w:tc>
          <w:tcPr>
            <w:tcW w:w="8640" w:type="dxa"/>
          </w:tcPr>
          <w:p w14:paraId="797E0DE5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Turtle, (dove) Pails peh ki, 1, SEA |</w:t>
            </w:r>
          </w:p>
        </w:tc>
      </w:tr>
      <w:tr w:rsidR="00515E82" w:rsidRPr="00ED2E8F" w14:paraId="51D8069C" w14:textId="77777777" w:rsidTr="00ED2E8F">
        <w:tc>
          <w:tcPr>
            <w:tcW w:w="8640" w:type="dxa"/>
          </w:tcPr>
          <w:p w14:paraId="24A7BBB0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Tutelary, (spirits. of the land and</w:t>
            </w:r>
          </w:p>
        </w:tc>
      </w:tr>
      <w:tr w:rsidR="00515E82" w:rsidRPr="00ED2E8F" w14:paraId="10B3DDFB" w14:textId="77777777" w:rsidTr="00ED2E8F">
        <w:tc>
          <w:tcPr>
            <w:tcW w:w="8640" w:type="dxa"/>
          </w:tcPr>
          <w:p w14:paraId="678266EF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Tutor, hin sz </w:t>
            </w: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fu‘</w:t>
            </w:r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, 4046 sie sang,</w:t>
            </w:r>
          </w:p>
        </w:tc>
      </w:tr>
      <w:tr w:rsidR="00515E82" w:rsidRPr="00ED2E8F" w14:paraId="401609E7" w14:textId="77777777" w:rsidTr="00ED2E8F">
        <w:tc>
          <w:tcPr>
            <w:tcW w:w="8640" w:type="dxa"/>
          </w:tcPr>
          <w:p w14:paraId="5F57A306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Tweezers, OE EH tih gien.</w:t>
            </w:r>
          </w:p>
        </w:tc>
      </w:tr>
      <w:tr w:rsidR="00515E82" w:rsidRPr="00ED2E8F" w14:paraId="517D6D3F" w14:textId="77777777" w:rsidTr="00ED2E8F">
        <w:tc>
          <w:tcPr>
            <w:tcW w:w="8640" w:type="dxa"/>
          </w:tcPr>
          <w:p w14:paraId="2886ABE6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Twelve, 2 (ae zeh </w:t>
            </w: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ni‘</w:t>
            </w:r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, (twelfth) oe</w:t>
            </w:r>
          </w:p>
        </w:tc>
      </w:tr>
      <w:tr w:rsidR="00515E82" w:rsidRPr="00ED2E8F" w14:paraId="2A19FDC5" w14:textId="77777777" w:rsidTr="00ED2E8F">
        <w:tc>
          <w:tcPr>
            <w:tcW w:w="8640" w:type="dxa"/>
          </w:tcPr>
          <w:p w14:paraId="53D4E9CB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Twenty, = </w:t>
            </w: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ni‘ zeh</w:t>
            </w:r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, (twentieth) a)</w:t>
            </w:r>
          </w:p>
        </w:tc>
      </w:tr>
      <w:tr w:rsidR="00515E82" w:rsidRPr="00ED2E8F" w14:paraId="40B25EA8" w14:textId="77777777" w:rsidTr="00ED2E8F">
        <w:tc>
          <w:tcPr>
            <w:tcW w:w="8640" w:type="dxa"/>
          </w:tcPr>
          <w:p w14:paraId="42292D0F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Twice, WR liang t’'sz' ‘, (as much) vit</w:t>
            </w:r>
          </w:p>
        </w:tc>
      </w:tr>
      <w:tr w:rsidR="00515E82" w:rsidRPr="00ED2E8F" w14:paraId="3B768B9F" w14:textId="77777777" w:rsidTr="00ED2E8F">
        <w:tc>
          <w:tcPr>
            <w:tcW w:w="8640" w:type="dxa"/>
          </w:tcPr>
          <w:p w14:paraId="15E63471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Twilight, (dawn) Ke tien liang*,</w:t>
            </w:r>
          </w:p>
        </w:tc>
      </w:tr>
      <w:tr w:rsidR="00515E82" w:rsidRPr="00ED2E8F" w14:paraId="53A2F86F" w14:textId="77777777" w:rsidTr="00ED2E8F">
        <w:tc>
          <w:tcPr>
            <w:tcW w:w="8640" w:type="dxa"/>
          </w:tcPr>
          <w:p w14:paraId="4DD731EC" w14:textId="6F23C780" w:rsidR="00515E82" w:rsidRPr="00ED2E8F" w:rsidRDefault="00ED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Twin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s, </w:t>
            </w:r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  <w:r w:rsidR="00000000"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 +E AF song sung ni‘ ’tsz,</w:t>
            </w:r>
          </w:p>
        </w:tc>
      </w:tr>
      <w:tr w:rsidR="00515E82" w:rsidRPr="00ED2E8F" w14:paraId="5B51A901" w14:textId="77777777" w:rsidTr="00ED2E8F">
        <w:tc>
          <w:tcPr>
            <w:tcW w:w="8640" w:type="dxa"/>
          </w:tcPr>
          <w:p w14:paraId="2E21A207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Twine, AE "slau zung,</w:t>
            </w:r>
          </w:p>
        </w:tc>
      </w:tr>
      <w:tr w:rsidR="00515E82" w:rsidRPr="00ED2E8F" w14:paraId="7159E5EE" w14:textId="77777777" w:rsidTr="00ED2E8F">
        <w:tc>
          <w:tcPr>
            <w:tcW w:w="8640" w:type="dxa"/>
          </w:tcPr>
          <w:p w14:paraId="66CD699F" w14:textId="27DDF0D0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Twinkle, PJ </w:t>
            </w:r>
            <w:proofErr w:type="spell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, (not twinkle the</w:t>
            </w:r>
          </w:p>
        </w:tc>
      </w:tr>
      <w:tr w:rsidR="00515E82" w:rsidRPr="00ED2E8F" w14:paraId="6BB35194" w14:textId="77777777" w:rsidTr="00ED2E8F">
        <w:tc>
          <w:tcPr>
            <w:tcW w:w="8640" w:type="dxa"/>
          </w:tcPr>
          <w:p w14:paraId="20D6CE41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Twist, +t *nieu, (twist thread) oapan |</w:t>
            </w:r>
          </w:p>
        </w:tc>
      </w:tr>
      <w:tr w:rsidR="00515E82" w:rsidRPr="00ED2E8F" w14:paraId="0CBE41C7" w14:textId="77777777" w:rsidTr="00ED2E8F">
        <w:tc>
          <w:tcPr>
            <w:tcW w:w="8640" w:type="dxa"/>
          </w:tcPr>
          <w:p w14:paraId="594D7CEC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To¥R ‘niah siex, (hair) PERS?</w:t>
            </w:r>
          </w:p>
        </w:tc>
      </w:tr>
      <w:tr w:rsidR="00515E82" w:rsidRPr="00ED2E8F" w14:paraId="422E34EB" w14:textId="77777777" w:rsidTr="00ED2E8F">
        <w:tc>
          <w:tcPr>
            <w:tcW w:w="8640" w:type="dxa"/>
          </w:tcPr>
          <w:p w14:paraId="79EE332D" w14:textId="60531B4B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Two, </w:t>
            </w:r>
            <w:r w:rsidR="00ED2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ni‘, (persons) Ti FGA tiang</w:t>
            </w:r>
          </w:p>
        </w:tc>
      </w:tr>
      <w:tr w:rsidR="00515E82" w:rsidRPr="00ED2E8F" w14:paraId="79A84DB9" w14:textId="77777777" w:rsidTr="00ED2E8F">
        <w:tc>
          <w:tcPr>
            <w:tcW w:w="8640" w:type="dxa"/>
          </w:tcPr>
          <w:p w14:paraId="01B0E0AF" w14:textId="2B99DB6D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Tyfoon, KB, </w:t>
            </w: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da‘ </w:t>
            </w:r>
            <w:proofErr w:type="spell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fung</w:t>
            </w:r>
            <w:proofErr w:type="spellEnd"/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, ee gi‘ fung.</w:t>
            </w:r>
          </w:p>
        </w:tc>
      </w:tr>
      <w:tr w:rsidR="00515E82" w:rsidRPr="00ED2E8F" w14:paraId="3A08751A" w14:textId="77777777" w:rsidTr="00ED2E8F">
        <w:tc>
          <w:tcPr>
            <w:tcW w:w="8640" w:type="dxa"/>
          </w:tcPr>
          <w:p w14:paraId="48BA9C3C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Type, FE 3 ‘piau </w:t>
            </w: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yang‘</w:t>
            </w:r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, (moveable)</w:t>
            </w:r>
          </w:p>
        </w:tc>
      </w:tr>
      <w:tr w:rsidR="00515E82" w:rsidRPr="00ED2E8F" w14:paraId="03F40012" w14:textId="77777777" w:rsidTr="00ED2E8F">
        <w:tc>
          <w:tcPr>
            <w:tcW w:w="8640" w:type="dxa"/>
          </w:tcPr>
          <w:p w14:paraId="71812EF9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Tyrannize, $¢J£ </w:t>
            </w: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pau‘ niah</w:t>
            </w:r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E82" w:rsidRPr="00ED2E8F" w14:paraId="763E060E" w14:textId="77777777" w:rsidTr="00ED2E8F">
        <w:tc>
          <w:tcPr>
            <w:tcW w:w="8640" w:type="dxa"/>
          </w:tcPr>
          <w:p w14:paraId="42B35E86" w14:textId="77777777" w:rsidR="00515E82" w:rsidRPr="00ED2E8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8F">
              <w:rPr>
                <w:rFonts w:ascii="Times New Roman" w:hAnsi="Times New Roman" w:cs="Times New Roman"/>
                <w:sz w:val="24"/>
                <w:szCs w:val="24"/>
              </w:rPr>
              <w:t xml:space="preserve">Tyrant, gg =~ </w:t>
            </w:r>
            <w:proofErr w:type="gramStart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po‘ wong</w:t>
            </w:r>
            <w:proofErr w:type="gramEnd"/>
            <w:r w:rsidRPr="00ED2E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1CE887" w14:textId="77777777" w:rsidR="000A119E" w:rsidRPr="00ED2E8F" w:rsidRDefault="000A119E">
      <w:pPr>
        <w:rPr>
          <w:rFonts w:ascii="Times New Roman" w:hAnsi="Times New Roman" w:cs="Times New Roman"/>
          <w:sz w:val="24"/>
          <w:szCs w:val="24"/>
        </w:rPr>
      </w:pPr>
    </w:p>
    <w:sectPr w:rsidR="000A119E" w:rsidRPr="00ED2E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899455">
    <w:abstractNumId w:val="8"/>
  </w:num>
  <w:num w:numId="2" w16cid:durableId="43598733">
    <w:abstractNumId w:val="6"/>
  </w:num>
  <w:num w:numId="3" w16cid:durableId="1787698431">
    <w:abstractNumId w:val="5"/>
  </w:num>
  <w:num w:numId="4" w16cid:durableId="695156770">
    <w:abstractNumId w:val="4"/>
  </w:num>
  <w:num w:numId="5" w16cid:durableId="1323507996">
    <w:abstractNumId w:val="7"/>
  </w:num>
  <w:num w:numId="6" w16cid:durableId="1796870725">
    <w:abstractNumId w:val="3"/>
  </w:num>
  <w:num w:numId="7" w16cid:durableId="1607690245">
    <w:abstractNumId w:val="2"/>
  </w:num>
  <w:num w:numId="8" w16cid:durableId="377513984">
    <w:abstractNumId w:val="1"/>
  </w:num>
  <w:num w:numId="9" w16cid:durableId="56572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19E"/>
    <w:rsid w:val="0015074B"/>
    <w:rsid w:val="0029639D"/>
    <w:rsid w:val="00326F90"/>
    <w:rsid w:val="0040077D"/>
    <w:rsid w:val="00515E82"/>
    <w:rsid w:val="00AA1D8D"/>
    <w:rsid w:val="00B47730"/>
    <w:rsid w:val="00CB0664"/>
    <w:rsid w:val="00ED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C23EE"/>
  <w14:defaultImageDpi w14:val="300"/>
  <w15:docId w15:val="{4F030BA1-2622-418A-9760-A7504069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2024-08-10T11:09:00Z</dcterms:modified>
  <cp:category/>
</cp:coreProperties>
</file>