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D5142" w:rsidRPr="009732EE" w14:paraId="5AD6CC32" w14:textId="77777777" w:rsidTr="009732EE">
        <w:tc>
          <w:tcPr>
            <w:tcW w:w="8640" w:type="dxa"/>
          </w:tcPr>
          <w:p w14:paraId="71AB7C91" w14:textId="26893128" w:rsidR="005D5142" w:rsidRPr="009732EE" w:rsidRDefault="0097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5142" w:rsidRPr="009732EE" w14:paraId="15B6EE84" w14:textId="77777777" w:rsidTr="009732EE">
        <w:tc>
          <w:tcPr>
            <w:tcW w:w="8640" w:type="dxa"/>
          </w:tcPr>
          <w:p w14:paraId="7D648E60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Tidy, (make) WELT A seu tsoh</w:t>
            </w:r>
          </w:p>
        </w:tc>
      </w:tr>
      <w:tr w:rsidR="005D5142" w:rsidRPr="009732EE" w14:paraId="758B4EBB" w14:textId="77777777" w:rsidTr="009732EE">
        <w:tc>
          <w:tcPr>
            <w:tcW w:w="8640" w:type="dxa"/>
          </w:tcPr>
          <w:p w14:paraId="25E8F853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Tie, iN *pong, (a knot) Fy) #8 "tang |</w:t>
            </w:r>
          </w:p>
        </w:tc>
      </w:tr>
      <w:tr w:rsidR="005D5142" w:rsidRPr="009732EE" w14:paraId="656EB57A" w14:textId="77777777" w:rsidTr="009732EE">
        <w:tc>
          <w:tcPr>
            <w:tcW w:w="8640" w:type="dxa"/>
          </w:tcPr>
          <w:p w14:paraId="7C58602E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Tiffin, ety ‘tien sing.</w:t>
            </w:r>
          </w:p>
        </w:tc>
      </w:tr>
      <w:tr w:rsidR="005D5142" w:rsidRPr="009732EE" w14:paraId="011D9500" w14:textId="77777777" w:rsidTr="009732EE">
        <w:tc>
          <w:tcPr>
            <w:tcW w:w="8640" w:type="dxa"/>
          </w:tcPr>
          <w:p w14:paraId="6334F165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Tiger, Fe ye au *hu.</w:t>
            </w:r>
          </w:p>
        </w:tc>
      </w:tr>
      <w:tr w:rsidR="005D5142" w:rsidRPr="009732EE" w14:paraId="311C39EE" w14:textId="77777777" w:rsidTr="009732EE">
        <w:tc>
          <w:tcPr>
            <w:tcW w:w="8640" w:type="dxa"/>
          </w:tcPr>
          <w:p w14:paraId="66E9C44A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Tight, BX *kiun.</w:t>
            </w:r>
          </w:p>
        </w:tc>
      </w:tr>
      <w:tr w:rsidR="005D5142" w:rsidRPr="009732EE" w14:paraId="189FD267" w14:textId="77777777" w:rsidTr="009732EE">
        <w:tc>
          <w:tcPr>
            <w:tcW w:w="8640" w:type="dxa"/>
          </w:tcPr>
          <w:p w14:paraId="22E725BF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Tile, Ff, ’ngé.</w:t>
            </w:r>
          </w:p>
        </w:tc>
      </w:tr>
      <w:tr w:rsidR="005D5142" w:rsidRPr="009732EE" w14:paraId="231EBD2F" w14:textId="77777777" w:rsidTr="009732EE">
        <w:tc>
          <w:tcPr>
            <w:tcW w:w="8640" w:type="dxa"/>
          </w:tcPr>
          <w:p w14:paraId="46576DDE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Tile, (to) EE </w:t>
            </w:r>
            <w:proofErr w:type="gram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ké‘ ’</w:t>
            </w:r>
            <w:proofErr w:type="gram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ngo, iE ké‘ vong.</w:t>
            </w:r>
          </w:p>
        </w:tc>
      </w:tr>
      <w:tr w:rsidR="005D5142" w:rsidRPr="009732EE" w14:paraId="2A9456B6" w14:textId="77777777" w:rsidTr="009732EE">
        <w:tc>
          <w:tcPr>
            <w:tcW w:w="8640" w:type="dxa"/>
          </w:tcPr>
          <w:p w14:paraId="6D4C7E40" w14:textId="53C8E323" w:rsidR="005D5142" w:rsidRPr="009732EE" w:rsidRDefault="0097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5142" w:rsidRPr="009732EE" w14:paraId="061E36AB" w14:textId="77777777" w:rsidTr="009732EE">
        <w:tc>
          <w:tcPr>
            <w:tcW w:w="8640" w:type="dxa"/>
          </w:tcPr>
          <w:p w14:paraId="17CF4888" w14:textId="69CCA41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Till, (to) fH He tsiing’ </w:t>
            </w:r>
            <w:proofErr w:type="gram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di‘</w:t>
            </w:r>
            <w:proofErr w:type="gram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, (ploughing </w:t>
            </w:r>
            <w:r w:rsidR="009732EE"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2EE"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and sowing) $t </w:t>
            </w:r>
            <w:proofErr w:type="spellStart"/>
            <w:r w:rsidR="009732EE" w:rsidRPr="009732EE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="009732EE"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kung </w:t>
            </w:r>
            <w:proofErr w:type="spellStart"/>
            <w:r w:rsidR="009732EE" w:rsidRPr="009732EE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="009732EE" w:rsidRPr="009732EE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</w:p>
        </w:tc>
      </w:tr>
      <w:tr w:rsidR="005D5142" w:rsidRPr="009732EE" w14:paraId="0C4EDF66" w14:textId="77777777" w:rsidTr="009732EE">
        <w:tc>
          <w:tcPr>
            <w:tcW w:w="8640" w:type="dxa"/>
          </w:tcPr>
          <w:p w14:paraId="5023E682" w14:textId="056F29F8" w:rsidR="005D5142" w:rsidRPr="009732EE" w:rsidRDefault="005D51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142" w:rsidRPr="009732EE" w14:paraId="609D1D94" w14:textId="77777777" w:rsidTr="009732EE">
        <w:tc>
          <w:tcPr>
            <w:tcW w:w="8640" w:type="dxa"/>
          </w:tcPr>
          <w:p w14:paraId="48DCFB2F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Timber, ACH méh deu, Ff méh Hau’,</w:t>
            </w:r>
          </w:p>
        </w:tc>
      </w:tr>
      <w:tr w:rsidR="005D5142" w:rsidRPr="009732EE" w14:paraId="27EE4D7F" w14:textId="77777777" w:rsidTr="009732EE">
        <w:tc>
          <w:tcPr>
            <w:tcW w:w="8640" w:type="dxa"/>
          </w:tcPr>
          <w:p w14:paraId="06849900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Time, He fe uz heu', (what time) ere</w:t>
            </w:r>
          </w:p>
        </w:tc>
      </w:tr>
      <w:tr w:rsidR="005D5142" w:rsidRPr="009732EE" w14:paraId="6CE13D56" w14:textId="77777777" w:rsidTr="009732EE">
        <w:tc>
          <w:tcPr>
            <w:tcW w:w="8640" w:type="dxa"/>
          </w:tcPr>
          <w:p w14:paraId="7C1FD953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Timely, Hans Pera yu' zz heu'</w:t>
            </w:r>
          </w:p>
        </w:tc>
      </w:tr>
      <w:tr w:rsidR="005D5142" w:rsidRPr="009732EE" w14:paraId="115EEE1A" w14:textId="77777777" w:rsidTr="009732EE">
        <w:tc>
          <w:tcPr>
            <w:tcW w:w="8640" w:type="dxa"/>
          </w:tcPr>
          <w:p w14:paraId="17FAF392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Timid, fF &gt;Jy ‘tan ’siau, TH p's’, FE</w:t>
            </w:r>
          </w:p>
        </w:tc>
      </w:tr>
      <w:tr w:rsidR="005D5142" w:rsidRPr="009732EE" w14:paraId="3111F066" w14:textId="77777777" w:rsidTr="009732EE">
        <w:tc>
          <w:tcPr>
            <w:tcW w:w="8640" w:type="dxa"/>
          </w:tcPr>
          <w:p w14:paraId="01E1088E" w14:textId="642197FF" w:rsidR="005D5142" w:rsidRPr="009732EE" w:rsidRDefault="0097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5142" w:rsidRPr="009732EE" w14:paraId="77685BF9" w14:textId="77777777" w:rsidTr="009732EE">
        <w:tc>
          <w:tcPr>
            <w:tcW w:w="8640" w:type="dxa"/>
          </w:tcPr>
          <w:p w14:paraId="18405778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Tin, $5) sih, (vessels) Ze sih k*i',</w:t>
            </w:r>
          </w:p>
        </w:tc>
      </w:tr>
      <w:tr w:rsidR="005D5142" w:rsidRPr="009732EE" w14:paraId="2690DAF4" w14:textId="77777777" w:rsidTr="009732EE">
        <w:tc>
          <w:tcPr>
            <w:tcW w:w="8640" w:type="dxa"/>
          </w:tcPr>
          <w:p w14:paraId="799D674D" w14:textId="27F735B0" w:rsidR="005D5142" w:rsidRPr="009732EE" w:rsidRDefault="0097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5142" w:rsidRPr="009732EE" w14:paraId="2BF86059" w14:textId="77777777" w:rsidTr="009732EE">
        <w:tc>
          <w:tcPr>
            <w:tcW w:w="8640" w:type="dxa"/>
          </w:tcPr>
          <w:p w14:paraId="1E2C7E5C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Tinder, IKE na ’tsz. ,</w:t>
            </w:r>
          </w:p>
        </w:tc>
      </w:tr>
      <w:tr w:rsidR="005D5142" w:rsidRPr="009732EE" w14:paraId="56D7707D" w14:textId="77777777" w:rsidTr="009732EE">
        <w:tc>
          <w:tcPr>
            <w:tcW w:w="8640" w:type="dxa"/>
          </w:tcPr>
          <w:p w14:paraId="7294F066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Tinfoil, $874 sih boh.</w:t>
            </w:r>
          </w:p>
        </w:tc>
      </w:tr>
      <w:tr w:rsidR="005D5142" w:rsidRPr="009732EE" w14:paraId="759DD63A" w14:textId="77777777" w:rsidTr="009732EE">
        <w:tc>
          <w:tcPr>
            <w:tcW w:w="8640" w:type="dxa"/>
          </w:tcPr>
          <w:p w14:paraId="220359EE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Tinged, (with black) #p—EGR ta</w:t>
            </w:r>
          </w:p>
        </w:tc>
      </w:tr>
      <w:tr w:rsidR="005D5142" w:rsidRPr="009732EE" w14:paraId="305E0DE4" w14:textId="77777777" w:rsidTr="009732EE">
        <w:tc>
          <w:tcPr>
            <w:tcW w:w="8640" w:type="dxa"/>
          </w:tcPr>
          <w:p w14:paraId="433055F2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Tinkle, 27FE HE ling tong ’hiang.</w:t>
            </w:r>
          </w:p>
        </w:tc>
      </w:tr>
      <w:tr w:rsidR="005D5142" w:rsidRPr="009732EE" w14:paraId="0F449D54" w14:textId="77777777" w:rsidTr="009732EE">
        <w:tc>
          <w:tcPr>
            <w:tcW w:w="8640" w:type="dxa"/>
          </w:tcPr>
          <w:p w14:paraId="2347A9AA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Tinsel, (gold) 4794 kiun béh, (silver)</w:t>
            </w:r>
          </w:p>
        </w:tc>
      </w:tr>
      <w:tr w:rsidR="005D5142" w:rsidRPr="009732EE" w14:paraId="7A1AE1CC" w14:textId="77777777" w:rsidTr="009732EE">
        <w:tc>
          <w:tcPr>
            <w:tcW w:w="8640" w:type="dxa"/>
          </w:tcPr>
          <w:p w14:paraId="56544654" w14:textId="372B8C36" w:rsidR="005D5142" w:rsidRPr="009732EE" w:rsidRDefault="0097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5142" w:rsidRPr="009732EE" w14:paraId="08A2584C" w14:textId="77777777" w:rsidTr="009732EE">
        <w:tc>
          <w:tcPr>
            <w:tcW w:w="8640" w:type="dxa"/>
          </w:tcPr>
          <w:p w14:paraId="745554C7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Tint, BAe ngasz sub.</w:t>
            </w:r>
          </w:p>
        </w:tc>
      </w:tr>
      <w:tr w:rsidR="005D5142" w:rsidRPr="009732EE" w14:paraId="518406D6" w14:textId="77777777" w:rsidTr="009732EE">
        <w:tc>
          <w:tcPr>
            <w:tcW w:w="8640" w:type="dxa"/>
          </w:tcPr>
          <w:p w14:paraId="572214C7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Tip, JA *ting, (of tongue) A DAR</w:t>
            </w:r>
          </w:p>
        </w:tc>
      </w:tr>
      <w:tr w:rsidR="005D5142" w:rsidRPr="009732EE" w14:paraId="176A8671" w14:textId="77777777" w:rsidTr="009732EE">
        <w:tc>
          <w:tcPr>
            <w:tcW w:w="8640" w:type="dxa"/>
          </w:tcPr>
          <w:p w14:paraId="510712D6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Tipsy, IF AE wWiuh tse’.</w:t>
            </w:r>
          </w:p>
        </w:tc>
      </w:tr>
      <w:tr w:rsidR="005D5142" w:rsidRPr="009732EE" w14:paraId="6047F142" w14:textId="77777777" w:rsidTr="009732EE">
        <w:tc>
          <w:tcPr>
            <w:tcW w:w="8640" w:type="dxa"/>
          </w:tcPr>
          <w:p w14:paraId="6CB469B3" w14:textId="75F9369C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Tired, JRE vi </w:t>
            </w:r>
            <w:proofErr w:type="spell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gion</w:t>
            </w:r>
            <w:proofErr w:type="spell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, ZS kwun'</w:t>
            </w:r>
          </w:p>
        </w:tc>
      </w:tr>
      <w:tr w:rsidR="005D5142" w:rsidRPr="009732EE" w14:paraId="5C104A1B" w14:textId="77777777" w:rsidTr="009732EE">
        <w:tc>
          <w:tcPr>
            <w:tcW w:w="8640" w:type="dxa"/>
          </w:tcPr>
          <w:p w14:paraId="42FF6D48" w14:textId="41DBCF6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Tithes, ° +3pz- </w:t>
            </w:r>
            <w:proofErr w:type="spell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zeh</w:t>
            </w:r>
            <w:proofErr w:type="spell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vun‘ tsz</w:t>
            </w:r>
            <w:proofErr w:type="gram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ih</w:t>
            </w:r>
          </w:p>
        </w:tc>
      </w:tr>
      <w:tr w:rsidR="005D5142" w:rsidRPr="009732EE" w14:paraId="7B0016F4" w14:textId="77777777" w:rsidTr="009732EE">
        <w:tc>
          <w:tcPr>
            <w:tcW w:w="8640" w:type="dxa"/>
          </w:tcPr>
          <w:p w14:paraId="77F7DDAC" w14:textId="156DC3B8" w:rsidR="005D5142" w:rsidRPr="009732EE" w:rsidRDefault="00973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5142" w:rsidRPr="009732EE" w14:paraId="6173ED87" w14:textId="77777777" w:rsidTr="009732EE">
        <w:tc>
          <w:tcPr>
            <w:tcW w:w="8640" w:type="dxa"/>
          </w:tcPr>
          <w:p w14:paraId="4D7D7810" w14:textId="505435A5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Tithing, (man) </w:t>
            </w:r>
            <w:proofErr w:type="spell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hb</w:t>
            </w:r>
            <w:proofErr w:type="spell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GR </w:t>
            </w:r>
            <w:proofErr w:type="gram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di‘ *</w:t>
            </w:r>
            <w:proofErr w:type="gram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pau.</w:t>
            </w:r>
          </w:p>
        </w:tc>
      </w:tr>
      <w:tr w:rsidR="005D5142" w:rsidRPr="009732EE" w14:paraId="50E8F211" w14:textId="77777777" w:rsidTr="009732EE">
        <w:tc>
          <w:tcPr>
            <w:tcW w:w="8640" w:type="dxa"/>
          </w:tcPr>
          <w:p w14:paraId="376C4D94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Title, Fa EF tsung hu, (of a book) Hf</w:t>
            </w:r>
          </w:p>
        </w:tc>
      </w:tr>
      <w:tr w:rsidR="005D5142" w:rsidRPr="009732EE" w14:paraId="4B8136C9" w14:textId="77777777" w:rsidTr="009732EE">
        <w:tc>
          <w:tcPr>
            <w:tcW w:w="8640" w:type="dxa"/>
          </w:tcPr>
          <w:p w14:paraId="139B6513" w14:textId="14F357D0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To, </w:t>
            </w:r>
            <w:r w:rsidR="00973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tau‘, (go to him) Fi FUBIA</w:t>
            </w:r>
            <w:r w:rsidR="009732EE"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2EE" w:rsidRPr="009732EE">
              <w:rPr>
                <w:rFonts w:ascii="Times New Roman" w:hAnsi="Times New Roman" w:cs="Times New Roman"/>
                <w:sz w:val="24"/>
                <w:szCs w:val="24"/>
              </w:rPr>
              <w:t>him) TA ag uh { wd‘, (to let</w:t>
            </w:r>
          </w:p>
        </w:tc>
      </w:tr>
      <w:tr w:rsidR="005D5142" w:rsidRPr="009732EE" w14:paraId="50C8F4A8" w14:textId="77777777" w:rsidTr="009732EE">
        <w:tc>
          <w:tcPr>
            <w:tcW w:w="8640" w:type="dxa"/>
          </w:tcPr>
          <w:p w14:paraId="371F8F4B" w14:textId="19043D2B" w:rsidR="005D5142" w:rsidRPr="009732EE" w:rsidRDefault="005D51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142" w:rsidRPr="009732EE" w14:paraId="71DF696A" w14:textId="77777777" w:rsidTr="009732EE">
        <w:tc>
          <w:tcPr>
            <w:tcW w:w="8640" w:type="dxa"/>
          </w:tcPr>
          <w:p w14:paraId="485EA4A7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Tobacco, pais| yien, (smoke) | aA k’iuh</w:t>
            </w:r>
          </w:p>
        </w:tc>
      </w:tr>
      <w:tr w:rsidR="005D5142" w:rsidRPr="009732EE" w14:paraId="6D93C946" w14:textId="77777777" w:rsidTr="009732EE">
        <w:tc>
          <w:tcPr>
            <w:tcW w:w="8640" w:type="dxa"/>
          </w:tcPr>
          <w:p w14:paraId="22DC040A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Toe, (great) RAARRIG kisah dat mu</w:t>
            </w:r>
          </w:p>
        </w:tc>
      </w:tr>
      <w:tr w:rsidR="005D5142" w:rsidRPr="009732EE" w14:paraId="08730C27" w14:textId="77777777" w:rsidTr="009732EE">
        <w:tc>
          <w:tcPr>
            <w:tcW w:w="8640" w:type="dxa"/>
          </w:tcPr>
          <w:p w14:paraId="599D73DF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Together, fd {lll ih dau </w:t>
            </w:r>
            <w:proofErr w:type="gram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kui‘</w:t>
            </w:r>
            <w:proofErr w:type="gram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, (walk)</w:t>
            </w:r>
          </w:p>
        </w:tc>
      </w:tr>
      <w:tr w:rsidR="005D5142" w:rsidRPr="009732EE" w14:paraId="3AA8749A" w14:textId="77777777" w:rsidTr="009732EE">
        <w:tc>
          <w:tcPr>
            <w:tcW w:w="8640" w:type="dxa"/>
          </w:tcPr>
          <w:p w14:paraId="40A5FB5A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Toil, 2677 sing ’k’s, Bau k's.</w:t>
            </w:r>
          </w:p>
        </w:tc>
      </w:tr>
      <w:tr w:rsidR="005D5142" w:rsidRPr="009732EE" w14:paraId="42C90F27" w14:textId="77777777" w:rsidTr="009732EE">
        <w:tc>
          <w:tcPr>
            <w:tcW w:w="8640" w:type="dxa"/>
          </w:tcPr>
          <w:p w14:paraId="6B8E07AB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Token, BLE </w:t>
            </w:r>
            <w:proofErr w:type="gram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ki‘ Aau</w:t>
            </w:r>
            <w:proofErr w:type="gram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5D5142" w:rsidRPr="009732EE" w14:paraId="45483106" w14:textId="77777777" w:rsidTr="009732EE">
        <w:tc>
          <w:tcPr>
            <w:tcW w:w="8640" w:type="dxa"/>
          </w:tcPr>
          <w:p w14:paraId="36571187" w14:textId="005A03B2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Tolerable </w:t>
            </w:r>
            <w:proofErr w:type="spell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fff</w:t>
            </w:r>
            <w:proofErr w:type="spell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faim</w:t>
            </w:r>
            <w:proofErr w:type="spell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né* tuh kit,</w:t>
            </w:r>
          </w:p>
        </w:tc>
      </w:tr>
      <w:tr w:rsidR="005D5142" w:rsidRPr="009732EE" w14:paraId="39EF0FEC" w14:textId="77777777" w:rsidTr="009732EE">
        <w:tc>
          <w:tcPr>
            <w:tcW w:w="8640" w:type="dxa"/>
          </w:tcPr>
          <w:p w14:paraId="7D8D89DE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Tolerate, % yung.</w:t>
            </w:r>
          </w:p>
        </w:tc>
      </w:tr>
      <w:tr w:rsidR="005D5142" w:rsidRPr="009732EE" w14:paraId="4CB6BC2E" w14:textId="77777777" w:rsidTr="009732EE">
        <w:tc>
          <w:tcPr>
            <w:tcW w:w="8640" w:type="dxa"/>
          </w:tcPr>
          <w:p w14:paraId="23429765" w14:textId="0B7E8840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Tol</w:t>
            </w:r>
            <w:r w:rsidR="009732E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, ae </w:t>
            </w:r>
            <w:proofErr w:type="spell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kwan</w:t>
            </w:r>
            <w:proofErr w:type="spell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sie</w:t>
            </w:r>
            <w:proofErr w:type="spell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, (pay) a ie</w:t>
            </w:r>
          </w:p>
        </w:tc>
      </w:tr>
      <w:tr w:rsidR="005D5142" w:rsidRPr="009732EE" w14:paraId="4A963490" w14:textId="77777777" w:rsidTr="009732EE">
        <w:tc>
          <w:tcPr>
            <w:tcW w:w="8640" w:type="dxa"/>
          </w:tcPr>
          <w:p w14:paraId="195E1D49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Tomato, 35 A Va ZZ.</w:t>
            </w:r>
          </w:p>
        </w:tc>
      </w:tr>
      <w:tr w:rsidR="005D5142" w:rsidRPr="009732EE" w14:paraId="53FEEB0B" w14:textId="77777777" w:rsidTr="009732EE">
        <w:tc>
          <w:tcPr>
            <w:tcW w:w="8640" w:type="dxa"/>
          </w:tcPr>
          <w:p w14:paraId="7F6B573E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Tomb, if vun, ily VUNn san, A= vun</w:t>
            </w:r>
          </w:p>
        </w:tc>
      </w:tr>
      <w:tr w:rsidR="005D5142" w:rsidRPr="009732EE" w14:paraId="15E45BE5" w14:textId="77777777" w:rsidTr="009732EE">
        <w:tc>
          <w:tcPr>
            <w:tcW w:w="8640" w:type="dxa"/>
          </w:tcPr>
          <w:p w14:paraId="758BF935" w14:textId="77777777" w:rsidR="005D5142" w:rsidRPr="009732E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2EE">
              <w:rPr>
                <w:rFonts w:ascii="Times New Roman" w:hAnsi="Times New Roman" w:cs="Times New Roman"/>
                <w:sz w:val="24"/>
                <w:szCs w:val="24"/>
              </w:rPr>
              <w:t>Tomorrow, BR i ming nyih, By ming</w:t>
            </w:r>
          </w:p>
        </w:tc>
      </w:tr>
    </w:tbl>
    <w:p w14:paraId="3918E024" w14:textId="77777777" w:rsidR="00D30CFB" w:rsidRPr="009732EE" w:rsidRDefault="00D30CFB">
      <w:pPr>
        <w:rPr>
          <w:rFonts w:ascii="Times New Roman" w:hAnsi="Times New Roman" w:cs="Times New Roman"/>
          <w:sz w:val="24"/>
          <w:szCs w:val="24"/>
        </w:rPr>
      </w:pPr>
    </w:p>
    <w:sectPr w:rsidR="00D30CFB" w:rsidRPr="009732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110871">
    <w:abstractNumId w:val="8"/>
  </w:num>
  <w:num w:numId="2" w16cid:durableId="1621915704">
    <w:abstractNumId w:val="6"/>
  </w:num>
  <w:num w:numId="3" w16cid:durableId="1181578355">
    <w:abstractNumId w:val="5"/>
  </w:num>
  <w:num w:numId="4" w16cid:durableId="69011758">
    <w:abstractNumId w:val="4"/>
  </w:num>
  <w:num w:numId="5" w16cid:durableId="904679880">
    <w:abstractNumId w:val="7"/>
  </w:num>
  <w:num w:numId="6" w16cid:durableId="1198664631">
    <w:abstractNumId w:val="3"/>
  </w:num>
  <w:num w:numId="7" w16cid:durableId="337467569">
    <w:abstractNumId w:val="2"/>
  </w:num>
  <w:num w:numId="8" w16cid:durableId="1975938490">
    <w:abstractNumId w:val="1"/>
  </w:num>
  <w:num w:numId="9" w16cid:durableId="55805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142"/>
    <w:rsid w:val="009732EE"/>
    <w:rsid w:val="00AA1D8D"/>
    <w:rsid w:val="00B47730"/>
    <w:rsid w:val="00C844C5"/>
    <w:rsid w:val="00CB0664"/>
    <w:rsid w:val="00D30CFB"/>
    <w:rsid w:val="00DF76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B5A7F"/>
  <w14:defaultImageDpi w14:val="300"/>
  <w15:docId w15:val="{1D2624E2-8187-4272-8891-4C757E18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2024-08-10T10:56:00Z</dcterms:modified>
  <cp:category/>
</cp:coreProperties>
</file>