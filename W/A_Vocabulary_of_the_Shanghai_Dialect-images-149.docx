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56CD" w:rsidRPr="008700B4" w14:paraId="57230F9E" w14:textId="77777777" w:rsidTr="008700B4">
        <w:tc>
          <w:tcPr>
            <w:tcW w:w="8640" w:type="dxa"/>
          </w:tcPr>
          <w:p w14:paraId="3CE92451" w14:textId="5DC98F58" w:rsidR="002856CD" w:rsidRPr="008700B4" w:rsidRDefault="00870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56CD" w:rsidRPr="008700B4" w14:paraId="365C1A16" w14:textId="77777777" w:rsidTr="008700B4">
        <w:tc>
          <w:tcPr>
            <w:tcW w:w="8640" w:type="dxa"/>
          </w:tcPr>
          <w:p w14:paraId="392E0AAB" w14:textId="71CF080D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8700B4" w:rsidRPr="008700B4">
              <w:rPr>
                <w:rFonts w:ascii="Times New Roman" w:hAnsi="Times New Roman" w:cs="Times New Roman"/>
                <w:sz w:val="24"/>
                <w:szCs w:val="24"/>
              </w:rPr>
              <w:t>dded</w:t>
            </w: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, (clothing) </w:t>
            </w:r>
            <w:proofErr w:type="spell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fii</w:t>
            </w:r>
            <w:proofErr w:type="spell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 Be BE mien i</w:t>
            </w:r>
          </w:p>
        </w:tc>
      </w:tr>
      <w:tr w:rsidR="002856CD" w:rsidRPr="008700B4" w14:paraId="6A74C7C1" w14:textId="77777777" w:rsidTr="008700B4">
        <w:tc>
          <w:tcPr>
            <w:tcW w:w="8640" w:type="dxa"/>
          </w:tcPr>
          <w:p w14:paraId="0661A147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Wag, (his tail) i eEI6 yau ‘ni po.</w:t>
            </w:r>
          </w:p>
        </w:tc>
      </w:tr>
      <w:tr w:rsidR="002856CD" w:rsidRPr="008700B4" w14:paraId="74D2144E" w14:textId="77777777" w:rsidTr="008700B4">
        <w:tc>
          <w:tcPr>
            <w:tcW w:w="8640" w:type="dxa"/>
          </w:tcPr>
          <w:p w14:paraId="1D202257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Wager, (two men laid a) aE VA</w:t>
            </w:r>
          </w:p>
        </w:tc>
      </w:tr>
      <w:tr w:rsidR="002856CD" w:rsidRPr="008700B4" w14:paraId="5B50DF7B" w14:textId="77777777" w:rsidTr="008700B4">
        <w:tc>
          <w:tcPr>
            <w:tcW w:w="8640" w:type="dxa"/>
          </w:tcPr>
          <w:p w14:paraId="3A61F716" w14:textId="58752438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Wages, Ls kung </w:t>
            </w:r>
            <w:proofErr w:type="spell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diez</w:t>
            </w:r>
            <w:proofErr w:type="spell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56CD" w:rsidRPr="008700B4" w14:paraId="6549E314" w14:textId="77777777" w:rsidTr="008700B4">
        <w:tc>
          <w:tcPr>
            <w:tcW w:w="8640" w:type="dxa"/>
          </w:tcPr>
          <w:p w14:paraId="489A5F61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Waggon, EH dzang t’sd, DU ee sz!</w:t>
            </w:r>
          </w:p>
        </w:tc>
      </w:tr>
      <w:tr w:rsidR="002856CD" w:rsidRPr="008700B4" w14:paraId="3DA26AF3" w14:textId="77777777" w:rsidTr="008700B4">
        <w:tc>
          <w:tcPr>
            <w:tcW w:w="8640" w:type="dxa"/>
          </w:tcPr>
          <w:p w14:paraId="5E99641C" w14:textId="67B74246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Wail, </w:t>
            </w:r>
            <w:proofErr w:type="spell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 é k’oh.</w:t>
            </w:r>
          </w:p>
        </w:tc>
      </w:tr>
      <w:tr w:rsidR="002856CD" w:rsidRPr="008700B4" w14:paraId="30998A44" w14:textId="77777777" w:rsidTr="008700B4">
        <w:tc>
          <w:tcPr>
            <w:tcW w:w="8640" w:type="dxa"/>
          </w:tcPr>
          <w:p w14:paraId="1AEDD1E2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Waist, j= yau.</w:t>
            </w:r>
          </w:p>
        </w:tc>
      </w:tr>
      <w:tr w:rsidR="002856CD" w:rsidRPr="008700B4" w14:paraId="5820BA05" w14:textId="77777777" w:rsidTr="008700B4">
        <w:tc>
          <w:tcPr>
            <w:tcW w:w="8640" w:type="dxa"/>
          </w:tcPr>
          <w:p w14:paraId="0D5A3144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Waist-band</w:t>
            </w:r>
            <w:proofErr w:type="gram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, be HEAP soh yau ta’.</w:t>
            </w:r>
          </w:p>
        </w:tc>
      </w:tr>
      <w:tr w:rsidR="002856CD" w:rsidRPr="008700B4" w14:paraId="16156F18" w14:textId="77777777" w:rsidTr="008700B4">
        <w:tc>
          <w:tcPr>
            <w:tcW w:w="8640" w:type="dxa"/>
          </w:tcPr>
          <w:p w14:paraId="7A8D341E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Waist-coat</w:t>
            </w:r>
            <w:proofErr w:type="gram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, ab pé* sing.</w:t>
            </w:r>
          </w:p>
        </w:tc>
      </w:tr>
      <w:tr w:rsidR="002856CD" w:rsidRPr="008700B4" w14:paraId="55349CAA" w14:textId="77777777" w:rsidTr="008700B4">
        <w:tc>
          <w:tcPr>
            <w:tcW w:w="8640" w:type="dxa"/>
          </w:tcPr>
          <w:p w14:paraId="4F539980" w14:textId="6617E7B2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 xml:space="preserve">Wait, ‘as *tung, 4 tung </w:t>
            </w:r>
            <w:proofErr w:type="gramStart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heu‘</w:t>
            </w:r>
            <w:proofErr w:type="gramEnd"/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, (a lit-</w:t>
            </w:r>
          </w:p>
        </w:tc>
      </w:tr>
      <w:tr w:rsidR="002856CD" w:rsidRPr="008700B4" w14:paraId="4ABC982B" w14:textId="77777777" w:rsidTr="008700B4">
        <w:tc>
          <w:tcPr>
            <w:tcW w:w="8640" w:type="dxa"/>
          </w:tcPr>
          <w:p w14:paraId="5E6B0571" w14:textId="77777777" w:rsidR="002856CD" w:rsidRPr="008700B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0B4">
              <w:rPr>
                <w:rFonts w:ascii="Times New Roman" w:hAnsi="Times New Roman" w:cs="Times New Roman"/>
                <w:sz w:val="24"/>
                <w:szCs w:val="24"/>
              </w:rPr>
              <w:t>Waiting-boy, JRE kun par, A kun</w:t>
            </w:r>
          </w:p>
        </w:tc>
      </w:tr>
      <w:tr w:rsidR="002856CD" w:rsidRPr="008700B4" w14:paraId="1E4F3168" w14:textId="77777777" w:rsidTr="008700B4">
        <w:tc>
          <w:tcPr>
            <w:tcW w:w="8640" w:type="dxa"/>
          </w:tcPr>
          <w:p w14:paraId="4026747A" w14:textId="77777777" w:rsidR="002856CD" w:rsidRPr="008700B4" w:rsidRDefault="00285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CD" w:rsidRPr="008700B4" w14:paraId="7C455459" w14:textId="77777777" w:rsidTr="008700B4">
        <w:tc>
          <w:tcPr>
            <w:tcW w:w="8640" w:type="dxa"/>
          </w:tcPr>
          <w:p w14:paraId="5F272863" w14:textId="77777777" w:rsidR="002856CD" w:rsidRPr="008700B4" w:rsidRDefault="00285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6CD" w:rsidRPr="008700B4" w14:paraId="49DE0C09" w14:textId="77777777" w:rsidTr="008700B4">
        <w:tc>
          <w:tcPr>
            <w:tcW w:w="8640" w:type="dxa"/>
          </w:tcPr>
          <w:p w14:paraId="0AC1DA3D" w14:textId="77777777" w:rsidR="002856CD" w:rsidRPr="008700B4" w:rsidRDefault="00285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2D09B" w14:textId="77777777" w:rsidR="005A661A" w:rsidRPr="008700B4" w:rsidRDefault="005A661A">
      <w:pPr>
        <w:rPr>
          <w:rFonts w:ascii="Times New Roman" w:hAnsi="Times New Roman" w:cs="Times New Roman"/>
          <w:sz w:val="24"/>
          <w:szCs w:val="24"/>
        </w:rPr>
      </w:pPr>
    </w:p>
    <w:sectPr w:rsidR="005A661A" w:rsidRPr="00870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899782">
    <w:abstractNumId w:val="8"/>
  </w:num>
  <w:num w:numId="2" w16cid:durableId="1963924334">
    <w:abstractNumId w:val="6"/>
  </w:num>
  <w:num w:numId="3" w16cid:durableId="1976596950">
    <w:abstractNumId w:val="5"/>
  </w:num>
  <w:num w:numId="4" w16cid:durableId="1464271234">
    <w:abstractNumId w:val="4"/>
  </w:num>
  <w:num w:numId="5" w16cid:durableId="88741044">
    <w:abstractNumId w:val="7"/>
  </w:num>
  <w:num w:numId="6" w16cid:durableId="156113050">
    <w:abstractNumId w:val="3"/>
  </w:num>
  <w:num w:numId="7" w16cid:durableId="1885167745">
    <w:abstractNumId w:val="2"/>
  </w:num>
  <w:num w:numId="8" w16cid:durableId="1854563581">
    <w:abstractNumId w:val="1"/>
  </w:num>
  <w:num w:numId="9" w16cid:durableId="172772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5CE"/>
    <w:rsid w:val="0015074B"/>
    <w:rsid w:val="002856CD"/>
    <w:rsid w:val="0029639D"/>
    <w:rsid w:val="00326F90"/>
    <w:rsid w:val="005A661A"/>
    <w:rsid w:val="008700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76B"/>
  <w14:defaultImageDpi w14:val="300"/>
  <w15:docId w15:val="{09FB5D75-43BE-4D6D-893C-025FCE80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2024-08-10T13:12:00Z</dcterms:modified>
  <cp:category/>
</cp:coreProperties>
</file>