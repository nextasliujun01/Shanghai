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8001C" w:rsidRPr="00B73A66" w14:paraId="2ACC2EEC" w14:textId="77777777" w:rsidTr="00A84D92">
        <w:tc>
          <w:tcPr>
            <w:tcW w:w="8640" w:type="dxa"/>
          </w:tcPr>
          <w:p w14:paraId="4B8790D6" w14:textId="090CC0E0" w:rsidR="00F8001C" w:rsidRPr="00B73A66" w:rsidRDefault="00A84D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Weld,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24096" w:rsidRPr="00B73A66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煬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48DB6E57" w14:textId="77777777" w:rsidTr="00A84D92">
        <w:tc>
          <w:tcPr>
            <w:tcW w:w="8640" w:type="dxa"/>
          </w:tcPr>
          <w:p w14:paraId="7630CAA7" w14:textId="4D0CC562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Welfare,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11FBB8FC" w14:textId="77777777" w:rsidTr="00A84D92">
        <w:tc>
          <w:tcPr>
            <w:tcW w:w="8640" w:type="dxa"/>
          </w:tcPr>
          <w:p w14:paraId="2524DB3F" w14:textId="71890112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Well,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(it is well)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(are you well)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好拉否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vá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(pretty well)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‘í, (do it well)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要好好能做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8001C" w:rsidRPr="00B73A66" w14:paraId="39E40FB2" w14:textId="77777777" w:rsidTr="00A84D92">
        <w:tc>
          <w:tcPr>
            <w:tcW w:w="8640" w:type="dxa"/>
          </w:tcPr>
          <w:p w14:paraId="00F45EC3" w14:textId="35127C93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Wen,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癅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癭癅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573B4CC3" w14:textId="77777777" w:rsidTr="00A84D92">
        <w:tc>
          <w:tcPr>
            <w:tcW w:w="8640" w:type="dxa"/>
          </w:tcPr>
          <w:p w14:paraId="7D3AE39F" w14:textId="181B8BB6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West, 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31A0910E" w14:textId="77777777" w:rsidTr="00A84D92">
        <w:tc>
          <w:tcPr>
            <w:tcW w:w="8640" w:type="dxa"/>
          </w:tcPr>
          <w:p w14:paraId="18FCB460" w14:textId="72DA33BC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Western, (ocean)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西洋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proofErr w:type="gram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(gate)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西門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  <w:tr w:rsidR="00F8001C" w:rsidRPr="00B73A66" w14:paraId="57A66468" w14:textId="77777777" w:rsidTr="00A84D92">
        <w:tc>
          <w:tcPr>
            <w:tcW w:w="8640" w:type="dxa"/>
          </w:tcPr>
          <w:p w14:paraId="77E9992E" w14:textId="47DD4CDE" w:rsidR="00F8001C" w:rsidRPr="00B73A66" w:rsidRDefault="00A84D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Wet,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proofErr w:type="gramEnd"/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(damp)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(nurse)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嬭嬸嬸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(wetted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 rain)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淋著之雨</w:t>
            </w:r>
            <w:r w:rsidR="0002409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AC22A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763150FA" w14:textId="77777777" w:rsidTr="00A84D92">
        <w:tc>
          <w:tcPr>
            <w:tcW w:w="8640" w:type="dxa"/>
          </w:tcPr>
          <w:p w14:paraId="2566DCCC" w14:textId="620245FA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Whale,  </w:t>
            </w:r>
            <w:proofErr w:type="spellStart"/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鯨</w:t>
            </w:r>
            <w:proofErr w:type="spellEnd"/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魚</w:t>
            </w:r>
            <w:proofErr w:type="gramEnd"/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giung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ng, 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鰲魚</w:t>
            </w:r>
            <w:proofErr w:type="spellEnd"/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ngoh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F8001C" w:rsidRPr="00B73A66" w14:paraId="5E3989E9" w14:textId="77777777" w:rsidTr="00A84D92">
        <w:tc>
          <w:tcPr>
            <w:tcW w:w="8640" w:type="dxa"/>
          </w:tcPr>
          <w:p w14:paraId="5CFC82FA" w14:textId="0DAE10D4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Wharf, </w:t>
            </w:r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碼頭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397F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3EB80DA9" w14:textId="77777777" w:rsidTr="00A84D92">
        <w:tc>
          <w:tcPr>
            <w:tcW w:w="8640" w:type="dxa"/>
          </w:tcPr>
          <w:p w14:paraId="606C885C" w14:textId="6015582D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What,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啥物事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(what are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you doing)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(what is your age)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庚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kangm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(in what manner)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那能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‘ná </w:t>
            </w:r>
            <w:proofErr w:type="spellStart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725D4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737017FA" w14:textId="77777777" w:rsidTr="00A84D92">
        <w:tc>
          <w:tcPr>
            <w:tcW w:w="8640" w:type="dxa"/>
          </w:tcPr>
          <w:p w14:paraId="35F0D6E0" w14:textId="13B9897F" w:rsidR="00F8001C" w:rsidRPr="00B73A66" w:rsidRDefault="00A84D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001C" w:rsidRPr="00B73A66" w14:paraId="07186135" w14:textId="77777777" w:rsidTr="00A84D92">
        <w:tc>
          <w:tcPr>
            <w:tcW w:w="8640" w:type="dxa"/>
          </w:tcPr>
          <w:p w14:paraId="2E54D266" w14:textId="19367B01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Whatever,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勿論啥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lu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凡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大凡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van. </w:t>
            </w:r>
          </w:p>
        </w:tc>
      </w:tr>
      <w:tr w:rsidR="00F8001C" w:rsidRPr="00B73A66" w14:paraId="755996BA" w14:textId="77777777" w:rsidTr="00A84D92">
        <w:tc>
          <w:tcPr>
            <w:tcW w:w="8640" w:type="dxa"/>
          </w:tcPr>
          <w:p w14:paraId="4D55F30A" w14:textId="082211AD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Wheat,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麥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mah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3C321B18" w14:textId="77777777" w:rsidTr="00A84D92">
        <w:tc>
          <w:tcPr>
            <w:tcW w:w="8640" w:type="dxa"/>
          </w:tcPr>
          <w:p w14:paraId="08F86472" w14:textId="0B7D8153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Wheel,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輪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raising water)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水車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4403A283" w14:textId="77777777" w:rsidTr="00A84D92">
        <w:tc>
          <w:tcPr>
            <w:tcW w:w="8640" w:type="dxa"/>
          </w:tcPr>
          <w:p w14:paraId="69462B9A" w14:textId="613C2DCA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Wheel-</w:t>
            </w: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barrow,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車子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人推個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車子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3E496FFC" w14:textId="77777777" w:rsidTr="00A84D92">
        <w:tc>
          <w:tcPr>
            <w:tcW w:w="8640" w:type="dxa"/>
          </w:tcPr>
          <w:p w14:paraId="5A7E6730" w14:textId="62524D01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When,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幾時</w:t>
            </w:r>
            <w:proofErr w:type="spellEnd"/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啥時候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’, (when he comes)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伊来個辰光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是伊一来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F8001C" w:rsidRPr="00B73A66" w14:paraId="6CB316CD" w14:textId="77777777" w:rsidTr="00A84D92">
        <w:tc>
          <w:tcPr>
            <w:tcW w:w="8640" w:type="dxa"/>
          </w:tcPr>
          <w:p w14:paraId="2259DE55" w14:textId="192D75C0" w:rsidR="00F8001C" w:rsidRPr="00B73A66" w:rsidRDefault="00000000" w:rsidP="004602CD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Whence,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打那裏来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táng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那裏来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那裏来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zúng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707DC4AA" w14:textId="77777777" w:rsidTr="00A84D92">
        <w:tc>
          <w:tcPr>
            <w:tcW w:w="8640" w:type="dxa"/>
          </w:tcPr>
          <w:p w14:paraId="2D7EB1F5" w14:textId="7EDD600B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Whenever,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勿拘啥辰光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(whenever I think of it)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每每想到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tau’. </w:t>
            </w:r>
          </w:p>
        </w:tc>
      </w:tr>
      <w:tr w:rsidR="00F8001C" w:rsidRPr="00B73A66" w14:paraId="152D385C" w14:textId="77777777" w:rsidTr="00A84D92">
        <w:tc>
          <w:tcPr>
            <w:tcW w:w="8640" w:type="dxa"/>
          </w:tcPr>
          <w:p w14:paraId="23EEA499" w14:textId="57E5E83A" w:rsidR="00F8001C" w:rsidRPr="00B73A66" w:rsidRDefault="00F8001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F8001C" w:rsidRPr="00B73A66" w14:paraId="2BCA7BD8" w14:textId="77777777" w:rsidTr="00A84D92">
        <w:tc>
          <w:tcPr>
            <w:tcW w:w="8640" w:type="dxa"/>
          </w:tcPr>
          <w:p w14:paraId="02D7CC6F" w14:textId="6171BE5C" w:rsidR="00F8001C" w:rsidRPr="00B73A6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Where,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那裏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勒拉那裏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那裏堂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啥户堂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 h</w:t>
            </w:r>
            <w:proofErr w:type="spellStart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2CD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dong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(wherever)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勿拘那裏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632669F0" w14:textId="77777777" w:rsidTr="00A84D92">
        <w:tc>
          <w:tcPr>
            <w:tcW w:w="8640" w:type="dxa"/>
          </w:tcPr>
          <w:p w14:paraId="7F651011" w14:textId="67417B00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Wherefore,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爲啥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8001C" w:rsidRPr="00B73A66" w14:paraId="4A4E903E" w14:textId="77777777" w:rsidTr="00A84D92">
        <w:tc>
          <w:tcPr>
            <w:tcW w:w="8640" w:type="dxa"/>
          </w:tcPr>
          <w:p w14:paraId="53BB0F80" w14:textId="49A7C76B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Whether, (to ride or </w:t>
            </w: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walk)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</w:t>
            </w:r>
            <w:proofErr w:type="spellStart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騎馬</w:t>
            </w:r>
            <w:proofErr w:type="spell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或步行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hang, (I do not know whether or not he will be willing)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勿嘵得伊肯勿肯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062906AE" w14:textId="77777777" w:rsidTr="00A84D92">
        <w:tc>
          <w:tcPr>
            <w:tcW w:w="8640" w:type="dxa"/>
          </w:tcPr>
          <w:p w14:paraId="43008632" w14:textId="758106CC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Whet,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磨快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(stone)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磨刀石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55B1B9AD" w14:textId="77777777" w:rsidTr="00A84D92">
        <w:tc>
          <w:tcPr>
            <w:tcW w:w="8640" w:type="dxa"/>
          </w:tcPr>
          <w:p w14:paraId="6EF204DE" w14:textId="3AE606DA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Which,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那裏一個</w:t>
            </w:r>
            <w:proofErr w:type="gramEnd"/>
            <w:r w:rsidR="00210E53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8001C" w:rsidRPr="00B73A66" w14:paraId="3D89EE94" w14:textId="77777777" w:rsidTr="00A84D92">
        <w:tc>
          <w:tcPr>
            <w:tcW w:w="8640" w:type="dxa"/>
          </w:tcPr>
          <w:p w14:paraId="1E2CF399" w14:textId="628A93F5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While, (I </w:t>
            </w: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我去個時候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’, (wait a while)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等一歇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(a great while)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許久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5F8DD023" w14:textId="77777777" w:rsidTr="00A84D92">
        <w:tc>
          <w:tcPr>
            <w:tcW w:w="8640" w:type="dxa"/>
          </w:tcPr>
          <w:p w14:paraId="6F926DDE" w14:textId="0A341A74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Whip,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鞭子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leather)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皮鞭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8001C" w:rsidRPr="00B73A66" w14:paraId="0C51FD0D" w14:textId="77777777" w:rsidTr="00A84D92">
        <w:tc>
          <w:tcPr>
            <w:tcW w:w="8640" w:type="dxa"/>
          </w:tcPr>
          <w:p w14:paraId="5E76BD88" w14:textId="76B87BAC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Whip, (</w:t>
            </w: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tang.</w:t>
            </w:r>
          </w:p>
        </w:tc>
      </w:tr>
      <w:tr w:rsidR="00F8001C" w:rsidRPr="00B73A66" w14:paraId="12AF2F27" w14:textId="77777777" w:rsidTr="00A84D92">
        <w:tc>
          <w:tcPr>
            <w:tcW w:w="8640" w:type="dxa"/>
          </w:tcPr>
          <w:p w14:paraId="40658BC1" w14:textId="2B51323B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Whirl,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盤轉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435B7645" w14:textId="77777777" w:rsidTr="00A84D92">
        <w:tc>
          <w:tcPr>
            <w:tcW w:w="8640" w:type="dxa"/>
          </w:tcPr>
          <w:p w14:paraId="65B09BF2" w14:textId="46B3FB6C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Whirl-</w:t>
            </w: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旋風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55D4F586" w14:textId="77777777" w:rsidTr="00A84D92">
        <w:tc>
          <w:tcPr>
            <w:tcW w:w="8640" w:type="dxa"/>
          </w:tcPr>
          <w:p w14:paraId="26D5095D" w14:textId="0D564D84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Whisky,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燒酒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41249720" w14:textId="77777777" w:rsidTr="00A84D92">
        <w:tc>
          <w:tcPr>
            <w:tcW w:w="8640" w:type="dxa"/>
          </w:tcPr>
          <w:p w14:paraId="65DBED1E" w14:textId="1D28FDDE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Whisper,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附耳朵白話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8001C" w:rsidRPr="00B73A66" w14:paraId="63ADCAB5" w14:textId="77777777" w:rsidTr="00A84D92">
        <w:tc>
          <w:tcPr>
            <w:tcW w:w="8640" w:type="dxa"/>
          </w:tcPr>
          <w:p w14:paraId="33C690CD" w14:textId="21ECE4CC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White,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327C0221" w14:textId="77777777" w:rsidTr="00A84D92">
        <w:tc>
          <w:tcPr>
            <w:tcW w:w="8640" w:type="dxa"/>
          </w:tcPr>
          <w:p w14:paraId="1D467179" w14:textId="086E6C40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Whitewash, 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刷白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whiting)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打粉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‘fun. </w:t>
            </w:r>
          </w:p>
        </w:tc>
      </w:tr>
      <w:tr w:rsidR="00F8001C" w:rsidRPr="00B73A66" w14:paraId="416F40C7" w14:textId="77777777" w:rsidTr="00A84D92">
        <w:tc>
          <w:tcPr>
            <w:tcW w:w="8640" w:type="dxa"/>
          </w:tcPr>
          <w:p w14:paraId="5A6A774A" w14:textId="6A931890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Whither are you going?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到那裏去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tau’ ‘á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啥所去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8001C" w:rsidRPr="00B73A66" w14:paraId="38DAD66C" w14:textId="77777777" w:rsidTr="00A84D92">
        <w:tc>
          <w:tcPr>
            <w:tcW w:w="8640" w:type="dxa"/>
          </w:tcPr>
          <w:p w14:paraId="4BC0A731" w14:textId="6C893970" w:rsidR="00F8001C" w:rsidRPr="00B73A66" w:rsidRDefault="00A84D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Who,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201888B7" w14:textId="77777777" w:rsidTr="00A84D92">
        <w:tc>
          <w:tcPr>
            <w:tcW w:w="8640" w:type="dxa"/>
          </w:tcPr>
          <w:p w14:paraId="3E60BBFC" w14:textId="230A222D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Whoever,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勿拘啥人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8001C" w:rsidRPr="00B73A66" w14:paraId="3A2298F6" w14:textId="77777777" w:rsidTr="00D25EA5">
        <w:trPr>
          <w:trHeight w:val="1846"/>
        </w:trPr>
        <w:tc>
          <w:tcPr>
            <w:tcW w:w="8640" w:type="dxa"/>
          </w:tcPr>
          <w:p w14:paraId="6841A9F9" w14:textId="44D11F47" w:rsidR="00F8001C" w:rsidRPr="00B73A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Whole,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囫囵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(whole night)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全夜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’, (ate the whole)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吃之一光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(whole world)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合天底下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heh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‘au, (whole family)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滿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mén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(whole number)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gúng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whole)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一切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</w:t>
            </w:r>
            <w:proofErr w:type="spellStart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gúng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籠總</w:t>
            </w:r>
            <w:proofErr w:type="spellEnd"/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whole empire) 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天下一統</w:t>
            </w:r>
            <w:r w:rsidR="00B73A66" w:rsidRPr="00B73A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B32FBC" w:rsidRPr="00B73A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4B39E6B" w14:textId="77777777" w:rsidR="00B555F7" w:rsidRPr="00B73A66" w:rsidRDefault="00B555F7" w:rsidP="00B73A66">
      <w:pPr>
        <w:rPr>
          <w:rFonts w:ascii="Times New Roman" w:eastAsia="SimSun" w:hAnsi="Times New Roman" w:cs="Times New Roman"/>
          <w:sz w:val="24"/>
          <w:szCs w:val="24"/>
        </w:rPr>
      </w:pPr>
    </w:p>
    <w:sectPr w:rsidR="00B555F7" w:rsidRPr="00B73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199322">
    <w:abstractNumId w:val="8"/>
  </w:num>
  <w:num w:numId="2" w16cid:durableId="403113065">
    <w:abstractNumId w:val="6"/>
  </w:num>
  <w:num w:numId="3" w16cid:durableId="127207062">
    <w:abstractNumId w:val="5"/>
  </w:num>
  <w:num w:numId="4" w16cid:durableId="1218589431">
    <w:abstractNumId w:val="4"/>
  </w:num>
  <w:num w:numId="5" w16cid:durableId="737172036">
    <w:abstractNumId w:val="7"/>
  </w:num>
  <w:num w:numId="6" w16cid:durableId="1121991553">
    <w:abstractNumId w:val="3"/>
  </w:num>
  <w:num w:numId="7" w16cid:durableId="1654597753">
    <w:abstractNumId w:val="2"/>
  </w:num>
  <w:num w:numId="8" w16cid:durableId="313753046">
    <w:abstractNumId w:val="1"/>
  </w:num>
  <w:num w:numId="9" w16cid:durableId="49846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DAD"/>
    <w:rsid w:val="00024096"/>
    <w:rsid w:val="00034616"/>
    <w:rsid w:val="0006063C"/>
    <w:rsid w:val="000B6A91"/>
    <w:rsid w:val="0015074B"/>
    <w:rsid w:val="00210E53"/>
    <w:rsid w:val="0029639D"/>
    <w:rsid w:val="00326F90"/>
    <w:rsid w:val="003459DA"/>
    <w:rsid w:val="004602CD"/>
    <w:rsid w:val="00725D43"/>
    <w:rsid w:val="00A84D92"/>
    <w:rsid w:val="00AA1D8D"/>
    <w:rsid w:val="00AC22AC"/>
    <w:rsid w:val="00B32FBC"/>
    <w:rsid w:val="00B47730"/>
    <w:rsid w:val="00B555F7"/>
    <w:rsid w:val="00B73A66"/>
    <w:rsid w:val="00CB0664"/>
    <w:rsid w:val="00CD397F"/>
    <w:rsid w:val="00D25EA5"/>
    <w:rsid w:val="00D63FD2"/>
    <w:rsid w:val="00F80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57508"/>
  <w14:defaultImageDpi w14:val="300"/>
  <w15:docId w15:val="{CE077C9C-1139-4E0F-B468-7F17F207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2024-11-18T06:59:00Z</dcterms:modified>
  <cp:category/>
</cp:coreProperties>
</file>