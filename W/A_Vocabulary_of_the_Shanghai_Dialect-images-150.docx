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A4D3F" w:rsidRPr="00634DDE" w14:paraId="242E5D04" w14:textId="77777777" w:rsidTr="00634DDE">
        <w:tc>
          <w:tcPr>
            <w:tcW w:w="8640" w:type="dxa"/>
          </w:tcPr>
          <w:p w14:paraId="452E8197" w14:textId="38C2A598" w:rsidR="007A4D3F" w:rsidRPr="00634DDE" w:rsidRDefault="00194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4D3F" w:rsidRPr="00634DDE" w14:paraId="724B2FDE" w14:textId="77777777" w:rsidTr="00634DDE">
        <w:tc>
          <w:tcPr>
            <w:tcW w:w="8640" w:type="dxa"/>
          </w:tcPr>
          <w:p w14:paraId="21B33028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Wake, Re sing, ae ging ngu’.</w:t>
            </w:r>
          </w:p>
        </w:tc>
      </w:tr>
      <w:tr w:rsidR="007A4D3F" w:rsidRPr="00634DDE" w14:paraId="254E404B" w14:textId="77777777" w:rsidTr="00634DDE">
        <w:tc>
          <w:tcPr>
            <w:tcW w:w="8640" w:type="dxa"/>
          </w:tcPr>
          <w:p w14:paraId="49784079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 xml:space="preserve">Waken, 3} Be </w:t>
            </w:r>
            <w:proofErr w:type="gram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kiau‘ ’</w:t>
            </w:r>
            <w:proofErr w:type="gramEnd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sing.</w:t>
            </w:r>
          </w:p>
        </w:tc>
      </w:tr>
      <w:tr w:rsidR="007A4D3F" w:rsidRPr="00634DDE" w14:paraId="541BED7C" w14:textId="77777777" w:rsidTr="00634DDE">
        <w:tc>
          <w:tcPr>
            <w:tcW w:w="8640" w:type="dxa"/>
          </w:tcPr>
          <w:p w14:paraId="46054B06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Wakeful, HA aS k'wun' veh zih.</w:t>
            </w:r>
          </w:p>
        </w:tc>
      </w:tr>
      <w:tr w:rsidR="007A4D3F" w:rsidRPr="00634DDE" w14:paraId="1C74AE63" w14:textId="77777777" w:rsidTr="00634DDE">
        <w:tc>
          <w:tcPr>
            <w:tcW w:w="8640" w:type="dxa"/>
          </w:tcPr>
          <w:p w14:paraId="4E7292C0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 xml:space="preserve">Walk, 5 ‘tseu, (go on foot) I5 fF </w:t>
            </w:r>
            <w:proofErr w:type="gram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bu‘</w:t>
            </w:r>
            <w:proofErr w:type="gramEnd"/>
          </w:p>
        </w:tc>
      </w:tr>
      <w:tr w:rsidR="007A4D3F" w:rsidRPr="00634DDE" w14:paraId="5AE5A86F" w14:textId="77777777" w:rsidTr="00634DDE">
        <w:tc>
          <w:tcPr>
            <w:tcW w:w="8640" w:type="dxa"/>
          </w:tcPr>
          <w:p w14:paraId="4352CF40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Wall, RS dziang, (of compartment)</w:t>
            </w:r>
          </w:p>
        </w:tc>
      </w:tr>
      <w:tr w:rsidR="007A4D3F" w:rsidRPr="00634DDE" w14:paraId="1A645B98" w14:textId="77777777" w:rsidTr="00634DDE">
        <w:tc>
          <w:tcPr>
            <w:tcW w:w="8640" w:type="dxa"/>
          </w:tcPr>
          <w:p w14:paraId="377B9087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Walnut, BAPE 2a dau, (colloquial, bi |</w:t>
            </w:r>
          </w:p>
        </w:tc>
      </w:tr>
      <w:tr w:rsidR="007A4D3F" w:rsidRPr="00634DDE" w14:paraId="71A551E0" w14:textId="77777777" w:rsidTr="00634DDE">
        <w:tc>
          <w:tcPr>
            <w:tcW w:w="8640" w:type="dxa"/>
          </w:tcPr>
          <w:p w14:paraId="171A93D0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Wand, +7 RL *kwa ’dzang.</w:t>
            </w:r>
          </w:p>
        </w:tc>
      </w:tr>
      <w:tr w:rsidR="007A4D3F" w:rsidRPr="00634DDE" w14:paraId="18394774" w14:textId="77777777" w:rsidTr="00634DDE">
        <w:tc>
          <w:tcPr>
            <w:tcW w:w="8640" w:type="dxa"/>
          </w:tcPr>
          <w:p w14:paraId="6E42EADE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Wander about, SApure tseu yeu, 47</w:t>
            </w:r>
          </w:p>
        </w:tc>
      </w:tr>
      <w:tr w:rsidR="007A4D3F" w:rsidRPr="00634DDE" w14:paraId="34F84F09" w14:textId="77777777" w:rsidTr="00634DDE">
        <w:tc>
          <w:tcPr>
            <w:tcW w:w="8640" w:type="dxa"/>
          </w:tcPr>
          <w:p w14:paraId="6876E9E8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 xml:space="preserve">Want, (desire) cs </w:t>
            </w:r>
            <w:proofErr w:type="gram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yau‘</w:t>
            </w:r>
            <w:proofErr w:type="gramEnd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, (has no defi-</w:t>
            </w:r>
          </w:p>
        </w:tc>
      </w:tr>
      <w:tr w:rsidR="007A4D3F" w:rsidRPr="00634DDE" w14:paraId="632BE7D4" w14:textId="77777777" w:rsidTr="00634DDE">
        <w:tc>
          <w:tcPr>
            <w:tcW w:w="8640" w:type="dxa"/>
          </w:tcPr>
          <w:p w14:paraId="34FCD95F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Wanton, pate Et m sieu ’t’sz, Ip</w:t>
            </w:r>
          </w:p>
        </w:tc>
      </w:tr>
      <w:tr w:rsidR="007A4D3F" w:rsidRPr="00634DDE" w14:paraId="3B4A57AD" w14:textId="77777777" w:rsidTr="00634DDE">
        <w:tc>
          <w:tcPr>
            <w:tcW w:w="8640" w:type="dxa"/>
          </w:tcPr>
          <w:p w14:paraId="26699373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 xml:space="preserve">War, J 1k ‘tang </w:t>
            </w:r>
            <w:proofErr w:type="gram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tsang‘</w:t>
            </w:r>
            <w:proofErr w:type="gramEnd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, (go to war)</w:t>
            </w:r>
          </w:p>
        </w:tc>
      </w:tr>
      <w:tr w:rsidR="007A4D3F" w:rsidRPr="00634DDE" w14:paraId="13991ED6" w14:textId="77777777" w:rsidTr="00634DDE">
        <w:tc>
          <w:tcPr>
            <w:tcW w:w="8640" w:type="dxa"/>
          </w:tcPr>
          <w:p w14:paraId="2E126AD4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 xml:space="preserve">Ward, (off) ff} bong </w:t>
            </w:r>
            <w:proofErr w:type="gram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bs‘</w:t>
            </w:r>
            <w:proofErr w:type="gramEnd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, FEHR |</w:t>
            </w:r>
          </w:p>
        </w:tc>
      </w:tr>
      <w:tr w:rsidR="007A4D3F" w:rsidRPr="00634DDE" w14:paraId="6F48DCC6" w14:textId="77777777" w:rsidTr="00634DDE">
        <w:tc>
          <w:tcPr>
            <w:tcW w:w="8640" w:type="dxa"/>
          </w:tcPr>
          <w:p w14:paraId="7440A6B8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 xml:space="preserve">Warder, XQ {fl zing dus </w:t>
            </w:r>
            <w:proofErr w:type="gram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ku‘</w:t>
            </w:r>
            <w:proofErr w:type="gramEnd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, (by</w:t>
            </w:r>
          </w:p>
        </w:tc>
      </w:tr>
      <w:tr w:rsidR="007A4D3F" w:rsidRPr="00634DDE" w14:paraId="1A7F4759" w14:textId="77777777" w:rsidTr="00634DDE">
        <w:tc>
          <w:tcPr>
            <w:tcW w:w="8640" w:type="dxa"/>
          </w:tcPr>
          <w:p w14:paraId="594A828D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 xml:space="preserve">Wardrobe, ahh i </w:t>
            </w:r>
            <w:proofErr w:type="gram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kwé‘</w:t>
            </w:r>
            <w:proofErr w:type="gramEnd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, amt zu,</w:t>
            </w:r>
          </w:p>
        </w:tc>
      </w:tr>
      <w:tr w:rsidR="007A4D3F" w:rsidRPr="00634DDE" w14:paraId="0FEEF3C3" w14:textId="77777777" w:rsidTr="00634DDE">
        <w:tc>
          <w:tcPr>
            <w:tcW w:w="8640" w:type="dxa"/>
          </w:tcPr>
          <w:p w14:paraId="1FE0D8EE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Wares, E ha suh, (porcelain ware)</w:t>
            </w:r>
          </w:p>
        </w:tc>
      </w:tr>
      <w:tr w:rsidR="007A4D3F" w:rsidRPr="00634DDE" w14:paraId="6BD556CB" w14:textId="77777777" w:rsidTr="00634DDE">
        <w:tc>
          <w:tcPr>
            <w:tcW w:w="8640" w:type="dxa"/>
          </w:tcPr>
          <w:p w14:paraId="5D0A3663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Warehouse, He ‘dzan vong, (tea |</w:t>
            </w:r>
          </w:p>
        </w:tc>
      </w:tr>
      <w:tr w:rsidR="007A4D3F" w:rsidRPr="00634DDE" w14:paraId="3E735CA5" w14:textId="77777777" w:rsidTr="00634DDE">
        <w:tc>
          <w:tcPr>
            <w:tcW w:w="8640" w:type="dxa"/>
          </w:tcPr>
          <w:p w14:paraId="726F99FC" w14:textId="2C44CB81" w:rsidR="007A4D3F" w:rsidRPr="00634DDE" w:rsidRDefault="00194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4D3F" w:rsidRPr="00634DDE" w14:paraId="647B5DCF" w14:textId="77777777" w:rsidTr="00634DDE">
        <w:tc>
          <w:tcPr>
            <w:tcW w:w="8640" w:type="dxa"/>
          </w:tcPr>
          <w:p w14:paraId="6AB608C5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Warlike, (implements) river yu kt</w:t>
            </w:r>
          </w:p>
        </w:tc>
      </w:tr>
      <w:tr w:rsidR="007A4D3F" w:rsidRPr="00634DDE" w14:paraId="592D12D6" w14:textId="77777777" w:rsidTr="00634DDE">
        <w:tc>
          <w:tcPr>
            <w:tcW w:w="8640" w:type="dxa"/>
          </w:tcPr>
          <w:p w14:paraId="6BCAABC8" w14:textId="3A364A9A" w:rsidR="007A4D3F" w:rsidRPr="00634DDE" w:rsidRDefault="00194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4D3F" w:rsidRPr="00634DDE" w14:paraId="618FFDEF" w14:textId="77777777" w:rsidTr="00634DDE">
        <w:tc>
          <w:tcPr>
            <w:tcW w:w="8640" w:type="dxa"/>
          </w:tcPr>
          <w:p w14:paraId="31388D43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Warm,  '</w:t>
            </w:r>
            <w:proofErr w:type="gramEnd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non, BE non nyih, #0</w:t>
            </w:r>
          </w:p>
        </w:tc>
      </w:tr>
      <w:tr w:rsidR="007A4D3F" w:rsidRPr="00634DDE" w14:paraId="6025EF95" w14:textId="77777777" w:rsidTr="00634DDE">
        <w:tc>
          <w:tcPr>
            <w:tcW w:w="8640" w:type="dxa"/>
          </w:tcPr>
          <w:p w14:paraId="6C0D954F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Warm, (the hands at a fire) PERT</w:t>
            </w:r>
          </w:p>
        </w:tc>
      </w:tr>
      <w:tr w:rsidR="007A4D3F" w:rsidRPr="00634DDE" w14:paraId="037AD263" w14:textId="77777777" w:rsidTr="00634DDE">
        <w:tc>
          <w:tcPr>
            <w:tcW w:w="8640" w:type="dxa"/>
          </w:tcPr>
          <w:p w14:paraId="2A6518F2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Warming pan, (for the hands) = i</w:t>
            </w:r>
          </w:p>
        </w:tc>
      </w:tr>
      <w:tr w:rsidR="007A4D3F" w:rsidRPr="00634DDE" w14:paraId="1EB44155" w14:textId="77777777" w:rsidTr="00634DDE">
        <w:tc>
          <w:tcPr>
            <w:tcW w:w="8640" w:type="dxa"/>
          </w:tcPr>
          <w:p w14:paraId="19E5C49C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Warn, fA kiung ka, Bh wione</w:t>
            </w:r>
          </w:p>
        </w:tc>
      </w:tr>
      <w:tr w:rsidR="007A4D3F" w:rsidRPr="00634DDE" w14:paraId="69F79CA8" w14:textId="77777777" w:rsidTr="00634DDE">
        <w:tc>
          <w:tcPr>
            <w:tcW w:w="8640" w:type="dxa"/>
          </w:tcPr>
          <w:p w14:paraId="043B1740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Warp, ae kiung, Be ‘gu, (and woof)</w:t>
            </w:r>
          </w:p>
        </w:tc>
      </w:tr>
      <w:tr w:rsidR="007A4D3F" w:rsidRPr="00634DDE" w14:paraId="071DF125" w14:textId="77777777" w:rsidTr="00634DDE">
        <w:tc>
          <w:tcPr>
            <w:tcW w:w="8640" w:type="dxa"/>
          </w:tcPr>
          <w:p w14:paraId="5B41D1E4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 xml:space="preserve">Warrant, (issue a) i &amp; t’seli </w:t>
            </w:r>
            <w:proofErr w:type="gram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piau‘</w:t>
            </w:r>
            <w:proofErr w:type="gramEnd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A4D3F" w:rsidRPr="00634DDE" w14:paraId="296AA5E7" w14:textId="77777777" w:rsidTr="00634DDE">
        <w:tc>
          <w:tcPr>
            <w:tcW w:w="8640" w:type="dxa"/>
          </w:tcPr>
          <w:p w14:paraId="22B8DFB3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Warrant, (to) Ue *pau, (give him a</w:t>
            </w:r>
          </w:p>
        </w:tc>
      </w:tr>
      <w:tr w:rsidR="007A4D3F" w:rsidRPr="00634DDE" w14:paraId="607C84B8" w14:textId="77777777" w:rsidTr="00634DDE">
        <w:tc>
          <w:tcPr>
            <w:tcW w:w="8640" w:type="dxa"/>
          </w:tcPr>
          <w:p w14:paraId="7B6B5A84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Wash, YE ’si, A ’si yéh, (clothes) ban</w:t>
            </w:r>
          </w:p>
        </w:tc>
      </w:tr>
      <w:tr w:rsidR="007A4D3F" w:rsidRPr="00634DDE" w14:paraId="266050DE" w14:textId="77777777" w:rsidTr="00634DDE">
        <w:tc>
          <w:tcPr>
            <w:tcW w:w="8640" w:type="dxa"/>
          </w:tcPr>
          <w:p w14:paraId="23FC6FF8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Washerman, 5 KK 32 A zing’ i zong</w:t>
            </w:r>
          </w:p>
        </w:tc>
      </w:tr>
      <w:tr w:rsidR="007A4D3F" w:rsidRPr="00634DDE" w14:paraId="3AB0C062" w14:textId="77777777" w:rsidTr="00634DDE">
        <w:tc>
          <w:tcPr>
            <w:tcW w:w="8640" w:type="dxa"/>
          </w:tcPr>
          <w:p w14:paraId="580B0AF8" w14:textId="4BA823B1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 xml:space="preserve">Wash-hand basin, </w:t>
            </w:r>
            <w:proofErr w:type="spell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mez</w:t>
            </w:r>
            <w:proofErr w:type="spellEnd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 xml:space="preserve"> mien’ bun.</w:t>
            </w:r>
          </w:p>
        </w:tc>
      </w:tr>
      <w:tr w:rsidR="007A4D3F" w:rsidRPr="00634DDE" w14:paraId="5C714BEE" w14:textId="77777777" w:rsidTr="00634DDE">
        <w:tc>
          <w:tcPr>
            <w:tcW w:w="8640" w:type="dxa"/>
          </w:tcPr>
          <w:p w14:paraId="29D145D9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Wasp, Hike wong fang.</w:t>
            </w:r>
          </w:p>
        </w:tc>
      </w:tr>
      <w:tr w:rsidR="007A4D3F" w:rsidRPr="00634DDE" w14:paraId="5E77E913" w14:textId="77777777" w:rsidTr="00634DDE">
        <w:tc>
          <w:tcPr>
            <w:tcW w:w="8640" w:type="dxa"/>
          </w:tcPr>
          <w:p w14:paraId="017AC8D9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Waste, (of money) i ig FS bah</w:t>
            </w:r>
          </w:p>
        </w:tc>
      </w:tr>
      <w:tr w:rsidR="007A4D3F" w:rsidRPr="00634DDE" w14:paraId="4EAD6E92" w14:textId="77777777" w:rsidTr="00634DDE">
        <w:tc>
          <w:tcPr>
            <w:tcW w:w="8640" w:type="dxa"/>
          </w:tcPr>
          <w:p w14:paraId="3935593E" w14:textId="77777777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Wasteful, (expenditure) jp 2) $8 Hy</w:t>
            </w:r>
          </w:p>
        </w:tc>
      </w:tr>
      <w:tr w:rsidR="007A4D3F" w:rsidRPr="00634DDE" w14:paraId="0469EFA4" w14:textId="77777777" w:rsidTr="00634DDE">
        <w:tc>
          <w:tcPr>
            <w:tcW w:w="8640" w:type="dxa"/>
          </w:tcPr>
          <w:p w14:paraId="6E77C914" w14:textId="76695286" w:rsidR="007A4D3F" w:rsidRPr="00634DD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 w:rsidR="001945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ch, # *</w:t>
            </w:r>
            <w:proofErr w:type="spellStart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piau</w:t>
            </w:r>
            <w:proofErr w:type="spellEnd"/>
            <w:r w:rsidRPr="00634DDE">
              <w:rPr>
                <w:rFonts w:ascii="Times New Roman" w:hAnsi="Times New Roman" w:cs="Times New Roman"/>
                <w:sz w:val="24"/>
                <w:szCs w:val="24"/>
              </w:rPr>
              <w:t>, (of silver) $® oniun</w:t>
            </w:r>
          </w:p>
        </w:tc>
      </w:tr>
    </w:tbl>
    <w:p w14:paraId="123209B7" w14:textId="77777777" w:rsidR="00C95C95" w:rsidRPr="00634DDE" w:rsidRDefault="00C95C95">
      <w:pPr>
        <w:rPr>
          <w:rFonts w:ascii="Times New Roman" w:hAnsi="Times New Roman" w:cs="Times New Roman"/>
          <w:sz w:val="24"/>
          <w:szCs w:val="24"/>
        </w:rPr>
      </w:pPr>
    </w:p>
    <w:sectPr w:rsidR="00C95C95" w:rsidRPr="00634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306030">
    <w:abstractNumId w:val="8"/>
  </w:num>
  <w:num w:numId="2" w16cid:durableId="716200995">
    <w:abstractNumId w:val="6"/>
  </w:num>
  <w:num w:numId="3" w16cid:durableId="1774011933">
    <w:abstractNumId w:val="5"/>
  </w:num>
  <w:num w:numId="4" w16cid:durableId="890306860">
    <w:abstractNumId w:val="4"/>
  </w:num>
  <w:num w:numId="5" w16cid:durableId="667248491">
    <w:abstractNumId w:val="7"/>
  </w:num>
  <w:num w:numId="6" w16cid:durableId="1341859634">
    <w:abstractNumId w:val="3"/>
  </w:num>
  <w:num w:numId="7" w16cid:durableId="1307592490">
    <w:abstractNumId w:val="2"/>
  </w:num>
  <w:num w:numId="8" w16cid:durableId="408574979">
    <w:abstractNumId w:val="1"/>
  </w:num>
  <w:num w:numId="9" w16cid:durableId="206826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5C9"/>
    <w:rsid w:val="00290708"/>
    <w:rsid w:val="0029639D"/>
    <w:rsid w:val="00326F90"/>
    <w:rsid w:val="00634DDE"/>
    <w:rsid w:val="007A4D3F"/>
    <w:rsid w:val="00AA1D8D"/>
    <w:rsid w:val="00B47730"/>
    <w:rsid w:val="00C95C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F8157"/>
  <w14:defaultImageDpi w14:val="300"/>
  <w15:docId w15:val="{CF791AB3-4B6E-4752-9B7F-3B9F7768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2024-08-10T13:28:00Z</dcterms:modified>
  <cp:category/>
</cp:coreProperties>
</file>