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2155E" w:rsidRPr="003E3A4F" w14:paraId="4C830CD7" w14:textId="77777777" w:rsidTr="003E3A4F">
        <w:tc>
          <w:tcPr>
            <w:tcW w:w="8640" w:type="dxa"/>
          </w:tcPr>
          <w:p w14:paraId="0D2E83CD" w14:textId="4485FD57" w:rsidR="0062155E" w:rsidRPr="003E3A4F" w:rsidRDefault="003E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155E" w:rsidRPr="003E3A4F" w14:paraId="39F5D65D" w14:textId="77777777" w:rsidTr="003E3A4F">
        <w:tc>
          <w:tcPr>
            <w:tcW w:w="8640" w:type="dxa"/>
          </w:tcPr>
          <w:p w14:paraId="71B4A39E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Wish, (according to my) cians</w:t>
            </w:r>
          </w:p>
        </w:tc>
      </w:tr>
      <w:tr w:rsidR="0062155E" w:rsidRPr="003E3A4F" w14:paraId="1A51046F" w14:textId="77777777" w:rsidTr="003E3A4F">
        <w:tc>
          <w:tcPr>
            <w:tcW w:w="8640" w:type="dxa"/>
          </w:tcPr>
          <w:p w14:paraId="272D9244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 xml:space="preserve">Wish, (to) a nidz', Ti zing </w:t>
            </w:r>
            <w:proofErr w:type="gramStart"/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nide‘</w:t>
            </w:r>
            <w:proofErr w:type="gramEnd"/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62155E" w:rsidRPr="003E3A4F" w14:paraId="493A5E85" w14:textId="77777777" w:rsidTr="003E3A4F">
        <w:tc>
          <w:tcPr>
            <w:tcW w:w="8640" w:type="dxa"/>
          </w:tcPr>
          <w:p w14:paraId="3123E5F9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Wit, ak ag (datas livé yar kif seh</w:t>
            </w:r>
          </w:p>
        </w:tc>
      </w:tr>
      <w:tr w:rsidR="0062155E" w:rsidRPr="003E3A4F" w14:paraId="099520D9" w14:textId="77777777" w:rsidTr="003E3A4F">
        <w:tc>
          <w:tcPr>
            <w:tcW w:w="8640" w:type="dxa"/>
          </w:tcPr>
          <w:p w14:paraId="5F48DEB8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Witch, tee yau ‘ni, BAU vit bu.</w:t>
            </w:r>
          </w:p>
        </w:tc>
      </w:tr>
      <w:tr w:rsidR="0062155E" w:rsidRPr="003E3A4F" w14:paraId="3038989D" w14:textId="77777777" w:rsidTr="003E3A4F">
        <w:tc>
          <w:tcPr>
            <w:tcW w:w="8640" w:type="dxa"/>
          </w:tcPr>
          <w:p w14:paraId="3919DCCE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Witchcraft, FyF zié tah.</w:t>
            </w:r>
          </w:p>
        </w:tc>
      </w:tr>
      <w:tr w:rsidR="0062155E" w:rsidRPr="003E3A4F" w14:paraId="67ABF94F" w14:textId="77777777" w:rsidTr="003E3A4F">
        <w:tc>
          <w:tcPr>
            <w:tcW w:w="8640" w:type="dxa"/>
          </w:tcPr>
          <w:p w14:paraId="06438758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With, |G] ding, (with him) JEff—</w:t>
            </w:r>
          </w:p>
        </w:tc>
      </w:tr>
      <w:tr w:rsidR="0062155E" w:rsidRPr="003E3A4F" w14:paraId="41CCE887" w14:textId="77777777" w:rsidTr="003E3A4F">
        <w:tc>
          <w:tcPr>
            <w:tcW w:w="8640" w:type="dxa"/>
          </w:tcPr>
          <w:p w14:paraId="4B882A55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Withdraw, RTH t’é? fan k’t, Ag</w:t>
            </w:r>
          </w:p>
        </w:tc>
      </w:tr>
      <w:tr w:rsidR="0062155E" w:rsidRPr="003E3A4F" w14:paraId="68FBD445" w14:textId="77777777" w:rsidTr="003E3A4F">
        <w:tc>
          <w:tcPr>
            <w:tcW w:w="8640" w:type="dxa"/>
          </w:tcPr>
          <w:p w14:paraId="6D01613A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 xml:space="preserve">Withhold, 77{#% veh peh, (a part </w:t>
            </w:r>
            <w:proofErr w:type="gramStart"/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of )</w:t>
            </w:r>
            <w:proofErr w:type="gramEnd"/>
          </w:p>
        </w:tc>
      </w:tr>
      <w:tr w:rsidR="0062155E" w:rsidRPr="003E3A4F" w14:paraId="6D54C7C6" w14:textId="77777777" w:rsidTr="003E3A4F">
        <w:tc>
          <w:tcPr>
            <w:tcW w:w="8640" w:type="dxa"/>
          </w:tcPr>
          <w:p w14:paraId="200B51FB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Wither, #4 k’u.</w:t>
            </w:r>
          </w:p>
        </w:tc>
      </w:tr>
      <w:tr w:rsidR="0062155E" w:rsidRPr="003E3A4F" w14:paraId="329C12E1" w14:textId="77777777" w:rsidTr="003E3A4F">
        <w:tc>
          <w:tcPr>
            <w:tcW w:w="8640" w:type="dxa"/>
          </w:tcPr>
          <w:p w14:paraId="6880DC9B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Within, 3 [aj li liane’, HA lt dex,</w:t>
            </w:r>
          </w:p>
        </w:tc>
      </w:tr>
      <w:tr w:rsidR="0062155E" w:rsidRPr="003E3A4F" w14:paraId="498A2160" w14:textId="77777777" w:rsidTr="003E3A4F">
        <w:tc>
          <w:tcPr>
            <w:tcW w:w="8640" w:type="dxa"/>
          </w:tcPr>
          <w:p w14:paraId="288D2326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Without, ime 7 m meh, (food) fist 75.</w:t>
            </w:r>
          </w:p>
        </w:tc>
      </w:tr>
      <w:tr w:rsidR="0062155E" w:rsidRPr="003E3A4F" w14:paraId="569209F8" w14:textId="77777777" w:rsidTr="003E3A4F">
        <w:tc>
          <w:tcPr>
            <w:tcW w:w="8640" w:type="dxa"/>
          </w:tcPr>
          <w:p w14:paraId="532F3F08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Withstand, Ji ES ti tong, CTE ih |</w:t>
            </w:r>
          </w:p>
        </w:tc>
      </w:tr>
      <w:tr w:rsidR="0062155E" w:rsidRPr="003E3A4F" w14:paraId="6B2F9292" w14:textId="77777777" w:rsidTr="003E3A4F">
        <w:tc>
          <w:tcPr>
            <w:tcW w:w="8640" w:type="dxa"/>
          </w:tcPr>
          <w:p w14:paraId="3B9556CC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Witness, SLalk kien tsung', a te’</w:t>
            </w:r>
          </w:p>
        </w:tc>
      </w:tr>
      <w:tr w:rsidR="0062155E" w:rsidRPr="003E3A4F" w14:paraId="543555EE" w14:textId="77777777" w:rsidTr="003E3A4F">
        <w:tc>
          <w:tcPr>
            <w:tcW w:w="8640" w:type="dxa"/>
          </w:tcPr>
          <w:p w14:paraId="1B16C94D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Witness, (to) 4 GLE tau!</w:t>
            </w:r>
          </w:p>
        </w:tc>
      </w:tr>
      <w:tr w:rsidR="003E3A4F" w:rsidRPr="003E3A4F" w14:paraId="31673C62" w14:textId="77777777" w:rsidTr="003E3A4F">
        <w:tc>
          <w:tcPr>
            <w:tcW w:w="8640" w:type="dxa"/>
          </w:tcPr>
          <w:p w14:paraId="47340316" w14:textId="0A07A48E" w:rsidR="003E3A4F" w:rsidRPr="003E3A4F" w:rsidRDefault="003E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 xml:space="preserve">Witty, </w:t>
            </w:r>
          </w:p>
        </w:tc>
      </w:tr>
      <w:tr w:rsidR="0062155E" w:rsidRPr="003E3A4F" w14:paraId="18052BBE" w14:textId="77777777" w:rsidTr="003E3A4F">
        <w:tc>
          <w:tcPr>
            <w:tcW w:w="8640" w:type="dxa"/>
          </w:tcPr>
          <w:p w14:paraId="1D2E65D4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 xml:space="preserve">Wizard, Be mb Pian’ zun </w:t>
            </w:r>
            <w:proofErr w:type="gramStart"/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ki‘</w:t>
            </w:r>
            <w:proofErr w:type="gramEnd"/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155E" w:rsidRPr="003E3A4F" w14:paraId="58C68F86" w14:textId="77777777" w:rsidTr="003E3A4F">
        <w:tc>
          <w:tcPr>
            <w:tcW w:w="8640" w:type="dxa"/>
          </w:tcPr>
          <w:p w14:paraId="196BD491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Woe, Wa Aus wan', BE SE kien</w:t>
            </w:r>
          </w:p>
        </w:tc>
      </w:tr>
      <w:tr w:rsidR="0062155E" w:rsidRPr="003E3A4F" w14:paraId="55D61DA2" w14:textId="77777777" w:rsidTr="003E3A4F">
        <w:tc>
          <w:tcPr>
            <w:tcW w:w="8640" w:type="dxa"/>
          </w:tcPr>
          <w:p w14:paraId="547CE125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Wolf, Fh A za long.</w:t>
            </w:r>
          </w:p>
        </w:tc>
      </w:tr>
      <w:tr w:rsidR="0062155E" w:rsidRPr="003E3A4F" w14:paraId="18EEFA30" w14:textId="77777777" w:rsidTr="003E3A4F">
        <w:tc>
          <w:tcPr>
            <w:tcW w:w="8640" w:type="dxa"/>
          </w:tcPr>
          <w:p w14:paraId="123BBDD9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Woman, i AC yt ‘nit</w:t>
            </w:r>
          </w:p>
        </w:tc>
      </w:tr>
      <w:tr w:rsidR="0062155E" w:rsidRPr="003E3A4F" w14:paraId="6DFD1A99" w14:textId="77777777" w:rsidTr="003E3A4F">
        <w:tc>
          <w:tcPr>
            <w:tcW w:w="8640" w:type="dxa"/>
          </w:tcPr>
          <w:p w14:paraId="2300BA70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Womb, IF +76.</w:t>
            </w:r>
          </w:p>
        </w:tc>
      </w:tr>
      <w:tr w:rsidR="0062155E" w:rsidRPr="003E3A4F" w14:paraId="69F857B3" w14:textId="77777777" w:rsidTr="003E3A4F">
        <w:tc>
          <w:tcPr>
            <w:tcW w:w="8640" w:type="dxa"/>
          </w:tcPr>
          <w:p w14:paraId="21F25D77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Wonder, 7 ny (HEE FR hi ef kat 22!</w:t>
            </w:r>
          </w:p>
        </w:tc>
      </w:tr>
      <w:tr w:rsidR="0062155E" w:rsidRPr="003E3A4F" w14:paraId="532B6C3D" w14:textId="77777777" w:rsidTr="003E3A4F">
        <w:tc>
          <w:tcPr>
            <w:tcW w:w="8640" w:type="dxa"/>
          </w:tcPr>
          <w:p w14:paraId="77495414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 xml:space="preserve">Wonder, (to) fee </w:t>
            </w:r>
            <w:proofErr w:type="spellStart"/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Usd</w:t>
            </w:r>
            <w:proofErr w:type="spellEnd"/>
            <w:r w:rsidRPr="003E3A4F">
              <w:rPr>
                <w:rFonts w:ascii="Times New Roman" w:hAnsi="Times New Roman" w:cs="Times New Roman"/>
                <w:sz w:val="24"/>
                <w:szCs w:val="24"/>
              </w:rPr>
              <w:t xml:space="preserve"> i, BRE gi</w:t>
            </w:r>
          </w:p>
        </w:tc>
      </w:tr>
      <w:tr w:rsidR="0062155E" w:rsidRPr="003E3A4F" w14:paraId="285503DC" w14:textId="77777777" w:rsidTr="003E3A4F">
        <w:tc>
          <w:tcPr>
            <w:tcW w:w="8640" w:type="dxa"/>
          </w:tcPr>
          <w:p w14:paraId="43E44C6E" w14:textId="40336A57" w:rsidR="0062155E" w:rsidRPr="003E3A4F" w:rsidRDefault="003E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155E" w:rsidRPr="003E3A4F" w14:paraId="70476F7A" w14:textId="77777777" w:rsidTr="003E3A4F">
        <w:tc>
          <w:tcPr>
            <w:tcW w:w="8640" w:type="dxa"/>
          </w:tcPr>
          <w:p w14:paraId="6081D7FA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Wonderful, hp gi mian’, VE gi</w:t>
            </w:r>
          </w:p>
        </w:tc>
      </w:tr>
      <w:tr w:rsidR="0062155E" w:rsidRPr="003E3A4F" w14:paraId="5081F210" w14:textId="77777777" w:rsidTr="003E3A4F">
        <w:tc>
          <w:tcPr>
            <w:tcW w:w="8640" w:type="dxa"/>
          </w:tcPr>
          <w:p w14:paraId="7F8C9D78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Wonted, (ingenuity) BA {A BEI5</w:t>
            </w:r>
          </w:p>
        </w:tc>
      </w:tr>
      <w:tr w:rsidR="0062155E" w:rsidRPr="003E3A4F" w14:paraId="68E86440" w14:textId="77777777" w:rsidTr="003E3A4F">
        <w:tc>
          <w:tcPr>
            <w:tcW w:w="8640" w:type="dxa"/>
          </w:tcPr>
          <w:p w14:paraId="24303831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Wood, AR BA moh deu.</w:t>
            </w:r>
          </w:p>
        </w:tc>
      </w:tr>
      <w:tr w:rsidR="0062155E" w:rsidRPr="003E3A4F" w14:paraId="54224B33" w14:textId="77777777" w:rsidTr="003E3A4F">
        <w:tc>
          <w:tcPr>
            <w:tcW w:w="8640" w:type="dxa"/>
          </w:tcPr>
          <w:p w14:paraId="365ACAC9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Woodbine, &amp; RE kiun niun dung.</w:t>
            </w:r>
          </w:p>
        </w:tc>
      </w:tr>
      <w:tr w:rsidR="0062155E" w:rsidRPr="003E3A4F" w14:paraId="5089DC75" w14:textId="77777777" w:rsidTr="003E3A4F">
        <w:tc>
          <w:tcPr>
            <w:tcW w:w="8640" w:type="dxa"/>
          </w:tcPr>
          <w:p w14:paraId="42ABB69F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Wooden, (image) ARUBA. moh den</w:t>
            </w:r>
          </w:p>
        </w:tc>
      </w:tr>
      <w:tr w:rsidR="0062155E" w:rsidRPr="003E3A4F" w14:paraId="231F2C30" w14:textId="77777777" w:rsidTr="003E3A4F">
        <w:tc>
          <w:tcPr>
            <w:tcW w:w="8640" w:type="dxa"/>
          </w:tcPr>
          <w:p w14:paraId="53DB6785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Wool, TEE yang mau, (fine wool)</w:t>
            </w:r>
          </w:p>
        </w:tc>
      </w:tr>
      <w:tr w:rsidR="0062155E" w:rsidRPr="003E3A4F" w14:paraId="555BC773" w14:textId="77777777" w:rsidTr="003E3A4F">
        <w:tc>
          <w:tcPr>
            <w:tcW w:w="8640" w:type="dxa"/>
          </w:tcPr>
          <w:p w14:paraId="7DEF033A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Woollen-cloth, WBMEWE talini, Fe</w:t>
            </w:r>
          </w:p>
        </w:tc>
      </w:tr>
      <w:tr w:rsidR="0062155E" w:rsidRPr="003E3A4F" w14:paraId="2AF3ED0A" w14:textId="77777777" w:rsidTr="003E3A4F">
        <w:tc>
          <w:tcPr>
            <w:tcW w:w="8640" w:type="dxa"/>
          </w:tcPr>
          <w:p w14:paraId="3CFF5886" w14:textId="411F1DD5" w:rsidR="0062155E" w:rsidRPr="003E3A4F" w:rsidRDefault="003E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155E" w:rsidRPr="003E3A4F" w14:paraId="30ADB8CA" w14:textId="77777777" w:rsidTr="003E3A4F">
        <w:tc>
          <w:tcPr>
            <w:tcW w:w="8640" w:type="dxa"/>
          </w:tcPr>
          <w:p w14:paraId="6AD962BC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 xml:space="preserve">Word, = yien, an Be </w:t>
            </w:r>
            <w:proofErr w:type="gramStart"/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wo‘ den</w:t>
            </w:r>
            <w:proofErr w:type="gramEnd"/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, (a word</w:t>
            </w:r>
          </w:p>
        </w:tc>
      </w:tr>
      <w:tr w:rsidR="0062155E" w:rsidRPr="003E3A4F" w14:paraId="1EFC3563" w14:textId="77777777" w:rsidTr="003E3A4F">
        <w:tc>
          <w:tcPr>
            <w:tcW w:w="8640" w:type="dxa"/>
          </w:tcPr>
          <w:p w14:paraId="1396E5D7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Work, AEG sang web, Tk king</w:t>
            </w:r>
          </w:p>
        </w:tc>
      </w:tr>
      <w:tr w:rsidR="0062155E" w:rsidRPr="003E3A4F" w14:paraId="1C16E8AD" w14:textId="77777777" w:rsidTr="003E3A4F">
        <w:tc>
          <w:tcPr>
            <w:tcW w:w="8640" w:type="dxa"/>
          </w:tcPr>
          <w:p w14:paraId="4C98C6FE" w14:textId="77777777" w:rsidR="0062155E" w:rsidRPr="003E3A4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4F">
              <w:rPr>
                <w:rFonts w:ascii="Times New Roman" w:hAnsi="Times New Roman" w:cs="Times New Roman"/>
                <w:sz w:val="24"/>
                <w:szCs w:val="24"/>
              </w:rPr>
              <w:t>Work, (to) fit Te teu’ king fa, rE</w:t>
            </w:r>
          </w:p>
        </w:tc>
      </w:tr>
    </w:tbl>
    <w:p w14:paraId="10EB1EBA" w14:textId="77777777" w:rsidR="00BE3C7F" w:rsidRPr="003E3A4F" w:rsidRDefault="00BE3C7F">
      <w:pPr>
        <w:rPr>
          <w:rFonts w:ascii="Times New Roman" w:hAnsi="Times New Roman" w:cs="Times New Roman"/>
          <w:sz w:val="24"/>
          <w:szCs w:val="24"/>
        </w:rPr>
      </w:pPr>
    </w:p>
    <w:sectPr w:rsidR="00BE3C7F" w:rsidRPr="003E3A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2387855">
    <w:abstractNumId w:val="8"/>
  </w:num>
  <w:num w:numId="2" w16cid:durableId="284196011">
    <w:abstractNumId w:val="6"/>
  </w:num>
  <w:num w:numId="3" w16cid:durableId="606548037">
    <w:abstractNumId w:val="5"/>
  </w:num>
  <w:num w:numId="4" w16cid:durableId="537666374">
    <w:abstractNumId w:val="4"/>
  </w:num>
  <w:num w:numId="5" w16cid:durableId="203828604">
    <w:abstractNumId w:val="7"/>
  </w:num>
  <w:num w:numId="6" w16cid:durableId="220950058">
    <w:abstractNumId w:val="3"/>
  </w:num>
  <w:num w:numId="7" w16cid:durableId="1494104505">
    <w:abstractNumId w:val="2"/>
  </w:num>
  <w:num w:numId="8" w16cid:durableId="669984406">
    <w:abstractNumId w:val="1"/>
  </w:num>
  <w:num w:numId="9" w16cid:durableId="107481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A4F"/>
    <w:rsid w:val="0062155E"/>
    <w:rsid w:val="00701B75"/>
    <w:rsid w:val="00AA1D8D"/>
    <w:rsid w:val="00B47730"/>
    <w:rsid w:val="00BE3C7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7F7E5"/>
  <w14:defaultImageDpi w14:val="300"/>
  <w15:docId w15:val="{4E7772D3-DCA3-411E-8C2D-E500289A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2024-08-10T13:40:00Z</dcterms:modified>
  <cp:category/>
</cp:coreProperties>
</file>