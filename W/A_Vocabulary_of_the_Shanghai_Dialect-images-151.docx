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02BEB" w:rsidRPr="001A07CA" w14:paraId="3EF8DF36" w14:textId="77777777" w:rsidTr="001A07CA">
        <w:tc>
          <w:tcPr>
            <w:tcW w:w="8640" w:type="dxa"/>
          </w:tcPr>
          <w:p w14:paraId="22C371FE" w14:textId="335DBB5D" w:rsidR="00102BEB" w:rsidRPr="001A07CA" w:rsidRDefault="001A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1A07CA" w14:paraId="1BA40886" w14:textId="77777777" w:rsidTr="001A07CA">
        <w:tc>
          <w:tcPr>
            <w:tcW w:w="8640" w:type="dxa"/>
          </w:tcPr>
          <w:p w14:paraId="6C97EE76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Watch, (to) i a k’'dn ‘seu, (by</w:t>
            </w:r>
          </w:p>
        </w:tc>
      </w:tr>
      <w:tr w:rsidR="00102BEB" w:rsidRPr="001A07CA" w14:paraId="1CBC1968" w14:textId="77777777" w:rsidTr="001A07CA">
        <w:tc>
          <w:tcPr>
            <w:tcW w:w="8640" w:type="dxa"/>
          </w:tcPr>
          <w:p w14:paraId="7EE7C6A1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Watch-hut, Hi kang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sd‘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40BEA8F4" w14:textId="77777777" w:rsidTr="001A07CA">
        <w:tc>
          <w:tcPr>
            <w:tcW w:w="8640" w:type="dxa"/>
          </w:tcPr>
          <w:p w14:paraId="77277BA0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Watchful, ae lis *kinn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zun‘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102BEB" w:rsidRPr="001A07CA" w14:paraId="40DC321E" w14:textId="77777777" w:rsidTr="001A07CA">
        <w:tc>
          <w:tcPr>
            <w:tcW w:w="8640" w:type="dxa"/>
          </w:tcPr>
          <w:p w14:paraId="6D646DFB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Watchman, 44 8 {fH k’én kang ka’,</w:t>
            </w:r>
          </w:p>
        </w:tc>
      </w:tr>
      <w:tr w:rsidR="00102BEB" w:rsidRPr="001A07CA" w14:paraId="4C178394" w14:textId="77777777" w:rsidTr="001A07CA">
        <w:tc>
          <w:tcPr>
            <w:tcW w:w="8640" w:type="dxa"/>
          </w:tcPr>
          <w:p w14:paraId="5A7B6D28" w14:textId="17A1B7E9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tower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Bi RE kang leu.</w:t>
            </w:r>
          </w:p>
        </w:tc>
      </w:tr>
      <w:tr w:rsidR="00102BEB" w:rsidRPr="001A07CA" w14:paraId="00A736E6" w14:textId="77777777" w:rsidTr="001A07CA">
        <w:tc>
          <w:tcPr>
            <w:tcW w:w="8640" w:type="dxa"/>
          </w:tcPr>
          <w:p w14:paraId="3D1F9BC2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Water, JC ’sz, (cold) WP ‘lang ’sz,</w:t>
            </w:r>
          </w:p>
        </w:tc>
      </w:tr>
      <w:tr w:rsidR="00102BEB" w:rsidRPr="001A07CA" w14:paraId="3C2184ED" w14:textId="77777777" w:rsidTr="001A07CA">
        <w:tc>
          <w:tcPr>
            <w:tcW w:w="8640" w:type="dxa"/>
          </w:tcPr>
          <w:p w14:paraId="29F1CBBB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Water, (to) 726 Es) tsz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gun‘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(flowers)</w:t>
            </w:r>
          </w:p>
        </w:tc>
      </w:tr>
      <w:tr w:rsidR="00102BEB" w:rsidRPr="001A07CA" w14:paraId="1700EC3F" w14:textId="77777777" w:rsidTr="001A07CA">
        <w:tc>
          <w:tcPr>
            <w:tcW w:w="8640" w:type="dxa"/>
          </w:tcPr>
          <w:p w14:paraId="6CF53BB8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Watercourse, JIC BE ’sz lu, Ye 'sz, keu.</w:t>
            </w:r>
          </w:p>
        </w:tc>
      </w:tr>
      <w:tr w:rsidR="00102BEB" w:rsidRPr="001A07CA" w14:paraId="0D0BA61E" w14:textId="77777777" w:rsidTr="001A07CA">
        <w:tc>
          <w:tcPr>
            <w:tcW w:w="8640" w:type="dxa"/>
          </w:tcPr>
          <w:p w14:paraId="1973DDAB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Water-lily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toy FE hi hwé, Pi liex</w:t>
            </w:r>
          </w:p>
        </w:tc>
      </w:tr>
      <w:tr w:rsidR="00102BEB" w:rsidRPr="001A07CA" w14:paraId="2EA4FE1E" w14:textId="77777777" w:rsidTr="001A07CA">
        <w:tc>
          <w:tcPr>
            <w:tcW w:w="8640" w:type="dxa"/>
          </w:tcPr>
          <w:p w14:paraId="12F07AD5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Water-melon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is} yn si kwo.</w:t>
            </w:r>
          </w:p>
        </w:tc>
      </w:tr>
      <w:tr w:rsidR="00102BEB" w:rsidRPr="001A07CA" w14:paraId="743B8E78" w14:textId="77777777" w:rsidTr="001A07CA">
        <w:tc>
          <w:tcPr>
            <w:tcW w:w="8640" w:type="dxa"/>
          </w:tcPr>
          <w:p w14:paraId="0AB59C58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Wave, IRB pu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long‘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1A07CA" w14:paraId="37F9F6E1" w14:textId="77777777" w:rsidTr="001A07CA">
        <w:tc>
          <w:tcPr>
            <w:tcW w:w="8640" w:type="dxa"/>
          </w:tcPr>
          <w:p w14:paraId="2BD57BC5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Wave, to, (the hand) 1% =F. yau "seu,</w:t>
            </w:r>
          </w:p>
        </w:tc>
      </w:tr>
      <w:tr w:rsidR="00102BEB" w:rsidRPr="001A07CA" w14:paraId="6B06C2DC" w14:textId="77777777" w:rsidTr="001A07CA">
        <w:tc>
          <w:tcPr>
            <w:tcW w:w="8640" w:type="dxa"/>
          </w:tcPr>
          <w:p w14:paraId="0B80E611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Waver, = &amp; San sing ’liang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i‘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102BEB" w:rsidRPr="001A07CA" w14:paraId="0EFDBFE5" w14:textId="77777777" w:rsidTr="001A07CA">
        <w:tc>
          <w:tcPr>
            <w:tcW w:w="8640" w:type="dxa"/>
          </w:tcPr>
          <w:p w14:paraId="7D6E63F6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Wax, pe lah, (yellow) iz wong lah,</w:t>
            </w:r>
          </w:p>
        </w:tc>
      </w:tr>
      <w:tr w:rsidR="00102BEB" w:rsidRPr="001A07CA" w14:paraId="1016F38F" w14:textId="77777777" w:rsidTr="001A07CA">
        <w:tc>
          <w:tcPr>
            <w:tcW w:w="8640" w:type="dxa"/>
          </w:tcPr>
          <w:p w14:paraId="37B75A7B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Wax, to, (great) BK *tsang di.</w:t>
            </w:r>
          </w:p>
        </w:tc>
      </w:tr>
      <w:tr w:rsidR="00102BEB" w:rsidRPr="001A07CA" w14:paraId="6739B640" w14:textId="77777777" w:rsidTr="001A07CA">
        <w:tc>
          <w:tcPr>
            <w:tcW w:w="8640" w:type="dxa"/>
          </w:tcPr>
          <w:p w14:paraId="5B8A6461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Way, BR 1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a‘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(of death) BE ’si 14,</w:t>
            </w:r>
          </w:p>
        </w:tc>
      </w:tr>
      <w:tr w:rsidR="00102BEB" w:rsidRPr="001A07CA" w14:paraId="3D3482C8" w14:textId="77777777" w:rsidTr="001A07CA">
        <w:tc>
          <w:tcPr>
            <w:tcW w:w="8640" w:type="dxa"/>
          </w:tcPr>
          <w:p w14:paraId="2C11AD5D" w14:textId="5F6319CB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Wayward,  wan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bi, Be A as</w:t>
            </w:r>
          </w:p>
        </w:tc>
      </w:tr>
      <w:tr w:rsidR="00102BEB" w:rsidRPr="001A07CA" w14:paraId="22B290F8" w14:textId="77777777" w:rsidTr="001A07CA">
        <w:tc>
          <w:tcPr>
            <w:tcW w:w="8640" w:type="dxa"/>
          </w:tcPr>
          <w:p w14:paraId="2289FCC3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We, 4g {Th not ni.</w:t>
            </w:r>
          </w:p>
        </w:tc>
      </w:tr>
      <w:tr w:rsidR="00102BEB" w:rsidRPr="001A07CA" w14:paraId="68B5E77F" w14:textId="77777777" w:rsidTr="001A07CA">
        <w:tc>
          <w:tcPr>
            <w:tcW w:w="8640" w:type="dxa"/>
          </w:tcPr>
          <w:p w14:paraId="3770428D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Weak, HK A nion zh, Tag wi 2h.</w:t>
            </w:r>
          </w:p>
        </w:tc>
      </w:tr>
      <w:tr w:rsidR="00102BEB" w:rsidRPr="001A07CA" w14:paraId="11C5E83B" w14:textId="77777777" w:rsidTr="001A07CA">
        <w:tc>
          <w:tcPr>
            <w:tcW w:w="8640" w:type="dxa"/>
          </w:tcPr>
          <w:p w14:paraId="257EEFE5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Wealth, et tsz° dae, (acquire) HE</w:t>
            </w:r>
          </w:p>
        </w:tc>
      </w:tr>
      <w:tr w:rsidR="00102BEB" w:rsidRPr="001A07CA" w14:paraId="4CC28AF9" w14:textId="77777777" w:rsidTr="001A07CA">
        <w:tc>
          <w:tcPr>
            <w:tcW w:w="8640" w:type="dxa"/>
          </w:tcPr>
          <w:p w14:paraId="706AD036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Weapons, (military) Fe oe ping k’t,</w:t>
            </w:r>
          </w:p>
        </w:tc>
      </w:tr>
      <w:tr w:rsidR="00102BEB" w:rsidRPr="001A07CA" w14:paraId="485EDA98" w14:textId="77777777" w:rsidTr="001A07CA">
        <w:tc>
          <w:tcPr>
            <w:tcW w:w="8640" w:type="dxa"/>
          </w:tcPr>
          <w:p w14:paraId="5E5A46E6" w14:textId="1C9C0FD0" w:rsidR="00102BEB" w:rsidRPr="001A07CA" w:rsidRDefault="001A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1A07CA" w14:paraId="3EB98A7C" w14:textId="77777777" w:rsidTr="001A07CA">
        <w:tc>
          <w:tcPr>
            <w:tcW w:w="8640" w:type="dxa"/>
          </w:tcPr>
          <w:p w14:paraId="79F4C86A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Wear, (clothes) Wa KE tséh i zong,</w:t>
            </w:r>
          </w:p>
        </w:tc>
      </w:tr>
      <w:tr w:rsidR="00102BEB" w:rsidRPr="001A07CA" w14:paraId="51E19619" w14:textId="77777777" w:rsidTr="001A07CA">
        <w:tc>
          <w:tcPr>
            <w:tcW w:w="8640" w:type="dxa"/>
          </w:tcPr>
          <w:p w14:paraId="6F029A2D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Wearied, J {#8 bi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gidn‘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, (in the feet)</w:t>
            </w:r>
          </w:p>
        </w:tc>
      </w:tr>
      <w:tr w:rsidR="00102BEB" w:rsidRPr="001A07CA" w14:paraId="2A8100EB" w14:textId="77777777" w:rsidTr="001A07CA">
        <w:tc>
          <w:tcPr>
            <w:tcW w:w="8640" w:type="dxa"/>
          </w:tcPr>
          <w:p w14:paraId="564830B2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Weary, [PE kwun' giin', PERE</w:t>
            </w:r>
          </w:p>
        </w:tc>
      </w:tr>
      <w:tr w:rsidR="00102BEB" w:rsidRPr="001A07CA" w14:paraId="3A8DD3F6" w14:textId="77777777" w:rsidTr="001A07CA">
        <w:tc>
          <w:tcPr>
            <w:tcW w:w="8640" w:type="dxa"/>
          </w:tcPr>
          <w:p w14:paraId="320D128F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Weasel, egies wong long.</w:t>
            </w:r>
          </w:p>
        </w:tc>
      </w:tr>
      <w:tr w:rsidR="00102BEB" w:rsidRPr="001A07CA" w14:paraId="78C0654D" w14:textId="77777777" w:rsidTr="001A07CA">
        <w:tc>
          <w:tcPr>
            <w:tcW w:w="8640" w:type="dxa"/>
          </w:tcPr>
          <w:p w14:paraId="6E09604D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Weather, FS tien k’t'.</w:t>
            </w:r>
          </w:p>
        </w:tc>
      </w:tr>
      <w:tr w:rsidR="00102BEB" w:rsidRPr="001A07CA" w14:paraId="4C030021" w14:textId="77777777" w:rsidTr="001A07CA">
        <w:tc>
          <w:tcPr>
            <w:tcW w:w="8640" w:type="dxa"/>
          </w:tcPr>
          <w:p w14:paraId="07FB3A94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Weather-gage, fi J HE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sz‘ fine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gi.</w:t>
            </w:r>
          </w:p>
        </w:tc>
      </w:tr>
      <w:tr w:rsidR="00102BEB" w:rsidRPr="001A07CA" w14:paraId="7A4B73BF" w14:textId="77777777" w:rsidTr="001A07CA">
        <w:tc>
          <w:tcPr>
            <w:tcW w:w="8640" w:type="dxa"/>
          </w:tcPr>
          <w:p w14:paraId="2A28CCF4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Weave, ay tsuh.</w:t>
            </w:r>
          </w:p>
        </w:tc>
      </w:tr>
      <w:tr w:rsidR="00102BEB" w:rsidRPr="001A07CA" w14:paraId="296B89C9" w14:textId="77777777" w:rsidTr="001A07CA">
        <w:tc>
          <w:tcPr>
            <w:tcW w:w="8640" w:type="dxa"/>
          </w:tcPr>
          <w:p w14:paraId="3BA44EB0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Weaver, $F ti {fH tsuh pu’ ku’,</w:t>
            </w:r>
          </w:p>
        </w:tc>
      </w:tr>
      <w:tr w:rsidR="00102BEB" w:rsidRPr="001A07CA" w14:paraId="76E643DD" w14:textId="77777777" w:rsidTr="001A07CA">
        <w:tc>
          <w:tcPr>
            <w:tcW w:w="8640" w:type="dxa"/>
          </w:tcPr>
          <w:p w14:paraId="1D91A150" w14:textId="2A175496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Webfooted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ducks are) id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Ay</w:t>
            </w:r>
          </w:p>
        </w:tc>
      </w:tr>
      <w:tr w:rsidR="00102BEB" w:rsidRPr="001A07CA" w14:paraId="2A1A73A5" w14:textId="77777777" w:rsidTr="001A07CA">
        <w:tc>
          <w:tcPr>
            <w:tcW w:w="8640" w:type="dxa"/>
          </w:tcPr>
          <w:p w14:paraId="7AC67243" w14:textId="26856903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dding, (keep a) H##7 A </w:t>
            </w:r>
            <w:proofErr w:type="gram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tsi‘ hau</w:t>
            </w:r>
            <w:proofErr w:type="gramEnd"/>
          </w:p>
        </w:tc>
      </w:tr>
      <w:tr w:rsidR="00102BEB" w:rsidRPr="001A07CA" w14:paraId="6C0F9631" w14:textId="77777777" w:rsidTr="001A07CA">
        <w:tc>
          <w:tcPr>
            <w:tcW w:w="8640" w:type="dxa"/>
          </w:tcPr>
          <w:p w14:paraId="53D34BCB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Wedge, ES pih.</w:t>
            </w:r>
          </w:p>
        </w:tc>
      </w:tr>
      <w:tr w:rsidR="00102BEB" w:rsidRPr="001A07CA" w14:paraId="37739907" w14:textId="77777777" w:rsidTr="001A07CA">
        <w:tc>
          <w:tcPr>
            <w:tcW w:w="8640" w:type="dxa"/>
          </w:tcPr>
          <w:p w14:paraId="2D01C1C6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Weed, Fi sau, i oh ’t’sau,</w:t>
            </w:r>
          </w:p>
        </w:tc>
      </w:tr>
      <w:tr w:rsidR="00102BEB" w:rsidRPr="001A07CA" w14:paraId="090404C4" w14:textId="77777777" w:rsidTr="001A07CA">
        <w:tc>
          <w:tcPr>
            <w:tcW w:w="8640" w:type="dxa"/>
          </w:tcPr>
          <w:p w14:paraId="68C2820C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Weed, (to) FRET bah "sau, #4</w:t>
            </w:r>
          </w:p>
        </w:tc>
      </w:tr>
      <w:tr w:rsidR="00102BEB" w:rsidRPr="001A07CA" w14:paraId="41AC1690" w14:textId="77777777" w:rsidTr="001A07CA">
        <w:tc>
          <w:tcPr>
            <w:tcW w:w="8640" w:type="dxa"/>
          </w:tcPr>
          <w:p w14:paraId="7A379716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Week, (seventh day worship) YH</w:t>
            </w:r>
          </w:p>
        </w:tc>
      </w:tr>
      <w:tr w:rsidR="00102BEB" w:rsidRPr="001A07CA" w14:paraId="16304947" w14:textId="77777777" w:rsidTr="001A07CA">
        <w:tc>
          <w:tcPr>
            <w:tcW w:w="8640" w:type="dxa"/>
          </w:tcPr>
          <w:p w14:paraId="01EA57A0" w14:textId="76FCE968" w:rsidR="00102BEB" w:rsidRPr="001A07CA" w:rsidRDefault="001A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1A07CA" w14:paraId="74B70FCE" w14:textId="77777777" w:rsidTr="001A07CA">
        <w:tc>
          <w:tcPr>
            <w:tcW w:w="8640" w:type="dxa"/>
          </w:tcPr>
          <w:p w14:paraId="5577EC74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Weep, GE k’éh, vat Ue lieu Ié*,</w:t>
            </w:r>
          </w:p>
        </w:tc>
      </w:tr>
      <w:tr w:rsidR="00102BEB" w:rsidRPr="001A07CA" w14:paraId="754E192D" w14:textId="77777777" w:rsidTr="001A07CA">
        <w:tc>
          <w:tcPr>
            <w:tcW w:w="8640" w:type="dxa"/>
          </w:tcPr>
          <w:p w14:paraId="2DE640BB" w14:textId="173FF59D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Weigh, (things) REG </w:t>
            </w:r>
            <w:proofErr w:type="spellStart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t’sung</w:t>
            </w:r>
            <w:proofErr w:type="spellEnd"/>
            <w:r w:rsidRPr="001A07CA">
              <w:rPr>
                <w:rFonts w:ascii="Times New Roman" w:hAnsi="Times New Roman" w:cs="Times New Roman"/>
                <w:sz w:val="24"/>
                <w:szCs w:val="24"/>
              </w:rPr>
              <w:t xml:space="preserve"> meh</w:t>
            </w:r>
          </w:p>
        </w:tc>
      </w:tr>
      <w:tr w:rsidR="00102BEB" w:rsidRPr="001A07CA" w14:paraId="4826471B" w14:textId="77777777" w:rsidTr="001A07CA">
        <w:tc>
          <w:tcPr>
            <w:tcW w:w="8640" w:type="dxa"/>
          </w:tcPr>
          <w:p w14:paraId="5028CBFB" w14:textId="37311996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A07C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ight, (a brass) ZENG fah ’md, (two</w:t>
            </w:r>
          </w:p>
        </w:tc>
      </w:tr>
      <w:tr w:rsidR="00102BEB" w:rsidRPr="001A07CA" w14:paraId="54E7B4A8" w14:textId="77777777" w:rsidTr="001A07CA">
        <w:tc>
          <w:tcPr>
            <w:tcW w:w="8640" w:type="dxa"/>
          </w:tcPr>
          <w:p w14:paraId="7F82B85D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Weighty, Hf 'dzing, Cs ya ’kiun.</w:t>
            </w:r>
          </w:p>
        </w:tc>
      </w:tr>
      <w:tr w:rsidR="00102BEB" w:rsidRPr="001A07CA" w14:paraId="2245839A" w14:textId="77777777" w:rsidTr="001A07CA">
        <w:tc>
          <w:tcPr>
            <w:tcW w:w="8640" w:type="dxa"/>
          </w:tcPr>
          <w:p w14:paraId="580A6806" w14:textId="77777777" w:rsidR="00102BEB" w:rsidRPr="001A07C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CA">
              <w:rPr>
                <w:rFonts w:ascii="Times New Roman" w:hAnsi="Times New Roman" w:cs="Times New Roman"/>
                <w:sz w:val="24"/>
                <w:szCs w:val="24"/>
              </w:rPr>
              <w:t>Welcome, (sive) ER ey {ESE ray</w:t>
            </w:r>
          </w:p>
        </w:tc>
      </w:tr>
    </w:tbl>
    <w:p w14:paraId="5B7FE178" w14:textId="77777777" w:rsidR="002E4B77" w:rsidRPr="001A07CA" w:rsidRDefault="002E4B77">
      <w:pPr>
        <w:rPr>
          <w:rFonts w:ascii="Times New Roman" w:hAnsi="Times New Roman" w:cs="Times New Roman"/>
          <w:sz w:val="24"/>
          <w:szCs w:val="24"/>
        </w:rPr>
      </w:pPr>
    </w:p>
    <w:sectPr w:rsidR="002E4B77" w:rsidRPr="001A0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351203">
    <w:abstractNumId w:val="8"/>
  </w:num>
  <w:num w:numId="2" w16cid:durableId="246966439">
    <w:abstractNumId w:val="6"/>
  </w:num>
  <w:num w:numId="3" w16cid:durableId="1594437385">
    <w:abstractNumId w:val="5"/>
  </w:num>
  <w:num w:numId="4" w16cid:durableId="588466676">
    <w:abstractNumId w:val="4"/>
  </w:num>
  <w:num w:numId="5" w16cid:durableId="1316689766">
    <w:abstractNumId w:val="7"/>
  </w:num>
  <w:num w:numId="6" w16cid:durableId="1896356833">
    <w:abstractNumId w:val="3"/>
  </w:num>
  <w:num w:numId="7" w16cid:durableId="1068844824">
    <w:abstractNumId w:val="2"/>
  </w:num>
  <w:num w:numId="8" w16cid:durableId="2096584984">
    <w:abstractNumId w:val="1"/>
  </w:num>
  <w:num w:numId="9" w16cid:durableId="4950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B98"/>
    <w:rsid w:val="00102BEB"/>
    <w:rsid w:val="0015074B"/>
    <w:rsid w:val="001A07CA"/>
    <w:rsid w:val="0029639D"/>
    <w:rsid w:val="002E4B7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194E9"/>
  <w14:defaultImageDpi w14:val="300"/>
  <w15:docId w15:val="{70024109-48CA-4054-AF78-78E314C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2024-08-10T13:31:00Z</dcterms:modified>
  <cp:category/>
</cp:coreProperties>
</file>