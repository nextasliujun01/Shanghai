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54652" w:rsidRPr="00C46CF1" w14:paraId="0877A5A2" w14:textId="77777777" w:rsidTr="00AB318B">
        <w:tc>
          <w:tcPr>
            <w:tcW w:w="8640" w:type="dxa"/>
          </w:tcPr>
          <w:p w14:paraId="0D581DB0" w14:textId="09EC26A0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0B237EA8" w14:textId="77777777" w:rsidTr="00AB318B">
        <w:tc>
          <w:tcPr>
            <w:tcW w:w="8640" w:type="dxa"/>
          </w:tcPr>
          <w:p w14:paraId="7119F045" w14:textId="6F96C7CB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Domestic, (animals, six)</w:t>
            </w:r>
            <w:r w:rsidR="00AB318B">
              <w:rPr>
                <w:rFonts w:hint="eastAsia"/>
              </w:rPr>
              <w:t xml:space="preserve">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馬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mó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牛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yang,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雞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犬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豕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(instruction)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家訓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hiün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(American cloth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domestic)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原色洋布,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suh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’, (servants)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用人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yúng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B7121A0" w14:textId="77777777" w:rsidTr="00AB318B">
        <w:tc>
          <w:tcPr>
            <w:tcW w:w="8640" w:type="dxa"/>
          </w:tcPr>
          <w:p w14:paraId="6BBEA29C" w14:textId="0D56348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Dominion, 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柄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ping’ (over life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and death)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生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殺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權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sung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sah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giön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CA78157" w14:textId="77777777" w:rsidTr="00AB318B">
        <w:tc>
          <w:tcPr>
            <w:tcW w:w="8640" w:type="dxa"/>
          </w:tcPr>
          <w:p w14:paraId="0E23C0C8" w14:textId="0E08C7C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Dominoes,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骨牌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kweh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1F529CA1" w14:textId="77777777" w:rsidTr="00AB318B">
        <w:tc>
          <w:tcPr>
            <w:tcW w:w="8640" w:type="dxa"/>
          </w:tcPr>
          <w:p w14:paraId="1119A16D" w14:textId="56CDBF8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Donation, </w:t>
            </w:r>
            <w:proofErr w:type="gramStart"/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捐拉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個銀子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niung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A9359E1" w14:textId="77777777" w:rsidTr="00AB318B">
        <w:tc>
          <w:tcPr>
            <w:tcW w:w="8640" w:type="dxa"/>
          </w:tcPr>
          <w:p w14:paraId="3F4F91A6" w14:textId="030B6EA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Donor,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施主</w:t>
            </w:r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45A2A347" w14:textId="77777777" w:rsidTr="00AB318B">
        <w:tc>
          <w:tcPr>
            <w:tcW w:w="8640" w:type="dxa"/>
          </w:tcPr>
          <w:p w14:paraId="31EBFF01" w14:textId="085ADB5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7834" w:rsidRPr="008B7834">
              <w:rPr>
                <w:rFonts w:ascii="Times New Roman" w:hAnsi="Times New Roman" w:cs="Times New Roman" w:hint="eastAsia"/>
                <w:sz w:val="24"/>
                <w:szCs w:val="24"/>
              </w:rPr>
              <w:t>門</w:t>
            </w:r>
            <w:proofErr w:type="gramEnd"/>
            <w:r w:rsidR="008B7834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mun, (front) 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前</w:t>
            </w:r>
            <w:r w:rsidR="008B7834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mun, (and windows)</w:t>
            </w:r>
            <w:r w:rsidR="00046302">
              <w:rPr>
                <w:rFonts w:hint="eastAsia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門窗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t’song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(next door neighbor)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隔壁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pih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 (double)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两扇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‘liang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sén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mun. </w:t>
            </w:r>
          </w:p>
        </w:tc>
      </w:tr>
      <w:tr w:rsidR="00054652" w:rsidRPr="00C46CF1" w14:paraId="4B167E98" w14:textId="77777777" w:rsidTr="00AB318B">
        <w:tc>
          <w:tcPr>
            <w:tcW w:w="8640" w:type="dxa"/>
          </w:tcPr>
          <w:p w14:paraId="0B5EB370" w14:textId="0F82E184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Doorkeeper, </w:t>
            </w:r>
            <w:proofErr w:type="gramStart"/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門</w:t>
            </w:r>
            <w:r w:rsidR="00046302" w:rsidRPr="008B7834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個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ön</w:t>
            </w:r>
            <w:proofErr w:type="spellEnd"/>
            <w:proofErr w:type="gram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mun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(doorway)</w:t>
            </w:r>
            <w:r w:rsidR="00046302" w:rsidRP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門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口,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mun 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0E64F85" w14:textId="77777777" w:rsidTr="00AB318B">
        <w:tc>
          <w:tcPr>
            <w:tcW w:w="8640" w:type="dxa"/>
          </w:tcPr>
          <w:p w14:paraId="39035BD2" w14:textId="2E83081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Doormouse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松鼠</w:t>
            </w:r>
            <w:proofErr w:type="gram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267F87A" w14:textId="77777777" w:rsidTr="00AB318B">
        <w:tc>
          <w:tcPr>
            <w:tcW w:w="8640" w:type="dxa"/>
          </w:tcPr>
          <w:p w14:paraId="2E857F0E" w14:textId="33E11E5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Dose, (of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medicice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一服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藥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vóh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yáh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 一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劑藥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tsí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’ yah. </w:t>
            </w:r>
          </w:p>
        </w:tc>
      </w:tr>
      <w:tr w:rsidR="00054652" w:rsidRPr="00C46CF1" w14:paraId="14782DEE" w14:textId="77777777" w:rsidTr="00AB318B">
        <w:tc>
          <w:tcPr>
            <w:tcW w:w="8640" w:type="dxa"/>
          </w:tcPr>
          <w:p w14:paraId="79B44997" w14:textId="4C9F64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Dot,</w:t>
            </w:r>
            <w:r w:rsidR="00046302">
              <w:rPr>
                <w:rFonts w:hint="eastAsia"/>
              </w:rPr>
              <w:t xml:space="preserve"> </w:t>
            </w:r>
            <w:r w:rsidR="00046302">
              <w:rPr>
                <w:rFonts w:ascii="SimSun" w:eastAsia="SimSun" w:hAnsi="SimSun" w:hint="eastAsia"/>
                <w:lang w:eastAsia="zh-CN"/>
              </w:rPr>
              <w:t>一</w:t>
            </w:r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(to dot with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commas) </w:t>
            </w:r>
            <w:proofErr w:type="spellStart"/>
            <w:r w:rsidR="00046302" w:rsidRPr="00046302">
              <w:rPr>
                <w:rFonts w:ascii="Times New Roman" w:hAnsi="Times New Roman" w:cs="Times New Roman" w:hint="eastAsia"/>
                <w:sz w:val="24"/>
                <w:szCs w:val="24"/>
              </w:rPr>
              <w:t>點書</w:t>
            </w:r>
            <w:proofErr w:type="spellEnd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tien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sû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755F02D" w14:textId="77777777" w:rsidTr="00AB318B">
        <w:tc>
          <w:tcPr>
            <w:tcW w:w="8640" w:type="dxa"/>
          </w:tcPr>
          <w:p w14:paraId="6186B18A" w14:textId="175198F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Double,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‘liang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bé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', (make)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加一倍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ká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46CF1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C46CF1">
              <w:rPr>
                <w:rFonts w:ascii="Times New Roman" w:hAnsi="Times New Roman" w:cs="Times New Roman"/>
                <w:sz w:val="24"/>
                <w:szCs w:val="24"/>
              </w:rPr>
              <w:t xml:space="preserve"> be’. </w:t>
            </w:r>
          </w:p>
        </w:tc>
      </w:tr>
      <w:tr w:rsidR="00054652" w:rsidRPr="00C46CF1" w14:paraId="1713BFB1" w14:textId="77777777" w:rsidTr="00AB318B">
        <w:tc>
          <w:tcPr>
            <w:tcW w:w="8640" w:type="dxa"/>
          </w:tcPr>
          <w:p w14:paraId="06EB9730" w14:textId="6D4DECE0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Doubt,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疑惑</w:t>
            </w:r>
            <w:r w:rsidR="0004630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="0004630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疑心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sing.</w:t>
            </w:r>
          </w:p>
        </w:tc>
      </w:tr>
      <w:tr w:rsidR="00054652" w:rsidRPr="00C46CF1" w14:paraId="7FC8BFED" w14:textId="77777777" w:rsidTr="00AB318B">
        <w:tc>
          <w:tcPr>
            <w:tcW w:w="8640" w:type="dxa"/>
          </w:tcPr>
          <w:p w14:paraId="6BADA611" w14:textId="666EDD6F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Dove, 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斑鳩</w:t>
            </w:r>
            <w:proofErr w:type="spellEnd"/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pan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380E5C72" w14:textId="77777777" w:rsidTr="00AB318B">
        <w:tc>
          <w:tcPr>
            <w:tcW w:w="8640" w:type="dxa"/>
          </w:tcPr>
          <w:p w14:paraId="5377DAB6" w14:textId="45438FA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Dowager, (empress) 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皇太后,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wong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28E1AFEF" w14:textId="77777777" w:rsidTr="00AB318B">
        <w:tc>
          <w:tcPr>
            <w:tcW w:w="8640" w:type="dxa"/>
          </w:tcPr>
          <w:p w14:paraId="19FD6393" w14:textId="7402B42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Down, (fall)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跌下来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, (walk)</w:t>
            </w:r>
            <w:proofErr w:type="gramStart"/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走下去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proofErr w:type="gram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k’í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(it is down below)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勒拉下底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leh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hau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tí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, (sun is down) 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日</w:t>
            </w:r>
            <w:r w:rsidR="00C87FB6" w:rsidRP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頭</w:t>
            </w:r>
            <w:r w:rsidR="00C87FB6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落山者,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nyih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lok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8149260" w14:textId="77777777" w:rsidTr="00AB318B">
        <w:tc>
          <w:tcPr>
            <w:tcW w:w="8640" w:type="dxa"/>
          </w:tcPr>
          <w:p w14:paraId="752719C5" w14:textId="7699E8F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Doxology,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讚美經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' ’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kiung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讚美詩</w:t>
            </w:r>
            <w:proofErr w:type="spell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tsan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’ ‘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mé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45493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4549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67750EBD" w14:textId="77777777" w:rsidTr="00AB318B">
        <w:tc>
          <w:tcPr>
            <w:tcW w:w="8640" w:type="dxa"/>
          </w:tcPr>
          <w:p w14:paraId="484057CC" w14:textId="0EA11D92" w:rsidR="00B305CA" w:rsidRPr="00C46CF1" w:rsidRDefault="00D659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31C06D4C" w14:textId="77777777" w:rsidTr="00AB318B">
        <w:tc>
          <w:tcPr>
            <w:tcW w:w="8640" w:type="dxa"/>
          </w:tcPr>
          <w:p w14:paraId="10C35C81" w14:textId="2BA9A5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Drag,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拖</w:t>
            </w:r>
            <w:proofErr w:type="gramEnd"/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6595E"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拉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7FB6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C87FB6">
              <w:rPr>
                <w:rFonts w:ascii="Microsoft YaHei" w:eastAsia="Microsoft YaHei" w:hAnsi="Microsoft YaHei" w:cs="Microsoft YaHei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(net)</w:t>
            </w:r>
            <w:r w:rsidR="00C87FB6">
              <w:rPr>
                <w:rFonts w:hint="eastAsia"/>
              </w:rPr>
              <w:t xml:space="preserve"> </w:t>
            </w:r>
            <w:r w:rsidR="00C87FB6">
              <w:rPr>
                <w:rFonts w:ascii="SimSun" w:eastAsia="SimSun" w:hAnsi="SimSun" w:hint="eastAsia"/>
                <w:lang w:eastAsia="zh-CN"/>
              </w:rPr>
              <w:t>拖</w:t>
            </w:r>
            <w:r w:rsidR="00C87FB6" w:rsidRPr="00C87FB6">
              <w:rPr>
                <w:rFonts w:ascii="Times New Roman" w:hAnsi="Times New Roman" w:cs="Times New Roman" w:hint="eastAsia"/>
                <w:sz w:val="24"/>
                <w:szCs w:val="24"/>
              </w:rPr>
              <w:t>網</w:t>
            </w:r>
            <w:r w:rsidR="00C87FB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mong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7DE23E75" w14:textId="77777777" w:rsidTr="00AB318B">
        <w:tc>
          <w:tcPr>
            <w:tcW w:w="8640" w:type="dxa"/>
          </w:tcPr>
          <w:p w14:paraId="3E2DCB6F" w14:textId="1F01027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Dragon, 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proofErr w:type="gram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(dragon boat)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船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, (emperor’s gown embroidered with dragons)</w:t>
            </w:r>
            <w:r w:rsidR="003574F3">
              <w:rPr>
                <w:rFonts w:hint="eastAsia"/>
              </w:rPr>
              <w:t xml:space="preserve">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龍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袍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bau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C933631" w14:textId="77777777" w:rsidTr="00AB318B">
        <w:tc>
          <w:tcPr>
            <w:tcW w:w="8640" w:type="dxa"/>
          </w:tcPr>
          <w:p w14:paraId="6B83063D" w14:textId="5B01F09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Drain,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(shut)</w:t>
            </w:r>
            <w:r w:rsidR="003574F3">
              <w:rPr>
                <w:rFonts w:hint="eastAsia"/>
              </w:rPr>
              <w:t xml:space="preserve"> </w:t>
            </w:r>
            <w:r w:rsidR="003574F3">
              <w:rPr>
                <w:rFonts w:ascii="SimSun" w:eastAsia="SimSun" w:hAnsi="SimSun" w:hint="eastAsia"/>
                <w:lang w:eastAsia="zh-CN"/>
              </w:rPr>
              <w:t>暗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溝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én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陰溝</w:t>
            </w:r>
            <w:proofErr w:type="spellEnd"/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yun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64939E0" w14:textId="77777777" w:rsidTr="00AB318B">
        <w:tc>
          <w:tcPr>
            <w:tcW w:w="8640" w:type="dxa"/>
          </w:tcPr>
          <w:p w14:paraId="5692BC28" w14:textId="0AC32402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Drake,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雄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鴨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y</w:t>
            </w:r>
            <w:r w:rsid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ú</w:t>
            </w:r>
            <w:r w:rsidRPr="00D25ACB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ah.</w:t>
            </w:r>
          </w:p>
        </w:tc>
      </w:tr>
      <w:tr w:rsidR="00054652" w:rsidRPr="00C46CF1" w14:paraId="33EDF516" w14:textId="77777777" w:rsidTr="00AB318B">
        <w:tc>
          <w:tcPr>
            <w:tcW w:w="8640" w:type="dxa"/>
          </w:tcPr>
          <w:p w14:paraId="523E1D11" w14:textId="10F694D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Dram, (8th of </w:t>
            </w:r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oz.)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八分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錢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之一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pah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两分半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‘liang fun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pén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15EAC29" w14:textId="77777777" w:rsidTr="00AB318B">
        <w:tc>
          <w:tcPr>
            <w:tcW w:w="8640" w:type="dxa"/>
          </w:tcPr>
          <w:p w14:paraId="4AE013A6" w14:textId="419E9E89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Drama, 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(act a)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3574F3" w:rsidRPr="003574F3">
              <w:rPr>
                <w:rFonts w:ascii="Times New Roman" w:hAnsi="Times New Roman" w:cs="Times New Roman" w:hint="eastAsia"/>
                <w:sz w:val="24"/>
                <w:szCs w:val="24"/>
              </w:rPr>
              <w:t>戲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’, (see </w:t>
            </w:r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看</w:t>
            </w:r>
            <w:r w:rsidR="003574F3" w:rsidRP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戲</w:t>
            </w:r>
            <w:proofErr w:type="gramEnd"/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k’ön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hí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1C2331DB" w14:textId="77777777" w:rsidTr="00AB318B">
        <w:tc>
          <w:tcPr>
            <w:tcW w:w="8640" w:type="dxa"/>
          </w:tcPr>
          <w:p w14:paraId="77FF6719" w14:textId="03FE682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Draught, (of water)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一口水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ih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(draught’s men)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棋子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tsz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5EE76C25" w14:textId="77777777" w:rsidTr="00AB318B">
        <w:tc>
          <w:tcPr>
            <w:tcW w:w="8640" w:type="dxa"/>
          </w:tcPr>
          <w:p w14:paraId="0D3C5722" w14:textId="5E8CB33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拖</w:t>
            </w:r>
            <w:r w:rsidR="003574F3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3574F3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拉,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lá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(draw a boat) </w:t>
            </w:r>
            <w:r w:rsidR="00054652" w:rsidRPr="00C87FB6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>牵</w:t>
            </w:r>
            <w:r w:rsidR="00054652">
              <w:rPr>
                <w:rFonts w:ascii="SimSun" w:eastAsia="SimSun" w:hAnsi="SimSun" w:cs="Microsoft YaHei" w:hint="eastAsia"/>
                <w:sz w:val="24"/>
                <w:szCs w:val="24"/>
                <w:lang w:eastAsia="zh-CN"/>
              </w:rPr>
              <w:t xml:space="preserve">船,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zén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(a picture)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畫畫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wó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(draw lots)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抽籤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拈鬮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22222B91" w14:textId="77777777" w:rsidTr="00AB318B">
        <w:tc>
          <w:tcPr>
            <w:tcW w:w="8640" w:type="dxa"/>
          </w:tcPr>
          <w:p w14:paraId="6F2CBB81" w14:textId="68F9C3EA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Drawbridge,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吊</w:t>
            </w:r>
            <w:r w:rsidR="00054652" w:rsidRP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橋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tiau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'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giau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30BA48FA" w14:textId="77777777" w:rsidTr="00AB318B">
        <w:tc>
          <w:tcPr>
            <w:tcW w:w="8640" w:type="dxa"/>
          </w:tcPr>
          <w:p w14:paraId="13EE1C24" w14:textId="3AE20DC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Drawers, (in a table)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抽</w:t>
            </w:r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頭</w:t>
            </w:r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t'seu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deu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梯,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t’seu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t’í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, (clothing) </w:t>
            </w:r>
            <w:proofErr w:type="spellStart"/>
            <w:r w:rsidR="00054652" w:rsidRPr="00054652">
              <w:rPr>
                <w:rFonts w:ascii="Times New Roman" w:hAnsi="Times New Roman" w:cs="Times New Roman" w:hint="eastAsia"/>
                <w:sz w:val="24"/>
                <w:szCs w:val="24"/>
              </w:rPr>
              <w:t>襯褲</w:t>
            </w:r>
            <w:proofErr w:type="spellEnd"/>
            <w:r w:rsidR="00054652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t’sung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k’ú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2DD9DEA" w14:textId="77777777" w:rsidTr="00AB318B">
        <w:tc>
          <w:tcPr>
            <w:tcW w:w="8640" w:type="dxa"/>
          </w:tcPr>
          <w:p w14:paraId="758E65A0" w14:textId="085266F3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Drawing room, </w:t>
            </w:r>
            <w:proofErr w:type="gramStart"/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客堂,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k’ah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dong,</w:t>
            </w:r>
            <w:r w:rsidR="00054652">
              <w:rPr>
                <w:rFonts w:hint="eastAsia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54652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客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廳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káh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09CD0B7A" w14:textId="77777777" w:rsidTr="00AB318B">
        <w:tc>
          <w:tcPr>
            <w:tcW w:w="8640" w:type="dxa"/>
          </w:tcPr>
          <w:p w14:paraId="3AFFFE56" w14:textId="07E7381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Dread,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懼怕</w:t>
            </w:r>
            <w:proofErr w:type="spellEnd"/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gü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‘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ó</w:t>
            </w:r>
            <w:proofErr w:type="spellEnd"/>
            <w:proofErr w:type="gram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, (heaven's de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cree)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畏天命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wé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t’ien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ming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578BCD1E" w14:textId="77777777" w:rsidTr="00AB318B">
        <w:tc>
          <w:tcPr>
            <w:tcW w:w="8640" w:type="dxa"/>
          </w:tcPr>
          <w:p w14:paraId="1A3DFFD2" w14:textId="618548EE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Dream, </w:t>
            </w:r>
            <w:proofErr w:type="spellStart"/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夢</w:t>
            </w:r>
            <w:proofErr w:type="gram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, (to)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做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夢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o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686F7F2B" w14:textId="77777777" w:rsidTr="00AB318B">
        <w:tc>
          <w:tcPr>
            <w:tcW w:w="8640" w:type="dxa"/>
          </w:tcPr>
          <w:p w14:paraId="2948C9B9" w14:textId="22BD36ED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Drenched, 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濕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完者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proofErr w:type="gram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áh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wén</w:t>
            </w:r>
            <w:proofErr w:type="spellEnd"/>
            <w:proofErr w:type="gram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'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tsé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4652" w:rsidRPr="00C46CF1" w14:paraId="62567698" w14:textId="77777777" w:rsidTr="00AB318B">
        <w:tc>
          <w:tcPr>
            <w:tcW w:w="8640" w:type="dxa"/>
          </w:tcPr>
          <w:p w14:paraId="186E80F8" w14:textId="16570E75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Dress,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着衣裳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ts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í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ong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652" w:rsidRPr="00C46CF1" w14:paraId="5884F5FD" w14:textId="77777777" w:rsidTr="00AB318B">
        <w:tc>
          <w:tcPr>
            <w:tcW w:w="8640" w:type="dxa"/>
          </w:tcPr>
          <w:p w14:paraId="2A109085" w14:textId="514BC088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Driandria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cordifolia,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梧桐</w:t>
            </w:r>
            <w:r w:rsidR="00AB318B" w:rsidRP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樹</w:t>
            </w:r>
            <w:r w:rsidR="000D25CA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,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ú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dúng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zû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054652" w:rsidRPr="00C46CF1" w14:paraId="79956E22" w14:textId="77777777" w:rsidTr="00AB318B">
        <w:tc>
          <w:tcPr>
            <w:tcW w:w="8640" w:type="dxa"/>
          </w:tcPr>
          <w:p w14:paraId="7FDDC32C" w14:textId="5C4C692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Drift,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漂流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iau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lieu.</w:t>
            </w:r>
          </w:p>
        </w:tc>
      </w:tr>
      <w:tr w:rsidR="00054652" w:rsidRPr="00C46CF1" w14:paraId="7C385F09" w14:textId="77777777" w:rsidTr="00AB318B">
        <w:tc>
          <w:tcPr>
            <w:tcW w:w="8640" w:type="dxa"/>
          </w:tcPr>
          <w:p w14:paraId="74AF17FE" w14:textId="1062C1D7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Drill, (a nail hole)</w:t>
            </w:r>
            <w:r w:rsidR="00AB318B">
              <w:rPr>
                <w:rFonts w:hint="eastAsia"/>
              </w:rPr>
              <w:t xml:space="preserve"> </w:t>
            </w:r>
            <w:proofErr w:type="spellStart"/>
            <w:r w:rsidR="00AB318B" w:rsidRPr="00AB318B">
              <w:rPr>
                <w:rFonts w:hint="eastAsia"/>
              </w:rPr>
              <w:t>鑽</w:t>
            </w:r>
            <w:r w:rsidR="00AB318B" w:rsidRPr="00AB318B">
              <w:rPr>
                <w:rFonts w:ascii="Times New Roman" w:hAnsi="Times New Roman" w:cs="Times New Roman" w:hint="eastAsia"/>
                <w:sz w:val="24"/>
                <w:szCs w:val="24"/>
              </w:rPr>
              <w:t>釘</w:t>
            </w:r>
            <w:proofErr w:type="spellEnd"/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眼,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>sûn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ting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 ‘</w:t>
            </w:r>
            <w:proofErr w:type="spellStart"/>
            <w:r w:rsidR="00D25ACB">
              <w:rPr>
                <w:rFonts w:ascii="Times New Roman" w:hAnsi="Times New Roman" w:cs="Times New Roman"/>
                <w:sz w:val="24"/>
                <w:szCs w:val="24"/>
              </w:rPr>
              <w:t>ngan</w:t>
            </w:r>
            <w:proofErr w:type="spellEnd"/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054652" w:rsidRPr="00C46CF1" w14:paraId="15DA37C3" w14:textId="77777777" w:rsidTr="00AB318B">
        <w:tc>
          <w:tcPr>
            <w:tcW w:w="8640" w:type="dxa"/>
          </w:tcPr>
          <w:p w14:paraId="19A2CE8A" w14:textId="70A94D6C" w:rsidR="00B305CA" w:rsidRPr="00C46CF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Drink, (water) </w:t>
            </w:r>
            <w:r w:rsidR="00AB318B">
              <w:rPr>
                <w:rFonts w:ascii="SimSun" w:eastAsia="SimSun" w:hAnsi="SimSun" w:cs="Times New Roman" w:hint="eastAsia"/>
                <w:sz w:val="24"/>
                <w:szCs w:val="24"/>
                <w:lang w:eastAsia="zh-CN"/>
              </w:rPr>
              <w:t>吃水</w:t>
            </w:r>
            <w:r w:rsidR="00AB318B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, </w:t>
            </w:r>
            <w:proofErr w:type="spellStart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>k’iuh</w:t>
            </w:r>
            <w:proofErr w:type="spellEnd"/>
            <w:r w:rsidRPr="00C46CF1">
              <w:rPr>
                <w:rFonts w:ascii="Times New Roman" w:hAnsi="Times New Roman" w:cs="Times New Roman"/>
                <w:sz w:val="24"/>
                <w:szCs w:val="24"/>
              </w:rPr>
              <w:t xml:space="preserve"> ’sz</w:t>
            </w:r>
            <w:r w:rsidR="00D25AC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797F813A" w14:textId="77777777" w:rsidR="00823E64" w:rsidRPr="00C46CF1" w:rsidRDefault="00823E64">
      <w:pPr>
        <w:rPr>
          <w:rFonts w:ascii="Times New Roman" w:hAnsi="Times New Roman" w:cs="Times New Roman"/>
          <w:sz w:val="24"/>
          <w:szCs w:val="24"/>
        </w:rPr>
      </w:pPr>
    </w:p>
    <w:sectPr w:rsidR="00823E64" w:rsidRPr="00C46CF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9612135">
    <w:abstractNumId w:val="8"/>
  </w:num>
  <w:num w:numId="2" w16cid:durableId="999038641">
    <w:abstractNumId w:val="6"/>
  </w:num>
  <w:num w:numId="3" w16cid:durableId="951127921">
    <w:abstractNumId w:val="5"/>
  </w:num>
  <w:num w:numId="4" w16cid:durableId="96751959">
    <w:abstractNumId w:val="4"/>
  </w:num>
  <w:num w:numId="5" w16cid:durableId="498691723">
    <w:abstractNumId w:val="7"/>
  </w:num>
  <w:num w:numId="6" w16cid:durableId="1844346778">
    <w:abstractNumId w:val="3"/>
  </w:num>
  <w:num w:numId="7" w16cid:durableId="1015618491">
    <w:abstractNumId w:val="2"/>
  </w:num>
  <w:num w:numId="8" w16cid:durableId="623848877">
    <w:abstractNumId w:val="1"/>
  </w:num>
  <w:num w:numId="9" w16cid:durableId="758334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6302"/>
    <w:rsid w:val="00054652"/>
    <w:rsid w:val="0006063C"/>
    <w:rsid w:val="00082212"/>
    <w:rsid w:val="000D25CA"/>
    <w:rsid w:val="0015074B"/>
    <w:rsid w:val="001C37BC"/>
    <w:rsid w:val="0029639D"/>
    <w:rsid w:val="00326F90"/>
    <w:rsid w:val="003574F3"/>
    <w:rsid w:val="003E5751"/>
    <w:rsid w:val="00803438"/>
    <w:rsid w:val="00823E64"/>
    <w:rsid w:val="008B7834"/>
    <w:rsid w:val="00AA1D8D"/>
    <w:rsid w:val="00AB318B"/>
    <w:rsid w:val="00B305CA"/>
    <w:rsid w:val="00B47730"/>
    <w:rsid w:val="00B937BB"/>
    <w:rsid w:val="00C46CF1"/>
    <w:rsid w:val="00C87FB6"/>
    <w:rsid w:val="00CB0664"/>
    <w:rsid w:val="00D25ACB"/>
    <w:rsid w:val="00D45493"/>
    <w:rsid w:val="00D659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B2704B"/>
  <w14:defaultImageDpi w14:val="300"/>
  <w15:docId w15:val="{F5DC4937-D87A-4D9F-BD82-2420D90B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2024-08-21T00:44:00Z</dcterms:modified>
  <cp:category/>
</cp:coreProperties>
</file>