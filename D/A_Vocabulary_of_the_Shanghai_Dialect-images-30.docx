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D245F" w:rsidRPr="00997DA6" w14:paraId="1CD79050" w14:textId="77777777" w:rsidTr="004A5886">
        <w:tc>
          <w:tcPr>
            <w:tcW w:w="8640" w:type="dxa"/>
          </w:tcPr>
          <w:p w14:paraId="7ABC1752" w14:textId="7322E6F4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Dispense, </w:t>
            </w:r>
            <w:r w:rsidR="00850FA8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分出来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t’se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997DA6" w14:paraId="5B8F545A" w14:textId="77777777" w:rsidTr="004A5886">
        <w:tc>
          <w:tcPr>
            <w:tcW w:w="8640" w:type="dxa"/>
          </w:tcPr>
          <w:p w14:paraId="14C819B8" w14:textId="525D4593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Disperse,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散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997DA6" w14:paraId="3C68526D" w14:textId="77777777" w:rsidTr="004A5886">
        <w:tc>
          <w:tcPr>
            <w:tcW w:w="8640" w:type="dxa"/>
          </w:tcPr>
          <w:p w14:paraId="24A3D67D" w14:textId="5E2A4C09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Display,</w:t>
            </w:r>
            <w:r w:rsidR="009829A6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9829A6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彰顯</w:t>
            </w:r>
            <w:proofErr w:type="spellEnd"/>
            <w:r w:rsidR="009829A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proofErr w:type="gram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hien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997DA6" w14:paraId="68ED9D53" w14:textId="77777777" w:rsidTr="004A5886">
        <w:tc>
          <w:tcPr>
            <w:tcW w:w="8640" w:type="dxa"/>
          </w:tcPr>
          <w:p w14:paraId="092EF159" w14:textId="135C6B6F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Displease, 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勿中意</w:t>
            </w:r>
            <w:proofErr w:type="gramEnd"/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997DA6" w14:paraId="2A15C4E4" w14:textId="77777777" w:rsidTr="004A5886">
        <w:tc>
          <w:tcPr>
            <w:tcW w:w="8640" w:type="dxa"/>
          </w:tcPr>
          <w:p w14:paraId="7EB9699E" w14:textId="4E889392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Disposition,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性情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g.</w:t>
            </w:r>
          </w:p>
        </w:tc>
      </w:tr>
      <w:tr w:rsidR="00ED245F" w:rsidRPr="00997DA6" w14:paraId="4C02E7CC" w14:textId="77777777" w:rsidTr="004A5886">
        <w:tc>
          <w:tcPr>
            <w:tcW w:w="8640" w:type="dxa"/>
          </w:tcPr>
          <w:p w14:paraId="202F2749" w14:textId="17B3277F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Dispute,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辩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駁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997DA6" w14:paraId="17273FE7" w14:textId="77777777" w:rsidTr="004A5886">
        <w:tc>
          <w:tcPr>
            <w:tcW w:w="8640" w:type="dxa"/>
          </w:tcPr>
          <w:p w14:paraId="26835381" w14:textId="50FFE7A9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Disquictude, (of </w:t>
            </w: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mind)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心勿平安</w:t>
            </w:r>
            <w:proofErr w:type="gramEnd"/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</w:t>
            </w:r>
            <w:proofErr w:type="spellStart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997DA6" w14:paraId="293E5D05" w14:textId="77777777" w:rsidTr="004A5886">
        <w:tc>
          <w:tcPr>
            <w:tcW w:w="8640" w:type="dxa"/>
          </w:tcPr>
          <w:p w14:paraId="57CB31B2" w14:textId="3C2A71B7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Disregard, 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勿理</w:t>
            </w:r>
            <w:proofErr w:type="gramEnd"/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勿顧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勿以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為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 </w:t>
            </w:r>
            <w:proofErr w:type="spellStart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í’. </w:t>
            </w:r>
          </w:p>
        </w:tc>
      </w:tr>
      <w:tr w:rsidR="00ED245F" w:rsidRPr="00997DA6" w14:paraId="4297E246" w14:textId="77777777" w:rsidTr="004A5886">
        <w:tc>
          <w:tcPr>
            <w:tcW w:w="8640" w:type="dxa"/>
          </w:tcPr>
          <w:p w14:paraId="58835D1C" w14:textId="2645F5A5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Disrespect, (</w:t>
            </w: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show)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勿恭敬</w:t>
            </w:r>
            <w:proofErr w:type="gramEnd"/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997DA6" w14:paraId="723A39E0" w14:textId="77777777" w:rsidTr="004A5886">
        <w:tc>
          <w:tcPr>
            <w:tcW w:w="8640" w:type="dxa"/>
          </w:tcPr>
          <w:p w14:paraId="57D06EDF" w14:textId="4A7B592A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Dissatisfied, 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怨心</w:t>
            </w:r>
            <w:proofErr w:type="gramEnd"/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sing, 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勿知足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tsóh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997DA6" w14:paraId="1412538A" w14:textId="77777777" w:rsidTr="004A5886">
        <w:tc>
          <w:tcPr>
            <w:tcW w:w="8640" w:type="dxa"/>
          </w:tcPr>
          <w:p w14:paraId="3ECB308C" w14:textId="69B39B8B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Dissimilar,  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勿一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樣</w:t>
            </w:r>
            <w:proofErr w:type="gramEnd"/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yang,</w:t>
            </w:r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勿象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="0038511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997DA6" w14:paraId="1FE78AC5" w14:textId="77777777" w:rsidTr="004A5886">
        <w:tc>
          <w:tcPr>
            <w:tcW w:w="8640" w:type="dxa"/>
          </w:tcPr>
          <w:p w14:paraId="1E1B7F18" w14:textId="083C09DD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Dissipated,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放蕩</w:t>
            </w:r>
            <w:proofErr w:type="spellEnd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' dong.</w:t>
            </w:r>
          </w:p>
        </w:tc>
      </w:tr>
      <w:tr w:rsidR="00ED245F" w:rsidRPr="00997DA6" w14:paraId="3528FCE6" w14:textId="77777777" w:rsidTr="004A5886">
        <w:tc>
          <w:tcPr>
            <w:tcW w:w="8640" w:type="dxa"/>
          </w:tcPr>
          <w:p w14:paraId="10C3733F" w14:textId="39DE0D5D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Dissolve, 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化</w:t>
            </w:r>
            <w:proofErr w:type="spellStart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proofErr w:type="gramEnd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,h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9F47FB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消化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r w:rsidR="009F47FB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="009F47FB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F47FB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9F47FB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997DA6" w14:paraId="0078CC50" w14:textId="77777777" w:rsidTr="004A5886">
        <w:tc>
          <w:tcPr>
            <w:tcW w:w="8640" w:type="dxa"/>
          </w:tcPr>
          <w:p w14:paraId="007AC233" w14:textId="3ED86264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Distant,  </w:t>
            </w:r>
            <w:proofErr w:type="spellStart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遠</w:t>
            </w:r>
            <w:proofErr w:type="gram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9F47FB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隔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遠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F47FB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9F47FB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997DA6" w14:paraId="5E93C877" w14:textId="77777777" w:rsidTr="004A5886">
        <w:tc>
          <w:tcPr>
            <w:tcW w:w="8640" w:type="dxa"/>
          </w:tcPr>
          <w:p w14:paraId="3542CBDE" w14:textId="3B9777A4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Distil, (to) (</w:t>
            </w: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samshu) 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熬酒</w:t>
            </w:r>
            <w:proofErr w:type="gramEnd"/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nga</w:t>
            </w:r>
            <w:r w:rsidR="009F47FB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9F47FB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F47FB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tsieu</w:t>
            </w:r>
            <w:proofErr w:type="spellEnd"/>
            <w:r w:rsidR="009F47FB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997DA6" w14:paraId="1C1C3E6E" w14:textId="77777777" w:rsidTr="004A5886">
        <w:tc>
          <w:tcPr>
            <w:tcW w:w="8640" w:type="dxa"/>
          </w:tcPr>
          <w:p w14:paraId="667E735A" w14:textId="602C239C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Distinguish,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分别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 </w:t>
            </w:r>
            <w:proofErr w:type="spellStart"/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pih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分明</w:t>
            </w:r>
            <w:proofErr w:type="gramEnd"/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fun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ming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辨别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bien’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pih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ED245F" w:rsidRPr="00997DA6" w14:paraId="7AAC7870" w14:textId="77777777" w:rsidTr="004A5886">
        <w:tc>
          <w:tcPr>
            <w:tcW w:w="8640" w:type="dxa"/>
          </w:tcPr>
          <w:p w14:paraId="0293C9AC" w14:textId="310D6A5A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Distinguished, 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出名個</w:t>
            </w:r>
            <w:proofErr w:type="gramEnd"/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997DA6" w14:paraId="0E9BF48A" w14:textId="77777777" w:rsidTr="004A5886">
        <w:tc>
          <w:tcPr>
            <w:tcW w:w="8640" w:type="dxa"/>
          </w:tcPr>
          <w:p w14:paraId="4595604B" w14:textId="36EC09B9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Distract, 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亂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proofErr w:type="gramEnd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 sing.</w:t>
            </w:r>
          </w:p>
        </w:tc>
      </w:tr>
      <w:tr w:rsidR="00ED245F" w:rsidRPr="00997DA6" w14:paraId="15C4BADE" w14:textId="77777777" w:rsidTr="004A5886">
        <w:tc>
          <w:tcPr>
            <w:tcW w:w="8640" w:type="dxa"/>
          </w:tcPr>
          <w:p w14:paraId="10011D10" w14:textId="4821D4C9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Distress, (him) </w:t>
            </w:r>
            <w:proofErr w:type="spellStart"/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難為</w:t>
            </w:r>
            <w:proofErr w:type="spellEnd"/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na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í.</w:t>
            </w:r>
          </w:p>
        </w:tc>
      </w:tr>
      <w:tr w:rsidR="00ED245F" w:rsidRPr="00997DA6" w14:paraId="6A76471C" w14:textId="77777777" w:rsidTr="004A5886">
        <w:tc>
          <w:tcPr>
            <w:tcW w:w="8640" w:type="dxa"/>
          </w:tcPr>
          <w:p w14:paraId="37419823" w14:textId="7FB26787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Distressed, </w:t>
            </w:r>
            <w:proofErr w:type="spellStart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苦惱</w:t>
            </w:r>
            <w:proofErr w:type="spellEnd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na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997DA6" w14:paraId="5F7C8424" w14:textId="77777777" w:rsidTr="004A5886">
        <w:tc>
          <w:tcPr>
            <w:tcW w:w="8640" w:type="dxa"/>
          </w:tcPr>
          <w:p w14:paraId="5692F98D" w14:textId="298129E2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Distribute,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fun. </w:t>
            </w:r>
          </w:p>
        </w:tc>
      </w:tr>
      <w:tr w:rsidR="00ED245F" w:rsidRPr="00997DA6" w14:paraId="0AEB3423" w14:textId="77777777" w:rsidTr="004A5886">
        <w:tc>
          <w:tcPr>
            <w:tcW w:w="8640" w:type="dxa"/>
          </w:tcPr>
          <w:p w14:paraId="46E644D3" w14:textId="732D91A8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District,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縣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‘ van</w:t>
            </w:r>
            <w:proofErr w:type="gram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‘, (magistrate)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知縣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997DA6" w14:paraId="2063B2A7" w14:textId="77777777" w:rsidTr="004A5886">
        <w:tc>
          <w:tcPr>
            <w:tcW w:w="8640" w:type="dxa"/>
          </w:tcPr>
          <w:p w14:paraId="7C3BE240" w14:textId="5F1CB2EF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Distrust, 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勿信</w:t>
            </w:r>
            <w:proofErr w:type="gramEnd"/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sing’,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疑心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 </w:t>
            </w:r>
          </w:p>
        </w:tc>
      </w:tr>
      <w:tr w:rsidR="00ED245F" w:rsidRPr="00997DA6" w14:paraId="6C130312" w14:textId="77777777" w:rsidTr="004A5886">
        <w:tc>
          <w:tcPr>
            <w:tcW w:w="8640" w:type="dxa"/>
          </w:tcPr>
          <w:p w14:paraId="2BC97ED2" w14:textId="78981DF8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Disturb, </w:t>
            </w:r>
            <w:proofErr w:type="spellStart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驚動</w:t>
            </w:r>
            <w:proofErr w:type="spellEnd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攪亂</w:t>
            </w:r>
            <w:proofErr w:type="spellEnd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lön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997DA6" w14:paraId="63F7A095" w14:textId="77777777" w:rsidTr="004A5886">
        <w:tc>
          <w:tcPr>
            <w:tcW w:w="8640" w:type="dxa"/>
          </w:tcPr>
          <w:p w14:paraId="3069C001" w14:textId="62B6B40F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Dit</w:t>
            </w:r>
            <w:r w:rsidR="00850FA8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ch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水溝</w:t>
            </w:r>
            <w:proofErr w:type="spellEnd"/>
            <w:proofErr w:type="gramEnd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keu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997DA6" w14:paraId="5EFA4BD7" w14:textId="77777777" w:rsidTr="004A5886">
        <w:tc>
          <w:tcPr>
            <w:tcW w:w="8640" w:type="dxa"/>
          </w:tcPr>
          <w:p w14:paraId="2DD85324" w14:textId="5747C067" w:rsidR="00ED245F" w:rsidRPr="00997DA6" w:rsidRDefault="00850FA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D245F" w:rsidRPr="00997DA6" w14:paraId="7F4A1F6E" w14:textId="77777777" w:rsidTr="004A5886">
        <w:tc>
          <w:tcPr>
            <w:tcW w:w="8640" w:type="dxa"/>
          </w:tcPr>
          <w:p w14:paraId="433C670C" w14:textId="29FC9790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Divide, </w:t>
            </w:r>
            <w:r w:rsidR="00850FA8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</w:t>
            </w:r>
            <w:proofErr w:type="gramEnd"/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, (in arithmetic)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除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dzû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(equally)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平分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fun, (into classes)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派出来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p’á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t’she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997DA6" w14:paraId="21FE4C25" w14:textId="77777777" w:rsidTr="004A5886">
        <w:tc>
          <w:tcPr>
            <w:tcW w:w="8640" w:type="dxa"/>
          </w:tcPr>
          <w:p w14:paraId="59A4CAA0" w14:textId="5B1A208F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Divination,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占卜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, (grass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used in) </w:t>
            </w:r>
            <w:r w:rsidR="00131A83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筮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草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(with the eight symbols) 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占卦</w:t>
            </w:r>
            <w:r w:rsidR="00D63950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kwó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997DA6" w14:paraId="4BF7B671" w14:textId="77777777" w:rsidTr="004A5886">
        <w:tc>
          <w:tcPr>
            <w:tcW w:w="8640" w:type="dxa"/>
          </w:tcPr>
          <w:p w14:paraId="33BBF01F" w14:textId="1BBEA967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Divine, (to) </w:t>
            </w:r>
            <w:r w:rsidR="00CC37EF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算卦</w:t>
            </w:r>
            <w:r w:rsidR="00CC37EF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proofErr w:type="gram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', (with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divining sticks) </w:t>
            </w:r>
            <w:r w:rsidR="00CC37EF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求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籤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gieu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t’sien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(with symbols) </w:t>
            </w:r>
            <w:r w:rsidR="00CC37EF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占卦</w:t>
            </w:r>
            <w:r w:rsidR="00CC37EF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kwó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997DA6" w14:paraId="34EDC393" w14:textId="77777777" w:rsidTr="004A5886">
        <w:tc>
          <w:tcPr>
            <w:tcW w:w="8640" w:type="dxa"/>
          </w:tcPr>
          <w:p w14:paraId="791EFD71" w14:textId="6B3D9582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Divinity, (divine nature)</w:t>
            </w:r>
            <w:r w:rsidR="00CC37EF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C37EF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上帝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個性體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zang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tí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 sing’ ‘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C37EF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天主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個性體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 sing’ ‘</w:t>
            </w:r>
            <w:proofErr w:type="spellStart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72290D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997DA6" w14:paraId="36D30AF5" w14:textId="77777777" w:rsidTr="004A5886">
        <w:tc>
          <w:tcPr>
            <w:tcW w:w="8640" w:type="dxa"/>
          </w:tcPr>
          <w:p w14:paraId="2074AB0E" w14:textId="48DC20BB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Division, (a portion)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一分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fun,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一股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997DA6" w14:paraId="27082120" w14:textId="77777777" w:rsidTr="004A5886">
        <w:tc>
          <w:tcPr>
            <w:tcW w:w="8640" w:type="dxa"/>
          </w:tcPr>
          <w:p w14:paraId="59582ECC" w14:textId="79025885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Divorce,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休妻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proofErr w:type="gram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997DA6" w14:paraId="528E0EDE" w14:textId="77777777" w:rsidTr="004A5886">
        <w:tc>
          <w:tcPr>
            <w:tcW w:w="8640" w:type="dxa"/>
          </w:tcPr>
          <w:p w14:paraId="7DEB9A5E" w14:textId="7C8ED34E" w:rsidR="00ED245F" w:rsidRPr="00997DA6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Divulge, 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話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破</w:t>
            </w:r>
            <w:proofErr w:type="gramEnd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 ,</w:t>
            </w:r>
            <w:proofErr w:type="spellStart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事體敗露</w:t>
            </w:r>
            <w:proofErr w:type="spellEnd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ba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997DA6" w14:paraId="7A9D49C4" w14:textId="77777777" w:rsidTr="004A5886">
        <w:tc>
          <w:tcPr>
            <w:tcW w:w="8640" w:type="dxa"/>
          </w:tcPr>
          <w:p w14:paraId="2EDD4B44" w14:textId="26CE42C4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Do, 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proofErr w:type="gramEnd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(nothing he does not do)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無所不為</w:t>
            </w:r>
            <w:proofErr w:type="spellEnd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(do by turns) </w:t>
            </w:r>
            <w:proofErr w:type="spellStart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輪流</w:t>
            </w:r>
            <w:proofErr w:type="spellEnd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lun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(do not)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勿要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勿可以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‘í. </w:t>
            </w:r>
          </w:p>
        </w:tc>
      </w:tr>
      <w:tr w:rsidR="00ED245F" w:rsidRPr="00997DA6" w14:paraId="1B2727C3" w14:textId="77777777" w:rsidTr="004A5886">
        <w:tc>
          <w:tcPr>
            <w:tcW w:w="8640" w:type="dxa"/>
          </w:tcPr>
          <w:p w14:paraId="7F23CAC7" w14:textId="354E3C16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Doctor, </w:t>
            </w:r>
            <w:proofErr w:type="spellStart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醫生</w:t>
            </w:r>
            <w:proofErr w:type="spellEnd"/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sang,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郎中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long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997DA6" w14:paraId="0460160D" w14:textId="77777777" w:rsidTr="004A5886">
        <w:tc>
          <w:tcPr>
            <w:tcW w:w="8640" w:type="dxa"/>
          </w:tcPr>
          <w:p w14:paraId="482D13DE" w14:textId="14ADCBBE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Doctrine,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道理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</w:t>
            </w:r>
            <w:r w:rsidR="0089493E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kian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245F" w:rsidRPr="00997DA6" w14:paraId="65528EDA" w14:textId="77777777" w:rsidTr="004A5886">
        <w:tc>
          <w:tcPr>
            <w:tcW w:w="8640" w:type="dxa"/>
          </w:tcPr>
          <w:p w14:paraId="753AA180" w14:textId="62A5383E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Document,  </w:t>
            </w:r>
            <w:proofErr w:type="spellStart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摺子</w:t>
            </w:r>
            <w:proofErr w:type="spellEnd"/>
            <w:proofErr w:type="gramEnd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tseh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書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書契</w:t>
            </w:r>
            <w:proofErr w:type="spellEnd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’, (to carry)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執照</w:t>
            </w:r>
            <w:proofErr w:type="spellEnd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tseh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997DA6" w14:paraId="33EDC10A" w14:textId="77777777" w:rsidTr="004A5886">
        <w:tc>
          <w:tcPr>
            <w:tcW w:w="8640" w:type="dxa"/>
          </w:tcPr>
          <w:p w14:paraId="2B3F3C01" w14:textId="1FAEF42C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Dog,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狗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ke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, (to belong to the 11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 year of the animal cycle)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属狗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zok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keu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245F" w:rsidRPr="00997DA6" w14:paraId="5B1CA3FE" w14:textId="77777777" w:rsidTr="004A5886">
        <w:tc>
          <w:tcPr>
            <w:tcW w:w="8640" w:type="dxa"/>
          </w:tcPr>
          <w:p w14:paraId="43136BD5" w14:textId="1FA38792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Dogmatical,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自以為是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‘í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意思執定</w:t>
            </w:r>
            <w:proofErr w:type="gramEnd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í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tseh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ding’,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執定己意</w:t>
            </w:r>
            <w:r w:rsidR="004A5886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tseh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 ‘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í’, </w:t>
            </w:r>
            <w:proofErr w:type="spellStart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偏見</w:t>
            </w:r>
            <w:proofErr w:type="spellEnd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D245F" w:rsidRPr="00997DA6" w14:paraId="5783972B" w14:textId="77777777" w:rsidTr="004A5886">
        <w:tc>
          <w:tcPr>
            <w:tcW w:w="8640" w:type="dxa"/>
          </w:tcPr>
          <w:p w14:paraId="74CC2A67" w14:textId="6F510DFD" w:rsidR="00ED245F" w:rsidRPr="00997DA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Dollar, (Mexican)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鷹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 yang’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gramStart"/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foreign )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錢</w:t>
            </w:r>
            <w:proofErr w:type="gramEnd"/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yang dien, (quarter of a)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r w:rsidR="0002089A" w:rsidRPr="00997DA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15435" w:rsidRPr="00997DA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sz’ k’é. </w:t>
            </w:r>
          </w:p>
        </w:tc>
      </w:tr>
    </w:tbl>
    <w:p w14:paraId="3806388D" w14:textId="77777777" w:rsidR="00D648A6" w:rsidRPr="00997DA6" w:rsidRDefault="00D648A6">
      <w:pPr>
        <w:rPr>
          <w:rFonts w:ascii="Times New Roman" w:eastAsia="SimSun" w:hAnsi="Times New Roman" w:cs="Times New Roman"/>
          <w:sz w:val="24"/>
          <w:szCs w:val="24"/>
        </w:rPr>
      </w:pPr>
    </w:p>
    <w:sectPr w:rsidR="00D648A6" w:rsidRPr="00997D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4068184">
    <w:abstractNumId w:val="8"/>
  </w:num>
  <w:num w:numId="2" w16cid:durableId="1574774282">
    <w:abstractNumId w:val="6"/>
  </w:num>
  <w:num w:numId="3" w16cid:durableId="1643465543">
    <w:abstractNumId w:val="5"/>
  </w:num>
  <w:num w:numId="4" w16cid:durableId="1320840969">
    <w:abstractNumId w:val="4"/>
  </w:num>
  <w:num w:numId="5" w16cid:durableId="1758625581">
    <w:abstractNumId w:val="7"/>
  </w:num>
  <w:num w:numId="6" w16cid:durableId="1087380793">
    <w:abstractNumId w:val="3"/>
  </w:num>
  <w:num w:numId="7" w16cid:durableId="2059939830">
    <w:abstractNumId w:val="2"/>
  </w:num>
  <w:num w:numId="8" w16cid:durableId="1110005077">
    <w:abstractNumId w:val="1"/>
  </w:num>
  <w:num w:numId="9" w16cid:durableId="207388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89A"/>
    <w:rsid w:val="00034616"/>
    <w:rsid w:val="0006063C"/>
    <w:rsid w:val="00131A83"/>
    <w:rsid w:val="0015074B"/>
    <w:rsid w:val="001621D3"/>
    <w:rsid w:val="0029639D"/>
    <w:rsid w:val="00326F90"/>
    <w:rsid w:val="00385115"/>
    <w:rsid w:val="004A5886"/>
    <w:rsid w:val="005A6BB3"/>
    <w:rsid w:val="0072290D"/>
    <w:rsid w:val="00784329"/>
    <w:rsid w:val="00850FA8"/>
    <w:rsid w:val="0089493E"/>
    <w:rsid w:val="009829A6"/>
    <w:rsid w:val="00997DA6"/>
    <w:rsid w:val="009F47FB"/>
    <w:rsid w:val="00A15435"/>
    <w:rsid w:val="00AA1D8D"/>
    <w:rsid w:val="00B47730"/>
    <w:rsid w:val="00C452C2"/>
    <w:rsid w:val="00CB0664"/>
    <w:rsid w:val="00CC37EF"/>
    <w:rsid w:val="00D63950"/>
    <w:rsid w:val="00D648A6"/>
    <w:rsid w:val="00D871D6"/>
    <w:rsid w:val="00ED24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DA4848"/>
  <w14:defaultImageDpi w14:val="300"/>
  <w15:docId w15:val="{EFD447D5-9768-4E77-A012-7EA28058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2024-08-21T00:41:00Z</dcterms:modified>
  <cp:category/>
</cp:coreProperties>
</file>