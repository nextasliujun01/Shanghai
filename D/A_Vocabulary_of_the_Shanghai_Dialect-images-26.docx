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E0467" w:rsidRPr="00601DDF" w14:paraId="4322596E" w14:textId="77777777" w:rsidTr="00684E8C">
        <w:tc>
          <w:tcPr>
            <w:tcW w:w="8640" w:type="dxa"/>
          </w:tcPr>
          <w:p w14:paraId="7341ECB2" w14:textId="71976341" w:rsidR="0026736E" w:rsidRPr="00601DDF" w:rsidRDefault="00A150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467" w:rsidRPr="00601DDF" w14:paraId="4A407393" w14:textId="77777777" w:rsidTr="00684E8C">
        <w:tc>
          <w:tcPr>
            <w:tcW w:w="8640" w:type="dxa"/>
          </w:tcPr>
          <w:p w14:paraId="17CDB90A" w14:textId="1F2AF9F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Del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洪水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’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s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û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e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氾濫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于天下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ü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‘au. </w:t>
            </w:r>
          </w:p>
        </w:tc>
      </w:tr>
      <w:tr w:rsidR="007E0467" w:rsidRPr="00601DDF" w14:paraId="503C4021" w14:textId="77777777" w:rsidTr="00684E8C">
        <w:tc>
          <w:tcPr>
            <w:tcW w:w="8640" w:type="dxa"/>
          </w:tcPr>
          <w:p w14:paraId="259E980F" w14:textId="18F3C4D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Demand, (a debt)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討帳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",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(an apology)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叫人話明白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kau’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3C3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or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kau’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認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506D4903" w14:textId="77777777" w:rsidTr="00684E8C">
        <w:tc>
          <w:tcPr>
            <w:tcW w:w="8640" w:type="dxa"/>
          </w:tcPr>
          <w:p w14:paraId="3275132C" w14:textId="16D3CC0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Demand, (in)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消頭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(not in demand)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無消場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m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siau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 </w:t>
            </w:r>
            <w:proofErr w:type="spellStart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dzang</w:t>
            </w:r>
            <w:proofErr w:type="spellEnd"/>
            <w:r w:rsidR="004423EE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7E0467" w:rsidRPr="00601DDF" w14:paraId="36A6CA9D" w14:textId="77777777" w:rsidTr="00684E8C">
        <w:tc>
          <w:tcPr>
            <w:tcW w:w="8640" w:type="dxa"/>
          </w:tcPr>
          <w:p w14:paraId="0B96E39E" w14:textId="23D0011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Demolish,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折脱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t‘s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t'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壞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1DA5351B" w14:textId="77777777" w:rsidTr="00684E8C">
        <w:tc>
          <w:tcPr>
            <w:tcW w:w="8640" w:type="dxa"/>
          </w:tcPr>
          <w:p w14:paraId="37B7B4F0" w14:textId="33E81A3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Demon,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鬼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C3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or '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魔鬼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妖魔鬼怪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kwá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3630C443" w14:textId="77777777" w:rsidTr="00684E8C">
        <w:tc>
          <w:tcPr>
            <w:tcW w:w="8640" w:type="dxa"/>
          </w:tcPr>
          <w:p w14:paraId="65F2FF15" w14:textId="13DC3157" w:rsidR="0026736E" w:rsidRPr="00601DDF" w:rsidRDefault="0026736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7E0467" w:rsidRPr="00601DDF" w14:paraId="1F8B41C9" w14:textId="77777777" w:rsidTr="00684E8C">
        <w:tc>
          <w:tcPr>
            <w:tcW w:w="8640" w:type="dxa"/>
          </w:tcPr>
          <w:p w14:paraId="07E60CF2" w14:textId="4ACDB37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oniac,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身上附鬼個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sung ‘long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kü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67C2A615" w14:textId="77777777" w:rsidTr="00684E8C">
        <w:tc>
          <w:tcPr>
            <w:tcW w:w="8640" w:type="dxa"/>
          </w:tcPr>
          <w:p w14:paraId="3C677364" w14:textId="30DA9B8D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Demonstration,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憑據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辨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bien’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587AEBA0" w14:textId="77777777" w:rsidTr="00684E8C">
        <w:tc>
          <w:tcPr>
            <w:tcW w:w="8640" w:type="dxa"/>
          </w:tcPr>
          <w:p w14:paraId="316A5CE8" w14:textId="3CDA464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Dense,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稠密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7B1708B6" w14:textId="77777777" w:rsidTr="00684E8C">
        <w:tc>
          <w:tcPr>
            <w:tcW w:w="8640" w:type="dxa"/>
          </w:tcPr>
          <w:p w14:paraId="7EAE2D91" w14:textId="1133C3C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Deny,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認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‘, (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oue’s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faith)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背教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F8963A5" w14:textId="77777777" w:rsidTr="00684E8C">
        <w:tc>
          <w:tcPr>
            <w:tcW w:w="8640" w:type="dxa"/>
          </w:tcPr>
          <w:p w14:paraId="3DB623D4" w14:textId="61ACB666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Depart,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proofErr w:type="gram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去</w:t>
            </w:r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(take fare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well) </w:t>
            </w:r>
            <w:proofErr w:type="spellStart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離別</w:t>
            </w:r>
            <w:proofErr w:type="spellEnd"/>
            <w:r w:rsidR="00C20078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bih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 a journey) 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起身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身</w:t>
            </w:r>
            <w:r w:rsidR="00992E0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sun. </w:t>
            </w:r>
          </w:p>
        </w:tc>
      </w:tr>
      <w:tr w:rsidR="007E0467" w:rsidRPr="00601DDF" w14:paraId="050CC0B6" w14:textId="77777777" w:rsidTr="00684E8C">
        <w:tc>
          <w:tcPr>
            <w:tcW w:w="8640" w:type="dxa"/>
          </w:tcPr>
          <w:p w14:paraId="24C06C70" w14:textId="061D3FEB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Depend, </w:t>
            </w:r>
            <w:proofErr w:type="gramStart"/>
            <w:r w:rsidR="00F26C56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倚靠</w:t>
            </w:r>
            <w:r w:rsidR="00253BCC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靠賴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仗着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dzáng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靠托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t’oh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7E0467" w:rsidRPr="00601DDF" w14:paraId="05794F64" w14:textId="77777777" w:rsidTr="00684E8C">
        <w:tc>
          <w:tcPr>
            <w:tcW w:w="8640" w:type="dxa"/>
          </w:tcPr>
          <w:p w14:paraId="5549A62F" w14:textId="25D1D18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Deplorable,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可憐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lien,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可嘆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t’an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5BAF770D" w14:textId="77777777" w:rsidTr="00684E8C">
        <w:tc>
          <w:tcPr>
            <w:tcW w:w="8640" w:type="dxa"/>
          </w:tcPr>
          <w:p w14:paraId="19E75B8A" w14:textId="37823A2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Deportment, 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行為</w:t>
            </w:r>
            <w:proofErr w:type="spellEnd"/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74C2B5F4" w14:textId="77777777" w:rsidTr="00684E8C">
        <w:tc>
          <w:tcPr>
            <w:tcW w:w="8640" w:type="dxa"/>
          </w:tcPr>
          <w:p w14:paraId="75771738" w14:textId="0498D77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Deposit, (money)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頂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ting ’seu.</w:t>
            </w:r>
          </w:p>
        </w:tc>
      </w:tr>
      <w:tr w:rsidR="007E0467" w:rsidRPr="00601DDF" w14:paraId="4C693BBC" w14:textId="77777777" w:rsidTr="00684E8C">
        <w:tc>
          <w:tcPr>
            <w:tcW w:w="8640" w:type="dxa"/>
          </w:tcPr>
          <w:p w14:paraId="6CCB4028" w14:textId="5477733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Deposition, (legal)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口供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a prince by the people)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撥拉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百姓廢脱個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fí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470DEEBA" w14:textId="77777777" w:rsidTr="00684E8C">
        <w:tc>
          <w:tcPr>
            <w:tcW w:w="8640" w:type="dxa"/>
          </w:tcPr>
          <w:p w14:paraId="7C258937" w14:textId="2B56406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Depraved, 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偏斜</w:t>
            </w:r>
            <w:proofErr w:type="gram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邪惡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ziá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oh. </w:t>
            </w:r>
          </w:p>
        </w:tc>
      </w:tr>
      <w:tr w:rsidR="007E0467" w:rsidRPr="00601DDF" w14:paraId="2A2E935E" w14:textId="77777777" w:rsidTr="00684E8C">
        <w:tc>
          <w:tcPr>
            <w:tcW w:w="8640" w:type="dxa"/>
          </w:tcPr>
          <w:p w14:paraId="7C8C3733" w14:textId="32023314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Depreciate,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看輕</w:t>
            </w:r>
            <w:proofErr w:type="spellEnd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(of ex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change) </w:t>
            </w:r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減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脱</w:t>
            </w:r>
            <w:proofErr w:type="spellStart"/>
            <w:r w:rsidR="00F4115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行情</w:t>
            </w:r>
            <w:proofErr w:type="spellEnd"/>
            <w:r w:rsidR="00684E8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hong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zing. </w:t>
            </w:r>
          </w:p>
        </w:tc>
      </w:tr>
      <w:tr w:rsidR="007E0467" w:rsidRPr="00601DDF" w14:paraId="2085857B" w14:textId="77777777" w:rsidTr="00684E8C">
        <w:tc>
          <w:tcPr>
            <w:tcW w:w="8640" w:type="dxa"/>
          </w:tcPr>
          <w:p w14:paraId="57D85018" w14:textId="2194FA89" w:rsidR="0026736E" w:rsidRPr="00601DDF" w:rsidRDefault="00A1508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E0467" w:rsidRPr="00601DDF" w14:paraId="7076C3E2" w14:textId="77777777" w:rsidTr="00684E8C">
        <w:tc>
          <w:tcPr>
            <w:tcW w:w="8640" w:type="dxa"/>
          </w:tcPr>
          <w:p w14:paraId="3D5E9494" w14:textId="30D4745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Depressed, (in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mind) </w:t>
            </w:r>
            <w:proofErr w:type="spellStart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心裏氣悶</w:t>
            </w:r>
            <w:proofErr w:type="spell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mun’. </w:t>
            </w:r>
          </w:p>
        </w:tc>
      </w:tr>
      <w:tr w:rsidR="007E0467" w:rsidRPr="00601DDF" w14:paraId="68BC3DE8" w14:textId="77777777" w:rsidTr="00684E8C">
        <w:tc>
          <w:tcPr>
            <w:tcW w:w="8640" w:type="dxa"/>
          </w:tcPr>
          <w:p w14:paraId="1745B84E" w14:textId="03FB0E6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Deprive, (of office)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革脱職分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káh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49ABA820" w14:textId="77777777" w:rsidTr="00684E8C">
        <w:tc>
          <w:tcPr>
            <w:tcW w:w="8640" w:type="dxa"/>
          </w:tcPr>
          <w:p w14:paraId="189FE89E" w14:textId="5F75906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Depute,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委托</w:t>
            </w:r>
            <w:proofErr w:type="gram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(a deputed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officer) </w:t>
            </w:r>
            <w:proofErr w:type="spellStart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委員</w:t>
            </w:r>
            <w:proofErr w:type="spellEnd"/>
            <w:r w:rsidR="000D7830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79A961D7" w14:textId="77777777" w:rsidTr="00684E8C">
        <w:tc>
          <w:tcPr>
            <w:tcW w:w="8640" w:type="dxa"/>
          </w:tcPr>
          <w:p w14:paraId="595DAC57" w14:textId="4CC927C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Derange,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擾亂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BE5AA4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弄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2022E409" w14:textId="77777777" w:rsidTr="00684E8C">
        <w:tc>
          <w:tcPr>
            <w:tcW w:w="8640" w:type="dxa"/>
          </w:tcPr>
          <w:p w14:paraId="721B65F2" w14:textId="0B3427A0" w:rsidR="0026736E" w:rsidRPr="00601DDF" w:rsidRDefault="00000000">
            <w:pPr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Deranged,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癲狂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gwong</w:t>
            </w:r>
            <w:proofErr w:type="spellEnd"/>
            <w:r w:rsidR="003C3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7E0467" w:rsidRPr="00601DDF" w14:paraId="20ECB83B" w14:textId="77777777" w:rsidTr="00684E8C">
        <w:tc>
          <w:tcPr>
            <w:tcW w:w="8640" w:type="dxa"/>
          </w:tcPr>
          <w:p w14:paraId="7592EF21" w14:textId="501BAF8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Deride,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譏誚</w:t>
            </w:r>
            <w:proofErr w:type="spellEnd"/>
            <w:r w:rsidR="003C3ED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kí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ziau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0C4FBE02" w14:textId="77777777" w:rsidTr="00684E8C">
        <w:tc>
          <w:tcPr>
            <w:tcW w:w="8640" w:type="dxa"/>
          </w:tcPr>
          <w:p w14:paraId="346470FF" w14:textId="6691DCCE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Derive, (from its origin)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推其原由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gí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niön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277F1846" w14:textId="77777777" w:rsidTr="00684E8C">
        <w:tc>
          <w:tcPr>
            <w:tcW w:w="8640" w:type="dxa"/>
          </w:tcPr>
          <w:p w14:paraId="6A38FE42" w14:textId="7AE3B6A9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Descend,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降下来</w:t>
            </w:r>
            <w:proofErr w:type="gram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kong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au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落下来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loh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2565C520" w14:textId="77777777" w:rsidTr="00684E8C">
        <w:tc>
          <w:tcPr>
            <w:tcW w:w="8640" w:type="dxa"/>
          </w:tcPr>
          <w:p w14:paraId="51D2F74A" w14:textId="0DC2B7B1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Descendants,  </w:t>
            </w:r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子孫</w:t>
            </w:r>
            <w:proofErr w:type="gram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sun,  </w:t>
            </w:r>
            <w:proofErr w:type="spellStart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後代</w:t>
            </w:r>
            <w:proofErr w:type="spellEnd"/>
            <w:r w:rsidR="001D73A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5B52F11" w14:textId="77777777" w:rsidTr="00684E8C">
        <w:tc>
          <w:tcPr>
            <w:tcW w:w="8640" w:type="dxa"/>
          </w:tcPr>
          <w:p w14:paraId="4C481E09" w14:textId="6775F2F5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Describe,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細細能話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030A21D4" w14:textId="77777777" w:rsidTr="00684E8C">
        <w:tc>
          <w:tcPr>
            <w:tcW w:w="8640" w:type="dxa"/>
          </w:tcPr>
          <w:p w14:paraId="12DB52F4" w14:textId="53A9913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Desecrate,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糟蹋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t’ah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7E0467" w:rsidRPr="00601DDF" w14:paraId="0DDE91AE" w14:textId="77777777" w:rsidTr="00684E8C">
        <w:tc>
          <w:tcPr>
            <w:tcW w:w="8640" w:type="dxa"/>
          </w:tcPr>
          <w:p w14:paraId="36C0648F" w14:textId="595F7CDF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荒野地方</w:t>
            </w:r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1CA7A189" w14:textId="77777777" w:rsidTr="00684E8C">
        <w:tc>
          <w:tcPr>
            <w:tcW w:w="8640" w:type="dxa"/>
          </w:tcPr>
          <w:p w14:paraId="2E876E85" w14:textId="5784A07B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Deserts, (what he deserves)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當得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賞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tong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‘song. </w:t>
            </w:r>
          </w:p>
        </w:tc>
      </w:tr>
      <w:tr w:rsidR="007E0467" w:rsidRPr="00601DDF" w14:paraId="03C0D0FB" w14:textId="77777777" w:rsidTr="00684E8C">
        <w:tc>
          <w:tcPr>
            <w:tcW w:w="8640" w:type="dxa"/>
          </w:tcPr>
          <w:p w14:paraId="5BA27DCC" w14:textId="79101648" w:rsidR="000A59BC" w:rsidRPr="00601DDF" w:rsidRDefault="000A59B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Desert, (to)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逃走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tau ‘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47B2600C" w14:textId="77777777" w:rsidTr="00684E8C">
        <w:tc>
          <w:tcPr>
            <w:tcW w:w="8640" w:type="dxa"/>
          </w:tcPr>
          <w:p w14:paraId="65ECC79B" w14:textId="28FBE978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Deserter,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逃兵</w:t>
            </w:r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au ping.</w:t>
            </w:r>
          </w:p>
        </w:tc>
      </w:tr>
      <w:tr w:rsidR="007E0467" w:rsidRPr="00601DDF" w14:paraId="37C74666" w14:textId="77777777" w:rsidTr="00684E8C">
        <w:tc>
          <w:tcPr>
            <w:tcW w:w="8640" w:type="dxa"/>
          </w:tcPr>
          <w:p w14:paraId="211B84ED" w14:textId="64F79DE2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Deserve, (to die)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該死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 (a re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ward)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k’ó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‘song. </w:t>
            </w:r>
          </w:p>
        </w:tc>
      </w:tr>
      <w:tr w:rsidR="007E0467" w:rsidRPr="00601DDF" w14:paraId="44865F26" w14:textId="77777777" w:rsidTr="00684E8C">
        <w:tc>
          <w:tcPr>
            <w:tcW w:w="8640" w:type="dxa"/>
          </w:tcPr>
          <w:p w14:paraId="72E489C6" w14:textId="13AC0082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Design, </w:t>
            </w:r>
            <w:r w:rsidR="00A1508A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計謀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ki‘ meu,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計策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ki‘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意思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154714AF" w14:textId="77777777" w:rsidTr="00684E8C">
        <w:tc>
          <w:tcPr>
            <w:tcW w:w="8640" w:type="dxa"/>
          </w:tcPr>
          <w:p w14:paraId="71FD1622" w14:textId="699B8D87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Design, (to)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圖謀</w:t>
            </w:r>
            <w:proofErr w:type="spellEnd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meu,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sön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7E0467" w:rsidRPr="00601DDF" w14:paraId="5B6380D7" w14:textId="77777777" w:rsidTr="00684E8C">
        <w:tc>
          <w:tcPr>
            <w:tcW w:w="8640" w:type="dxa"/>
          </w:tcPr>
          <w:p w14:paraId="62F13AA4" w14:textId="26AE6B2A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Designedly,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’ í’,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特特裏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duh 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7E0467" w:rsidRPr="00601DDF" w14:paraId="631472CE" w14:textId="77777777" w:rsidTr="00684E8C">
        <w:tc>
          <w:tcPr>
            <w:tcW w:w="8640" w:type="dxa"/>
          </w:tcPr>
          <w:p w14:paraId="13529B17" w14:textId="593E5922" w:rsidR="0026736E" w:rsidRPr="00601DD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Desire,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yau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羡慕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zien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恨</w:t>
            </w:r>
            <w:r w:rsidR="00684E8C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勿得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hun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巴勿能</w:t>
            </w:r>
            <w:r w:rsidR="00B5545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彀</w:t>
            </w:r>
            <w:r w:rsidR="00B5545D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ken’, 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</w:t>
            </w:r>
            <w:r w:rsidR="007E0467" w:rsidRPr="00601DD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0A59BC" w:rsidRPr="00601DD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1283636" w14:textId="77777777" w:rsidR="00375190" w:rsidRPr="00601DDF" w:rsidRDefault="00375190">
      <w:pPr>
        <w:rPr>
          <w:rFonts w:ascii="Times New Roman" w:eastAsia="SimSun" w:hAnsi="Times New Roman" w:cs="Times New Roman"/>
          <w:sz w:val="24"/>
          <w:szCs w:val="24"/>
        </w:rPr>
      </w:pPr>
    </w:p>
    <w:sectPr w:rsidR="00375190" w:rsidRPr="00601D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300838">
    <w:abstractNumId w:val="8"/>
  </w:num>
  <w:num w:numId="2" w16cid:durableId="1288775835">
    <w:abstractNumId w:val="6"/>
  </w:num>
  <w:num w:numId="3" w16cid:durableId="1536625334">
    <w:abstractNumId w:val="5"/>
  </w:num>
  <w:num w:numId="4" w16cid:durableId="453865662">
    <w:abstractNumId w:val="4"/>
  </w:num>
  <w:num w:numId="5" w16cid:durableId="639924991">
    <w:abstractNumId w:val="7"/>
  </w:num>
  <w:num w:numId="6" w16cid:durableId="1176654832">
    <w:abstractNumId w:val="3"/>
  </w:num>
  <w:num w:numId="7" w16cid:durableId="223413407">
    <w:abstractNumId w:val="2"/>
  </w:num>
  <w:num w:numId="8" w16cid:durableId="1088311190">
    <w:abstractNumId w:val="1"/>
  </w:num>
  <w:num w:numId="9" w16cid:durableId="12267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287"/>
    <w:rsid w:val="000A59BC"/>
    <w:rsid w:val="000D7830"/>
    <w:rsid w:val="0015074B"/>
    <w:rsid w:val="001D73AD"/>
    <w:rsid w:val="00253BCC"/>
    <w:rsid w:val="0026736E"/>
    <w:rsid w:val="0029639D"/>
    <w:rsid w:val="002F084B"/>
    <w:rsid w:val="00326F90"/>
    <w:rsid w:val="00375190"/>
    <w:rsid w:val="003C3ED9"/>
    <w:rsid w:val="004423EE"/>
    <w:rsid w:val="00601DDF"/>
    <w:rsid w:val="00684E8C"/>
    <w:rsid w:val="007E0467"/>
    <w:rsid w:val="008F710D"/>
    <w:rsid w:val="00992E00"/>
    <w:rsid w:val="00A1508A"/>
    <w:rsid w:val="00AA1D8D"/>
    <w:rsid w:val="00B47730"/>
    <w:rsid w:val="00B5545D"/>
    <w:rsid w:val="00BE5AA4"/>
    <w:rsid w:val="00C20078"/>
    <w:rsid w:val="00C80FAB"/>
    <w:rsid w:val="00CB0664"/>
    <w:rsid w:val="00F26C56"/>
    <w:rsid w:val="00F4115A"/>
    <w:rsid w:val="00F923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5642A"/>
  <w14:defaultImageDpi w14:val="300"/>
  <w15:docId w15:val="{E03C879B-2FF3-4AD5-9B34-BEFCF63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2024-08-21T13:52:00Z</dcterms:modified>
  <cp:category/>
</cp:coreProperties>
</file>