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A09B8" w:rsidRPr="00AA09B8" w14:paraId="1E324EB7" w14:textId="77777777" w:rsidTr="00AA09B8">
        <w:tc>
          <w:tcPr>
            <w:tcW w:w="8640" w:type="dxa"/>
          </w:tcPr>
          <w:p w14:paraId="5C32A6B5" w14:textId="04B4BF80" w:rsidR="001E63A8" w:rsidRPr="00AA09B8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AA09B8" w14:paraId="78B346D4" w14:textId="77777777" w:rsidTr="00AA09B8">
        <w:tc>
          <w:tcPr>
            <w:tcW w:w="8640" w:type="dxa"/>
          </w:tcPr>
          <w:p w14:paraId="0B02779C" w14:textId="0EF338B6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Discompose, </w:t>
            </w:r>
            <w:proofErr w:type="spell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鬧動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 ‘</w:t>
            </w:r>
            <w:proofErr w:type="spellStart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AA09B8" w14:paraId="76DED5EB" w14:textId="77777777" w:rsidTr="00AA09B8">
        <w:tc>
          <w:tcPr>
            <w:tcW w:w="8640" w:type="dxa"/>
          </w:tcPr>
          <w:p w14:paraId="10B124D6" w14:textId="414DF08C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Discontented,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AA09B8" w14:paraId="65D93ECD" w14:textId="77777777" w:rsidTr="00AA09B8">
        <w:tc>
          <w:tcPr>
            <w:tcW w:w="8640" w:type="dxa"/>
          </w:tcPr>
          <w:p w14:paraId="5DC190B4" w14:textId="7023010E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Discordant,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勿和睦</w:t>
            </w:r>
            <w:proofErr w:type="gram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AA09B8" w14:paraId="1190FCF7" w14:textId="77777777" w:rsidTr="00AA09B8">
        <w:tc>
          <w:tcPr>
            <w:tcW w:w="8640" w:type="dxa"/>
          </w:tcPr>
          <w:p w14:paraId="5A4B3083" w14:textId="03D33F55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Discover, </w:t>
            </w:r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查出来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顯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h’ien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看得出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7004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37DC66A8" w14:textId="77777777" w:rsidTr="00AA09B8">
        <w:tc>
          <w:tcPr>
            <w:tcW w:w="8640" w:type="dxa"/>
          </w:tcPr>
          <w:p w14:paraId="02454E60" w14:textId="74E538E1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Discountenance,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待人冷淡</w:t>
            </w:r>
            <w:proofErr w:type="gram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‘lang ‘dan. </w:t>
            </w:r>
          </w:p>
        </w:tc>
      </w:tr>
      <w:tr w:rsidR="00AA09B8" w:rsidRPr="00AA09B8" w14:paraId="4A22B8DA" w14:textId="77777777" w:rsidTr="00AA09B8">
        <w:tc>
          <w:tcPr>
            <w:tcW w:w="8640" w:type="dxa"/>
          </w:tcPr>
          <w:p w14:paraId="1D5B1433" w14:textId="022E379B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Discourage,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59D20690" w14:textId="77777777" w:rsidTr="00AA09B8">
        <w:tc>
          <w:tcPr>
            <w:tcW w:w="8640" w:type="dxa"/>
          </w:tcPr>
          <w:p w14:paraId="311A523F" w14:textId="15408520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Discourse, (upon)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 tau</w:t>
            </w:r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講書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village duties) </w:t>
            </w:r>
            <w:proofErr w:type="spell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講鄉約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23DDF794" w14:textId="77777777" w:rsidTr="00AA09B8">
        <w:tc>
          <w:tcPr>
            <w:tcW w:w="8640" w:type="dxa"/>
          </w:tcPr>
          <w:p w14:paraId="6952ADAF" w14:textId="1E0D1E8E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Discourteons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7AAF0FCE" w14:textId="77777777" w:rsidTr="00AA09B8">
        <w:tc>
          <w:tcPr>
            <w:tcW w:w="8640" w:type="dxa"/>
          </w:tcPr>
          <w:p w14:paraId="156FBCEA" w14:textId="69D2AA7E" w:rsidR="0054781A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Discreet, </w:t>
            </w:r>
            <w:proofErr w:type="spell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穩當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proofErr w:type="spellStart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AA09B8" w14:paraId="407E514B" w14:textId="77777777" w:rsidTr="00AA09B8">
        <w:tc>
          <w:tcPr>
            <w:tcW w:w="8640" w:type="dxa"/>
          </w:tcPr>
          <w:p w14:paraId="28FE57E2" w14:textId="0C86FF09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Discrepancy,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t's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difference of a hair will lead to an error </w:t>
            </w:r>
            <w:proofErr w:type="gram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of  1000</w:t>
            </w:r>
            <w:proofErr w:type="gram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)</w:t>
            </w:r>
            <w:r w:rsidR="00A374E3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差之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毫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釐謬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以千里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4781A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59017F80" w14:textId="77777777" w:rsidTr="00AA09B8">
        <w:tc>
          <w:tcPr>
            <w:tcW w:w="8640" w:type="dxa"/>
          </w:tcPr>
          <w:p w14:paraId="49017C11" w14:textId="6D1786B1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Discretion, (at)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随便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AA09B8" w14:paraId="77A27A55" w14:textId="77777777" w:rsidTr="00AA09B8">
        <w:tc>
          <w:tcPr>
            <w:tcW w:w="8640" w:type="dxa"/>
          </w:tcPr>
          <w:p w14:paraId="29853DD9" w14:textId="25941C00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Discriminate,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pi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2AF96E62" w14:textId="77777777" w:rsidTr="00AA09B8">
        <w:tc>
          <w:tcPr>
            <w:tcW w:w="8640" w:type="dxa"/>
          </w:tcPr>
          <w:p w14:paraId="2F3BFA2D" w14:textId="0833CBEC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Discuss, </w:t>
            </w:r>
            <w:proofErr w:type="spellStart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辯論</w:t>
            </w:r>
            <w:proofErr w:type="spellEnd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proofErr w:type="spellStart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講究</w:t>
            </w:r>
            <w:proofErr w:type="spellEnd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AA09B8" w14:paraId="00458671" w14:textId="77777777" w:rsidTr="00AA09B8">
        <w:tc>
          <w:tcPr>
            <w:tcW w:w="8640" w:type="dxa"/>
          </w:tcPr>
          <w:p w14:paraId="3E0C7DDE" w14:textId="001FD1F1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Disdainful, </w:t>
            </w:r>
            <w:proofErr w:type="spellStart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驕傲</w:t>
            </w:r>
            <w:proofErr w:type="spellEnd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ngau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AA09B8" w:rsidRPr="00AA09B8" w14:paraId="60DC6C8D" w14:textId="77777777" w:rsidTr="00AA09B8">
        <w:tc>
          <w:tcPr>
            <w:tcW w:w="8640" w:type="dxa"/>
          </w:tcPr>
          <w:p w14:paraId="064359E5" w14:textId="1C753559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Disease,</w:t>
            </w:r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ping‘, (source of)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病根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ping’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the eyes)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眼睛勿好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5E16CCCF" w14:textId="77777777" w:rsidTr="00AA09B8">
        <w:tc>
          <w:tcPr>
            <w:tcW w:w="8640" w:type="dxa"/>
          </w:tcPr>
          <w:p w14:paraId="033D3494" w14:textId="212EA380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Disentangle,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 (a knot)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</w:t>
            </w:r>
            <w:r w:rsidR="00B2767D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665E0E83" w14:textId="77777777" w:rsidTr="00AA09B8">
        <w:tc>
          <w:tcPr>
            <w:tcW w:w="8640" w:type="dxa"/>
          </w:tcPr>
          <w:p w14:paraId="2BBC0023" w14:textId="3CBB4F48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Disgrace, </w:t>
            </w:r>
            <w:r w:rsidR="006D2412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羞辱</w:t>
            </w:r>
            <w:r w:rsidR="006D2412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(afraid of) </w:t>
            </w:r>
            <w:proofErr w:type="gramStart"/>
            <w:r w:rsidR="006D2412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怕羞耻</w:t>
            </w:r>
            <w:r w:rsidR="006D2412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spellEnd"/>
            <w:proofErr w:type="gram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D2412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ru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‘t’ien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zón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0CED3D05" w14:textId="77777777" w:rsidTr="00AA09B8">
        <w:tc>
          <w:tcPr>
            <w:tcW w:w="8640" w:type="dxa"/>
          </w:tcPr>
          <w:p w14:paraId="415FA296" w14:textId="0F24E260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Disgusting,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惡個</w:t>
            </w:r>
            <w:proofErr w:type="gram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AA09B8" w14:paraId="3F96C12F" w14:textId="77777777" w:rsidTr="00AA09B8">
        <w:tc>
          <w:tcPr>
            <w:tcW w:w="8640" w:type="dxa"/>
          </w:tcPr>
          <w:p w14:paraId="044AAB35" w14:textId="69ABB0F5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Dish,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pun ‘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flat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dish)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盤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39173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1BE0396B" w14:textId="77777777" w:rsidTr="00AA09B8">
        <w:tc>
          <w:tcPr>
            <w:tcW w:w="8640" w:type="dxa"/>
          </w:tcPr>
          <w:p w14:paraId="157DF301" w14:textId="3E645133" w:rsidR="001E63A8" w:rsidRPr="00AA09B8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09B8" w:rsidRPr="00AA09B8" w14:paraId="2EADBCD2" w14:textId="77777777" w:rsidTr="00AA09B8">
        <w:tc>
          <w:tcPr>
            <w:tcW w:w="8640" w:type="dxa"/>
          </w:tcPr>
          <w:p w14:paraId="04077F5D" w14:textId="3F568CA1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Dishearten, (him) </w:t>
            </w:r>
            <w:proofErr w:type="gram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膽小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í ‘tan ‘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3BF99042" w14:textId="77777777" w:rsidTr="00AA09B8">
        <w:tc>
          <w:tcPr>
            <w:tcW w:w="8640" w:type="dxa"/>
          </w:tcPr>
          <w:p w14:paraId="5A319A4E" w14:textId="79D3BA55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Dishonest,</w:t>
            </w:r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牢實</w:t>
            </w:r>
            <w:proofErr w:type="spell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AA09B8" w14:paraId="15AE1FE8" w14:textId="77777777" w:rsidTr="00AA09B8">
        <w:tc>
          <w:tcPr>
            <w:tcW w:w="8640" w:type="dxa"/>
          </w:tcPr>
          <w:p w14:paraId="701FF95C" w14:textId="60EDFE23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Dishonour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玷辱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待慢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man’. </w:t>
            </w:r>
          </w:p>
        </w:tc>
      </w:tr>
      <w:tr w:rsidR="00AA09B8" w:rsidRPr="00AA09B8" w14:paraId="3C7D2133" w14:textId="77777777" w:rsidTr="00AA09B8">
        <w:tc>
          <w:tcPr>
            <w:tcW w:w="8640" w:type="dxa"/>
          </w:tcPr>
          <w:p w14:paraId="540AC6E5" w14:textId="5CE8971A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Disinclined, 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spell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‘,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肯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k'ung</w:t>
            </w:r>
            <w:proofErr w:type="spellEnd"/>
            <w:r w:rsidR="00CF0992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AA09B8" w14:paraId="787B323C" w14:textId="77777777" w:rsidTr="00AA09B8">
        <w:tc>
          <w:tcPr>
            <w:tcW w:w="8640" w:type="dxa"/>
          </w:tcPr>
          <w:p w14:paraId="276F6B7C" w14:textId="0E0D3316" w:rsidR="001E63A8" w:rsidRPr="00AA09B8" w:rsidRDefault="001E63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A09B8" w:rsidRPr="00AA09B8" w14:paraId="0F03A987" w14:textId="77777777" w:rsidTr="00AA09B8">
        <w:tc>
          <w:tcPr>
            <w:tcW w:w="8640" w:type="dxa"/>
          </w:tcPr>
          <w:p w14:paraId="29431EDC" w14:textId="5AC92E3F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Disinherit, 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伊接着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家業</w:t>
            </w:r>
            <w:proofErr w:type="spellEnd"/>
            <w:proofErr w:type="gram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6FA534C0" w14:textId="77777777" w:rsidTr="00AA09B8">
        <w:tc>
          <w:tcPr>
            <w:tcW w:w="8640" w:type="dxa"/>
          </w:tcPr>
          <w:p w14:paraId="1A8B5E16" w14:textId="4A01E72B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Disinterested, 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勿私心</w:t>
            </w:r>
            <w:proofErr w:type="gram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偏意</w:t>
            </w:r>
            <w:proofErr w:type="spell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</w:t>
            </w:r>
          </w:p>
        </w:tc>
      </w:tr>
      <w:tr w:rsidR="00AA09B8" w:rsidRPr="00AA09B8" w14:paraId="17CCF1F1" w14:textId="77777777" w:rsidTr="00AA09B8">
        <w:tc>
          <w:tcPr>
            <w:tcW w:w="8640" w:type="dxa"/>
          </w:tcPr>
          <w:p w14:paraId="2FE5A3E2" w14:textId="5CFA4A93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Dislike, 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惱恨</w:t>
            </w:r>
            <w:proofErr w:type="spell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ung‘</w:t>
            </w:r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怨恨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’ hung’,</w:t>
            </w:r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勿愛</w:t>
            </w:r>
            <w:proofErr w:type="spell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é’ , </w:t>
            </w:r>
            <w:proofErr w:type="spellStart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厭惡</w:t>
            </w:r>
            <w:proofErr w:type="spellEnd"/>
            <w:r w:rsidR="00D53CB7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ú’. </w:t>
            </w:r>
          </w:p>
        </w:tc>
      </w:tr>
      <w:tr w:rsidR="00AA09B8" w:rsidRPr="00AA09B8" w14:paraId="07F3A0BA" w14:textId="77777777" w:rsidTr="00AA09B8">
        <w:tc>
          <w:tcPr>
            <w:tcW w:w="8640" w:type="dxa"/>
          </w:tcPr>
          <w:p w14:paraId="2C6A600D" w14:textId="28486D6F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Dislocate,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骱</w:t>
            </w:r>
            <w:proofErr w:type="gramEnd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F03B5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AA09B8" w14:paraId="7A87FF35" w14:textId="77777777" w:rsidTr="00AA09B8">
        <w:tc>
          <w:tcPr>
            <w:tcW w:w="8640" w:type="dxa"/>
          </w:tcPr>
          <w:p w14:paraId="2869B66B" w14:textId="6266E63C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Disloyal, </w:t>
            </w:r>
            <w:proofErr w:type="gramStart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勿忠心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AA09B8" w:rsidRPr="00AA09B8" w14:paraId="6B6D341B" w14:textId="77777777" w:rsidTr="00AA09B8">
        <w:tc>
          <w:tcPr>
            <w:tcW w:w="8640" w:type="dxa"/>
          </w:tcPr>
          <w:p w14:paraId="4E569A60" w14:textId="58104673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Dismayed, (to </w:t>
            </w:r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ch'</w:t>
            </w:r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iu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(was) </w:t>
            </w:r>
            <w:proofErr w:type="spellStart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ch’iuh</w:t>
            </w:r>
            <w:proofErr w:type="spellEnd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C80D2F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3B621DD6" w14:textId="77777777" w:rsidTr="00AA09B8">
        <w:tc>
          <w:tcPr>
            <w:tcW w:w="8640" w:type="dxa"/>
          </w:tcPr>
          <w:p w14:paraId="5774EAD7" w14:textId="78F94497" w:rsidR="001E63A8" w:rsidRPr="00AA09B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Dismiss, (him)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勿用伊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í</w:t>
            </w:r>
            <w:proofErr w:type="gram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 (from office)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罷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spell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官爵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566C7973" w14:textId="77777777" w:rsidTr="00AA09B8">
        <w:tc>
          <w:tcPr>
            <w:tcW w:w="8640" w:type="dxa"/>
          </w:tcPr>
          <w:p w14:paraId="3E1F6B84" w14:textId="5EABEEF6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Dismonnt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騎</w:t>
            </w:r>
            <w:proofErr w:type="gramEnd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239C01FA" w14:textId="77777777" w:rsidTr="00AA09B8">
        <w:tc>
          <w:tcPr>
            <w:tcW w:w="8640" w:type="dxa"/>
          </w:tcPr>
          <w:p w14:paraId="1A7C0A18" w14:textId="11E7C1CE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Disobedient, (to parents) </w:t>
            </w:r>
            <w:proofErr w:type="spellStart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悖逆</w:t>
            </w:r>
            <w:proofErr w:type="spellEnd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忤逆</w:t>
            </w:r>
            <w:proofErr w:type="spellEnd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父母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heaven’s decree) </w:t>
            </w:r>
            <w:proofErr w:type="spellStart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違孛</w:t>
            </w:r>
            <w:proofErr w:type="spellEnd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’, (to orders)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遵</w:t>
            </w:r>
            <w:r w:rsidR="00620AC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(purposely disobey)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違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5408AF44" w14:textId="77777777" w:rsidTr="00AA09B8">
        <w:tc>
          <w:tcPr>
            <w:tcW w:w="8640" w:type="dxa"/>
          </w:tcPr>
          <w:p w14:paraId="3304A3B2" w14:textId="281B96B0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Disorder, (to)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'</w:t>
            </w:r>
            <w:proofErr w:type="spellStart"/>
            <w:proofErr w:type="gram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AA09B8" w14:paraId="5495FCEF" w14:textId="77777777" w:rsidTr="00AA09B8">
        <w:tc>
          <w:tcPr>
            <w:tcW w:w="8640" w:type="dxa"/>
          </w:tcPr>
          <w:p w14:paraId="6C38A81B" w14:textId="7A020DF5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Disordered,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',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沌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proofErr w:type="gram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dun,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紛亂</w:t>
            </w:r>
            <w:proofErr w:type="spellEnd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mind)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心昏意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亂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A09B8" w:rsidRPr="00AA09B8" w14:paraId="5CF8F3C6" w14:textId="77777777" w:rsidTr="00AA09B8">
        <w:tc>
          <w:tcPr>
            <w:tcW w:w="8640" w:type="dxa"/>
          </w:tcPr>
          <w:p w14:paraId="191530AC" w14:textId="3CA5D90E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Disorderly, (conduct)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(thinking)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妄想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A09B8" w:rsidRPr="00AA09B8" w14:paraId="64910CB2" w14:textId="77777777" w:rsidTr="00AA09B8">
        <w:tc>
          <w:tcPr>
            <w:tcW w:w="8640" w:type="dxa"/>
          </w:tcPr>
          <w:p w14:paraId="55ACE319" w14:textId="4B3F49E8" w:rsidR="001E63A8" w:rsidRPr="00AA09B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Disown, 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A09B8" w:rsidRPr="00AA09B8" w14:paraId="5BBB7FDF" w14:textId="77777777" w:rsidTr="00AA09B8">
        <w:tc>
          <w:tcPr>
            <w:tcW w:w="8640" w:type="dxa"/>
          </w:tcPr>
          <w:p w14:paraId="2BA107F8" w14:textId="0BA73E6D" w:rsidR="001E63A8" w:rsidRPr="00AA09B8" w:rsidRDefault="00CF099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Dispensary, </w:t>
            </w:r>
            <w:proofErr w:type="spell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藥房</w:t>
            </w:r>
            <w:proofErr w:type="spellEnd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施藥</w:t>
            </w:r>
            <w:proofErr w:type="spellEnd"/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AA09B8" w:rsidRPr="00AA09B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>gióh</w:t>
            </w:r>
            <w:proofErr w:type="spellEnd"/>
            <w:r w:rsidR="005722DE" w:rsidRPr="00AA09B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0CF78FE5" w14:textId="77777777" w:rsidR="00DB0286" w:rsidRPr="00AA09B8" w:rsidRDefault="00DB028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B0286" w:rsidRPr="00AA09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59321">
    <w:abstractNumId w:val="8"/>
  </w:num>
  <w:num w:numId="2" w16cid:durableId="466169750">
    <w:abstractNumId w:val="6"/>
  </w:num>
  <w:num w:numId="3" w16cid:durableId="246161149">
    <w:abstractNumId w:val="5"/>
  </w:num>
  <w:num w:numId="4" w16cid:durableId="1740135322">
    <w:abstractNumId w:val="4"/>
  </w:num>
  <w:num w:numId="5" w16cid:durableId="2089840039">
    <w:abstractNumId w:val="7"/>
  </w:num>
  <w:num w:numId="6" w16cid:durableId="2074307261">
    <w:abstractNumId w:val="3"/>
  </w:num>
  <w:num w:numId="7" w16cid:durableId="1431779846">
    <w:abstractNumId w:val="2"/>
  </w:num>
  <w:num w:numId="8" w16cid:durableId="2057076613">
    <w:abstractNumId w:val="1"/>
  </w:num>
  <w:num w:numId="9" w16cid:durableId="92006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567"/>
    <w:rsid w:val="0015074B"/>
    <w:rsid w:val="001E63A8"/>
    <w:rsid w:val="001F03B5"/>
    <w:rsid w:val="0029639D"/>
    <w:rsid w:val="00326F90"/>
    <w:rsid w:val="00391737"/>
    <w:rsid w:val="0054781A"/>
    <w:rsid w:val="005722DE"/>
    <w:rsid w:val="00620AC8"/>
    <w:rsid w:val="006B586C"/>
    <w:rsid w:val="006D2412"/>
    <w:rsid w:val="00A374E3"/>
    <w:rsid w:val="00AA09B8"/>
    <w:rsid w:val="00AA1D8D"/>
    <w:rsid w:val="00B2767D"/>
    <w:rsid w:val="00B47730"/>
    <w:rsid w:val="00C80D2F"/>
    <w:rsid w:val="00CB0664"/>
    <w:rsid w:val="00CF0992"/>
    <w:rsid w:val="00D53CB7"/>
    <w:rsid w:val="00D70048"/>
    <w:rsid w:val="00DB0286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BCBA6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2024-08-19T06:29:00Z</dcterms:modified>
  <cp:category/>
</cp:coreProperties>
</file>