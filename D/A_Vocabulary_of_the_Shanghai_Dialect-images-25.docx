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06BD0" w:rsidRPr="00902336" w14:paraId="7F09DE8E" w14:textId="77777777" w:rsidTr="00F864F0">
        <w:tc>
          <w:tcPr>
            <w:tcW w:w="8640" w:type="dxa"/>
          </w:tcPr>
          <w:p w14:paraId="1610012D" w14:textId="1A1E8144" w:rsidR="00506BD0" w:rsidRPr="00902336" w:rsidRDefault="00F86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6BD0" w:rsidRPr="00902336" w14:paraId="36699495" w14:textId="77777777" w:rsidTr="00F864F0">
        <w:tc>
          <w:tcPr>
            <w:tcW w:w="8640" w:type="dxa"/>
          </w:tcPr>
          <w:p w14:paraId="38ABEB2B" w14:textId="5EF0230F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Decapitate, ‘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455DB973" w14:textId="77777777" w:rsidTr="00F864F0">
        <w:tc>
          <w:tcPr>
            <w:tcW w:w="8640" w:type="dxa"/>
          </w:tcPr>
          <w:p w14:paraId="0B75E84E" w14:textId="38ED221A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Decay, 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</w:p>
        </w:tc>
      </w:tr>
      <w:tr w:rsidR="00506BD0" w:rsidRPr="00902336" w14:paraId="1A784B4A" w14:textId="77777777" w:rsidTr="00F864F0">
        <w:tc>
          <w:tcPr>
            <w:tcW w:w="8640" w:type="dxa"/>
          </w:tcPr>
          <w:p w14:paraId="37A044B3" w14:textId="4249656C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Decayed,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kau,  ‘</w:t>
            </w:r>
            <w:proofErr w:type="spellStart"/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lau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0A4760AC" w14:textId="77777777" w:rsidTr="00F864F0">
        <w:tc>
          <w:tcPr>
            <w:tcW w:w="8640" w:type="dxa"/>
          </w:tcPr>
          <w:p w14:paraId="13ED1B92" w14:textId="7350E8D6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Deceit,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11626BAC" w14:textId="77777777" w:rsidTr="00F864F0">
        <w:tc>
          <w:tcPr>
            <w:tcW w:w="8640" w:type="dxa"/>
          </w:tcPr>
          <w:p w14:paraId="6F545589" w14:textId="33749D11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Deceive,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p‘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’í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p’ien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mén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54499150" w14:textId="77777777" w:rsidTr="00F864F0">
        <w:tc>
          <w:tcPr>
            <w:tcW w:w="8640" w:type="dxa"/>
          </w:tcPr>
          <w:p w14:paraId="07C9658D" w14:textId="07CB445F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Decent, 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6BD0" w:rsidRPr="00902336" w14:paraId="4F72CA78" w14:textId="77777777" w:rsidTr="00F864F0">
        <w:tc>
          <w:tcPr>
            <w:tcW w:w="8640" w:type="dxa"/>
          </w:tcPr>
          <w:p w14:paraId="255881A8" w14:textId="7AF1324F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Decide,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kiöh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’,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lih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tsû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í’. 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6BD0" w:rsidRPr="00902336" w14:paraId="6067E107" w14:textId="77777777" w:rsidTr="00F864F0">
        <w:tc>
          <w:tcPr>
            <w:tcW w:w="8640" w:type="dxa"/>
          </w:tcPr>
          <w:p w14:paraId="01CE3F87" w14:textId="4E5D64B0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Decision,  ’</w:t>
            </w:r>
            <w:proofErr w:type="spellStart"/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506BD0" w:rsidRPr="00902336" w14:paraId="4331F5AC" w14:textId="77777777" w:rsidTr="00F864F0">
        <w:tc>
          <w:tcPr>
            <w:tcW w:w="8640" w:type="dxa"/>
          </w:tcPr>
          <w:p w14:paraId="0C30B239" w14:textId="3E1242B8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Declare,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20020119" w14:textId="77777777" w:rsidTr="00F864F0">
        <w:tc>
          <w:tcPr>
            <w:tcW w:w="8640" w:type="dxa"/>
          </w:tcPr>
          <w:p w14:paraId="6EAA8D77" w14:textId="5A3B5DEA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Declivity,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zi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mien‘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3EF8145C" w14:textId="77777777" w:rsidTr="00F864F0">
        <w:tc>
          <w:tcPr>
            <w:tcW w:w="8640" w:type="dxa"/>
          </w:tcPr>
          <w:p w14:paraId="07F0E118" w14:textId="21FE2685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Decrease, 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'sau.</w:t>
            </w:r>
          </w:p>
        </w:tc>
      </w:tr>
      <w:tr w:rsidR="00506BD0" w:rsidRPr="00902336" w14:paraId="6AA750D7" w14:textId="77777777" w:rsidTr="00F864F0">
        <w:tc>
          <w:tcPr>
            <w:tcW w:w="8640" w:type="dxa"/>
          </w:tcPr>
          <w:p w14:paraId="4E31E191" w14:textId="22771CB6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Decree, 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í’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ling’. </w:t>
            </w:r>
          </w:p>
        </w:tc>
      </w:tr>
      <w:tr w:rsidR="00506BD0" w:rsidRPr="00902336" w14:paraId="1F644880" w14:textId="77777777" w:rsidTr="00F864F0">
        <w:tc>
          <w:tcPr>
            <w:tcW w:w="8640" w:type="dxa"/>
          </w:tcPr>
          <w:p w14:paraId="2FD527CA" w14:textId="78ACC687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Deduct, ‘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t‘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eh, 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k‘eu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1B926525" w14:textId="77777777" w:rsidTr="00F864F0">
        <w:tc>
          <w:tcPr>
            <w:tcW w:w="8640" w:type="dxa"/>
          </w:tcPr>
          <w:p w14:paraId="653E215A" w14:textId="302A69F7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Deep, sun, (of doctrines) 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sun au’. </w:t>
            </w:r>
          </w:p>
        </w:tc>
      </w:tr>
      <w:tr w:rsidR="00506BD0" w:rsidRPr="00902336" w14:paraId="3E3E7CBF" w14:textId="77777777" w:rsidTr="00F864F0">
        <w:tc>
          <w:tcPr>
            <w:tcW w:w="8640" w:type="dxa"/>
          </w:tcPr>
          <w:p w14:paraId="5A3F020C" w14:textId="68C8C0FB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Deepen, (hollow)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wah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sun, (dig)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giöh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506BD0" w:rsidRPr="00902336" w14:paraId="25AC5443" w14:textId="77777777" w:rsidTr="00F864F0">
        <w:tc>
          <w:tcPr>
            <w:tcW w:w="8640" w:type="dxa"/>
          </w:tcPr>
          <w:p w14:paraId="7E4484EC" w14:textId="7519E03C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Deer,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ló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4F3BA4AA" w14:textId="77777777" w:rsidTr="00F864F0">
        <w:tc>
          <w:tcPr>
            <w:tcW w:w="8640" w:type="dxa"/>
          </w:tcPr>
          <w:p w14:paraId="5F295200" w14:textId="43D52929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Defalcation, (in </w:t>
            </w: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money) 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k’wé</w:t>
            </w:r>
            <w:proofErr w:type="spellEnd"/>
            <w:proofErr w:type="gram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k’wé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k’úng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6BD0" w:rsidRPr="00902336" w14:paraId="410D787B" w14:textId="77777777" w:rsidTr="00F864F0">
        <w:tc>
          <w:tcPr>
            <w:tcW w:w="8640" w:type="dxa"/>
          </w:tcPr>
          <w:p w14:paraId="3E28DF5B" w14:textId="72698D16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Defame, ‘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hwé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‘pong,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wá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6BD0" w:rsidRPr="00902336" w14:paraId="2639D349" w14:textId="77777777" w:rsidTr="00F864F0">
        <w:tc>
          <w:tcPr>
            <w:tcW w:w="8640" w:type="dxa"/>
          </w:tcPr>
          <w:p w14:paraId="3CD3D908" w14:textId="1E2FB815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Defeat,  ‘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tuh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sung’. </w:t>
            </w:r>
          </w:p>
        </w:tc>
      </w:tr>
      <w:tr w:rsidR="00506BD0" w:rsidRPr="00902336" w14:paraId="1A5BF9F1" w14:textId="77777777" w:rsidTr="00F864F0">
        <w:tc>
          <w:tcPr>
            <w:tcW w:w="8640" w:type="dxa"/>
          </w:tcPr>
          <w:p w14:paraId="136B6706" w14:textId="2E78C0D6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Defeated, (be) ‘tang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‘tang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bá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tsáng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6BD0" w:rsidRPr="00902336" w14:paraId="1F87166B" w14:textId="77777777" w:rsidTr="00F864F0">
        <w:tc>
          <w:tcPr>
            <w:tcW w:w="8640" w:type="dxa"/>
          </w:tcPr>
          <w:p w14:paraId="55906532" w14:textId="04CE8168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Defect,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mau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bing’, (in body)</w:t>
            </w:r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dzan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dzih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, (in morals) ‘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tön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30F42">
              <w:rPr>
                <w:rFonts w:ascii="Times New Roman" w:hAnsi="Times New Roman" w:cs="Times New Roman"/>
                <w:sz w:val="24"/>
                <w:szCs w:val="24"/>
              </w:rPr>
              <w:t>t’sû</w:t>
            </w:r>
            <w:proofErr w:type="spellEnd"/>
            <w:r w:rsidR="00430F4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207B6617" w14:textId="77777777" w:rsidTr="00F864F0">
        <w:tc>
          <w:tcPr>
            <w:tcW w:w="8640" w:type="dxa"/>
          </w:tcPr>
          <w:p w14:paraId="1C73C5E3" w14:textId="68C3117E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Defective,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dzien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0D48A691" w14:textId="77777777" w:rsidTr="00F864F0">
        <w:tc>
          <w:tcPr>
            <w:tcW w:w="8640" w:type="dxa"/>
          </w:tcPr>
          <w:p w14:paraId="390844EA" w14:textId="1DF6F8B0" w:rsidR="00506BD0" w:rsidRPr="00902336" w:rsidRDefault="00F86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6BD0" w:rsidRPr="00902336" w14:paraId="005B14FF" w14:textId="77777777" w:rsidTr="00F864F0">
        <w:tc>
          <w:tcPr>
            <w:tcW w:w="8640" w:type="dxa"/>
          </w:tcPr>
          <w:p w14:paraId="372ACF2F" w14:textId="3B19A3DB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Defend, </w:t>
            </w:r>
            <w:r w:rsidR="005D5C89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pau </w:t>
            </w:r>
            <w:proofErr w:type="gram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u‘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5D5C89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pau</w:t>
            </w:r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seu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pí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hú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6BD0" w:rsidRPr="00902336" w14:paraId="7ADDF3DD" w14:textId="77777777" w:rsidTr="00F864F0">
        <w:tc>
          <w:tcPr>
            <w:tcW w:w="8640" w:type="dxa"/>
          </w:tcPr>
          <w:p w14:paraId="414122B9" w14:textId="7AD97F61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Defendant, 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pé</w:t>
            </w:r>
            <w:proofErr w:type="spellEnd"/>
            <w:proofErr w:type="gram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kau‘</w:t>
            </w:r>
            <w:r w:rsidR="005D5C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73391296" w14:textId="77777777" w:rsidTr="00F864F0">
        <w:tc>
          <w:tcPr>
            <w:tcW w:w="8640" w:type="dxa"/>
          </w:tcPr>
          <w:p w14:paraId="2FE159A6" w14:textId="673C6EEB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Defer, (to another </w:t>
            </w: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shall we?) </w:t>
            </w:r>
            <w:r w:rsidR="005D5C89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vá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06BD0" w:rsidRPr="00902336" w14:paraId="4411C8E5" w14:textId="77777777" w:rsidTr="00F864F0">
        <w:tc>
          <w:tcPr>
            <w:tcW w:w="8640" w:type="dxa"/>
          </w:tcPr>
          <w:p w14:paraId="6F8B0A29" w14:textId="708F08D7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Deficient,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k’iöh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k’wé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k’úng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506BD0" w:rsidRPr="00902336" w14:paraId="470B21C0" w14:textId="77777777" w:rsidTr="00F864F0">
        <w:tc>
          <w:tcPr>
            <w:tcW w:w="8640" w:type="dxa"/>
          </w:tcPr>
          <w:p w14:paraId="7954D8B9" w14:textId="72DFA700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Defilement, ok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t’sok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43F929E8" w14:textId="77777777" w:rsidTr="00F864F0">
        <w:tc>
          <w:tcPr>
            <w:tcW w:w="8640" w:type="dxa"/>
          </w:tcPr>
          <w:p w14:paraId="111A9600" w14:textId="4A0C7063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Define, 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5D5C89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D5C89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D5C89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seh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5C89">
              <w:rPr>
                <w:rFonts w:ascii="Times New Roman" w:hAnsi="Times New Roman" w:cs="Times New Roman"/>
                <w:sz w:val="24"/>
                <w:szCs w:val="24"/>
              </w:rPr>
              <w:t>zz</w:t>
            </w:r>
            <w:proofErr w:type="spellEnd"/>
            <w:r w:rsidR="005D5C89">
              <w:rPr>
                <w:rFonts w:ascii="Times New Roman" w:hAnsi="Times New Roman" w:cs="Times New Roman"/>
                <w:sz w:val="24"/>
                <w:szCs w:val="24"/>
              </w:rPr>
              <w:t xml:space="preserve">’ í’ </w:t>
            </w:r>
          </w:p>
        </w:tc>
      </w:tr>
      <w:tr w:rsidR="00506BD0" w:rsidRPr="00902336" w14:paraId="7841B0B4" w14:textId="77777777" w:rsidTr="00F864F0">
        <w:tc>
          <w:tcPr>
            <w:tcW w:w="8640" w:type="dxa"/>
          </w:tcPr>
          <w:p w14:paraId="48C9940E" w14:textId="2D839696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Defra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d,</w:t>
            </w:r>
            <w:r w:rsidR="003964C7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k’wong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p’ien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2078D11C" w14:textId="77777777" w:rsidTr="00F864F0">
        <w:tc>
          <w:tcPr>
            <w:tcW w:w="8640" w:type="dxa"/>
          </w:tcPr>
          <w:p w14:paraId="0B24DE82" w14:textId="0A877041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Degrade, (officer)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964C7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, (one</w:t>
            </w:r>
            <w:r w:rsidR="003964C7">
              <w:rPr>
                <w:rFonts w:ascii="Times New Roman" w:hAnsi="Times New Roman" w:cs="Times New Roman"/>
                <w:sz w:val="24"/>
                <w:szCs w:val="24"/>
              </w:rPr>
              <w:t xml:space="preserve"> step) </w:t>
            </w:r>
            <w:proofErr w:type="spellStart"/>
            <w:r w:rsidR="003964C7">
              <w:rPr>
                <w:rFonts w:ascii="Times New Roman" w:hAnsi="Times New Roman" w:cs="Times New Roman"/>
                <w:sz w:val="24"/>
                <w:szCs w:val="24"/>
              </w:rPr>
              <w:t>kong</w:t>
            </w:r>
            <w:proofErr w:type="spellEnd"/>
            <w:r w:rsidR="003964C7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964C7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3964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64C7">
              <w:rPr>
                <w:rFonts w:ascii="Times New Roman" w:hAnsi="Times New Roman" w:cs="Times New Roman"/>
                <w:sz w:val="24"/>
                <w:szCs w:val="24"/>
              </w:rPr>
              <w:t>kih</w:t>
            </w:r>
            <w:proofErr w:type="spellEnd"/>
            <w:r w:rsidR="003964C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12D49774" w14:textId="77777777" w:rsidTr="00F864F0">
        <w:tc>
          <w:tcPr>
            <w:tcW w:w="8640" w:type="dxa"/>
          </w:tcPr>
          <w:p w14:paraId="55FAD545" w14:textId="5AEA6281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Degraded, (from rank)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kák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tsuh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ven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6BD0" w:rsidRPr="00902336" w14:paraId="52E5FFF0" w14:textId="77777777" w:rsidTr="00F864F0">
        <w:tc>
          <w:tcPr>
            <w:tcW w:w="8640" w:type="dxa"/>
          </w:tcPr>
          <w:p w14:paraId="00C2F963" w14:textId="6800D5A3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Degree, (in longitude)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’, (in latitude)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’, (number </w:t>
            </w:r>
            <w:proofErr w:type="gram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of )</w:t>
            </w:r>
            <w:proofErr w:type="gram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dú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sú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6BD0" w:rsidRPr="00902336" w14:paraId="621211DF" w14:textId="77777777" w:rsidTr="00F864F0">
        <w:tc>
          <w:tcPr>
            <w:tcW w:w="8640" w:type="dxa"/>
          </w:tcPr>
          <w:p w14:paraId="5C988423" w14:textId="0C72CF55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Dejected,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yeu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dzeu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62BE9C9A" w14:textId="77777777" w:rsidTr="00F864F0">
        <w:tc>
          <w:tcPr>
            <w:tcW w:w="8640" w:type="dxa"/>
          </w:tcPr>
          <w:p w14:paraId="6A448C13" w14:textId="7D382892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Deify,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dau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</w:tr>
      <w:tr w:rsidR="00506BD0" w:rsidRPr="00902336" w14:paraId="73796BD3" w14:textId="77777777" w:rsidTr="00F864F0">
        <w:tc>
          <w:tcPr>
            <w:tcW w:w="8640" w:type="dxa"/>
          </w:tcPr>
          <w:p w14:paraId="458AA8C5" w14:textId="27321CE0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Deity, 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t‘ien</w:t>
            </w:r>
            <w:proofErr w:type="spellEnd"/>
            <w:r w:rsidR="00F864F0"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F864F0" w:rsidRPr="00902336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F864F0"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(subordinate deities)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, ‘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kwé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zun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3A50ED28" w14:textId="77777777" w:rsidTr="00F864F0">
        <w:tc>
          <w:tcPr>
            <w:tcW w:w="8640" w:type="dxa"/>
          </w:tcPr>
          <w:p w14:paraId="142A6AD3" w14:textId="15BF8656" w:rsidR="00506BD0" w:rsidRPr="00902336" w:rsidRDefault="00506B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BD0" w:rsidRPr="00902336" w14:paraId="15649F45" w14:textId="77777777" w:rsidTr="00F864F0">
        <w:tc>
          <w:tcPr>
            <w:tcW w:w="8640" w:type="dxa"/>
          </w:tcPr>
          <w:p w14:paraId="4DA6DC77" w14:textId="3B6676AD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Delay,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dzz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yien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,  tan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1423C1E3" w14:textId="77777777" w:rsidTr="00F864F0">
        <w:tc>
          <w:tcPr>
            <w:tcW w:w="8640" w:type="dxa"/>
          </w:tcPr>
          <w:p w14:paraId="503ECBF8" w14:textId="375CF593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Deliberate,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tsun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tsoh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song liang. </w:t>
            </w:r>
          </w:p>
        </w:tc>
      </w:tr>
      <w:tr w:rsidR="00506BD0" w:rsidRPr="00902336" w14:paraId="204A430F" w14:textId="77777777" w:rsidTr="00F864F0">
        <w:tc>
          <w:tcPr>
            <w:tcW w:w="8640" w:type="dxa"/>
          </w:tcPr>
          <w:p w14:paraId="3AD1DE4F" w14:textId="2790E890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Delicate, (tender) 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nun, (fine)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sí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06BD0" w:rsidRPr="00902336" w14:paraId="5588D5A7" w14:textId="77777777" w:rsidTr="00F864F0">
        <w:tc>
          <w:tcPr>
            <w:tcW w:w="8640" w:type="dxa"/>
          </w:tcPr>
          <w:p w14:paraId="5BFB5F6E" w14:textId="02B6760C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Delight, (in) 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é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6BD0" w:rsidRPr="00902336" w14:paraId="30BBBF6D" w14:textId="77777777" w:rsidTr="00F864F0">
        <w:tc>
          <w:tcPr>
            <w:tcW w:w="8640" w:type="dxa"/>
          </w:tcPr>
          <w:p w14:paraId="7D794793" w14:textId="2E75431D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Delighted, 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>’a</w:t>
            </w:r>
            <w:proofErr w:type="spellEnd"/>
            <w:proofErr w:type="gram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weh.</w:t>
            </w:r>
          </w:p>
        </w:tc>
      </w:tr>
      <w:tr w:rsidR="00506BD0" w:rsidRPr="00902336" w14:paraId="26075370" w14:textId="77777777" w:rsidTr="00F864F0">
        <w:tc>
          <w:tcPr>
            <w:tcW w:w="8640" w:type="dxa"/>
          </w:tcPr>
          <w:p w14:paraId="2DAB772A" w14:textId="2C292F2D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Delirious, sing ‘li fa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hwun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06BC8DFC" w14:textId="77777777" w:rsidTr="00F864F0">
        <w:tc>
          <w:tcPr>
            <w:tcW w:w="8640" w:type="dxa"/>
          </w:tcPr>
          <w:p w14:paraId="0218A69D" w14:textId="4329169E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Deliver,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tsung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‘,</w:t>
            </w:r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(deliver to)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kiau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fú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, (let go)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t’eh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k’é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57AA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9B57A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06BD0" w:rsidRPr="00902336" w14:paraId="2B75BBBE" w14:textId="77777777" w:rsidTr="00F864F0">
        <w:tc>
          <w:tcPr>
            <w:tcW w:w="8640" w:type="dxa"/>
          </w:tcPr>
          <w:p w14:paraId="0A9FB1D4" w14:textId="566DDF00" w:rsidR="00506BD0" w:rsidRPr="0090233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Delude, </w:t>
            </w:r>
            <w:proofErr w:type="spellStart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F6E89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902336"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  <w:r w:rsidR="005F6E89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902336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</w:tr>
    </w:tbl>
    <w:p w14:paraId="17D4FC5C" w14:textId="77777777" w:rsidR="004D677F" w:rsidRPr="00902336" w:rsidRDefault="004D677F">
      <w:pPr>
        <w:rPr>
          <w:rFonts w:ascii="Times New Roman" w:hAnsi="Times New Roman" w:cs="Times New Roman"/>
          <w:sz w:val="24"/>
          <w:szCs w:val="24"/>
        </w:rPr>
      </w:pPr>
    </w:p>
    <w:sectPr w:rsidR="004D677F" w:rsidRPr="009023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612217">
    <w:abstractNumId w:val="8"/>
  </w:num>
  <w:num w:numId="2" w16cid:durableId="25914966">
    <w:abstractNumId w:val="6"/>
  </w:num>
  <w:num w:numId="3" w16cid:durableId="1074469700">
    <w:abstractNumId w:val="5"/>
  </w:num>
  <w:num w:numId="4" w16cid:durableId="107817959">
    <w:abstractNumId w:val="4"/>
  </w:num>
  <w:num w:numId="5" w16cid:durableId="1265184658">
    <w:abstractNumId w:val="7"/>
  </w:num>
  <w:num w:numId="6" w16cid:durableId="1332568428">
    <w:abstractNumId w:val="3"/>
  </w:num>
  <w:num w:numId="7" w16cid:durableId="489910963">
    <w:abstractNumId w:val="2"/>
  </w:num>
  <w:num w:numId="8" w16cid:durableId="443962122">
    <w:abstractNumId w:val="1"/>
  </w:num>
  <w:num w:numId="9" w16cid:durableId="95737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4C7"/>
    <w:rsid w:val="00430F42"/>
    <w:rsid w:val="004D677F"/>
    <w:rsid w:val="00506BD0"/>
    <w:rsid w:val="005D5C89"/>
    <w:rsid w:val="005F6E89"/>
    <w:rsid w:val="007F327A"/>
    <w:rsid w:val="00902336"/>
    <w:rsid w:val="009B57AA"/>
    <w:rsid w:val="00AA1D8D"/>
    <w:rsid w:val="00B47730"/>
    <w:rsid w:val="00CB0664"/>
    <w:rsid w:val="00F864F0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40CE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5</cp:revision>
  <dcterms:created xsi:type="dcterms:W3CDTF">2013-12-23T23:15:00Z</dcterms:created>
  <dcterms:modified xsi:type="dcterms:W3CDTF">2024-08-13T01:38:00Z</dcterms:modified>
  <cp:category/>
</cp:coreProperties>
</file>