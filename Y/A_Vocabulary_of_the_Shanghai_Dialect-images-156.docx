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94042" w:rsidRPr="00D70C06" w14:paraId="3BD77F13" w14:textId="77777777" w:rsidTr="00D70C06">
        <w:tc>
          <w:tcPr>
            <w:tcW w:w="8640" w:type="dxa"/>
          </w:tcPr>
          <w:p w14:paraId="5208EF77" w14:textId="5BEA70DC" w:rsidR="00594042" w:rsidRPr="00D70C06" w:rsidRDefault="00D70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4042" w:rsidRPr="00D70C06" w14:paraId="177E6B62" w14:textId="77777777" w:rsidTr="00D70C06">
        <w:tc>
          <w:tcPr>
            <w:tcW w:w="8640" w:type="dxa"/>
          </w:tcPr>
          <w:p w14:paraId="5532C362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Yearly, ce ae nien nie,</w:t>
            </w:r>
          </w:p>
        </w:tc>
      </w:tr>
      <w:tr w:rsidR="00594042" w:rsidRPr="00D70C06" w14:paraId="22B916A3" w14:textId="77777777" w:rsidTr="00D70C06">
        <w:tc>
          <w:tcPr>
            <w:tcW w:w="8640" w:type="dxa"/>
          </w:tcPr>
          <w:p w14:paraId="67EA4DD7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 xml:space="preserve">Yeast, BAIA </w:t>
            </w:r>
            <w:proofErr w:type="gramStart"/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kau‘ deu</w:t>
            </w:r>
            <w:proofErr w:type="gramEnd"/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4042" w:rsidRPr="00D70C06" w14:paraId="4DA955D3" w14:textId="77777777" w:rsidTr="00D70C06">
        <w:tc>
          <w:tcPr>
            <w:tcW w:w="8640" w:type="dxa"/>
          </w:tcPr>
          <w:p w14:paraId="31A6236A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Yellow, at wong.</w:t>
            </w:r>
          </w:p>
        </w:tc>
      </w:tr>
      <w:tr w:rsidR="00594042" w:rsidRPr="00D70C06" w14:paraId="7E10D9D4" w14:textId="77777777" w:rsidTr="00D70C06">
        <w:tc>
          <w:tcPr>
            <w:tcW w:w="8640" w:type="dxa"/>
          </w:tcPr>
          <w:p w14:paraId="744E61F5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Yes, AL es7 WE veh t’so.</w:t>
            </w:r>
          </w:p>
        </w:tc>
      </w:tr>
      <w:tr w:rsidR="00594042" w:rsidRPr="00D70C06" w14:paraId="712BB1EB" w14:textId="77777777" w:rsidTr="00D70C06">
        <w:tc>
          <w:tcPr>
            <w:tcW w:w="8640" w:type="dxa"/>
          </w:tcPr>
          <w:p w14:paraId="67819485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Yesterday, fifE H zéh nyih, (day be-</w:t>
            </w:r>
          </w:p>
        </w:tc>
      </w:tr>
      <w:tr w:rsidR="00594042" w:rsidRPr="00D70C06" w14:paraId="4BF79953" w14:textId="77777777" w:rsidTr="00D70C06">
        <w:tc>
          <w:tcPr>
            <w:tcW w:w="8640" w:type="dxa"/>
          </w:tcPr>
          <w:p w14:paraId="34556B06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Yet, ie wan, A, 6, (he will yet come)</w:t>
            </w:r>
          </w:p>
        </w:tc>
      </w:tr>
      <w:tr w:rsidR="00594042" w:rsidRPr="00D70C06" w14:paraId="4C7AA91C" w14:textId="77777777" w:rsidTr="00D70C06">
        <w:tc>
          <w:tcPr>
            <w:tcW w:w="8640" w:type="dxa"/>
          </w:tcPr>
          <w:p w14:paraId="74C1DE50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 xml:space="preserve">Yield, ae niang', i t'é' </w:t>
            </w:r>
            <w:proofErr w:type="gramStart"/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niang‘</w:t>
            </w:r>
            <w:proofErr w:type="gramEnd"/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, Bet</w:t>
            </w:r>
          </w:p>
        </w:tc>
      </w:tr>
      <w:tr w:rsidR="00594042" w:rsidRPr="00D70C06" w14:paraId="29DB149C" w14:textId="77777777" w:rsidTr="00D70C06">
        <w:tc>
          <w:tcPr>
            <w:tcW w:w="8640" w:type="dxa"/>
          </w:tcPr>
          <w:p w14:paraId="18B66F5D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Yielding, #K ‘nin, (in disposition)</w:t>
            </w:r>
          </w:p>
        </w:tc>
      </w:tr>
      <w:tr w:rsidR="00594042" w:rsidRPr="00D70C06" w14:paraId="5AF1E432" w14:textId="77777777" w:rsidTr="00D70C06">
        <w:tc>
          <w:tcPr>
            <w:tcW w:w="8640" w:type="dxa"/>
          </w:tcPr>
          <w:p w14:paraId="54B265A2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Yoke, ae ngoh, ig yon, aie *piew</w:t>
            </w:r>
          </w:p>
        </w:tc>
      </w:tr>
      <w:tr w:rsidR="00594042" w:rsidRPr="00D70C06" w14:paraId="138108D8" w14:textId="77777777" w:rsidTr="00D70C06">
        <w:tc>
          <w:tcPr>
            <w:tcW w:w="8640" w:type="dxa"/>
          </w:tcPr>
          <w:p w14:paraId="0CCC4508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 xml:space="preserve">Yolk, (of an egg) S85 ki </w:t>
            </w:r>
            <w:proofErr w:type="gramStart"/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dan‘ |</w:t>
            </w:r>
            <w:proofErr w:type="gramEnd"/>
          </w:p>
        </w:tc>
      </w:tr>
      <w:tr w:rsidR="00594042" w:rsidRPr="00D70C06" w14:paraId="36EE8358" w14:textId="77777777" w:rsidTr="00D70C06">
        <w:tc>
          <w:tcPr>
            <w:tcW w:w="8640" w:type="dxa"/>
          </w:tcPr>
          <w:p w14:paraId="583CFE24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Yonder, GHA i deu, AEF ia tab.</w:t>
            </w:r>
          </w:p>
        </w:tc>
      </w:tr>
      <w:tr w:rsidR="00594042" w:rsidRPr="00D70C06" w14:paraId="45CAB8AE" w14:textId="77777777" w:rsidTr="00D70C06">
        <w:tc>
          <w:tcPr>
            <w:tcW w:w="8640" w:type="dxa"/>
          </w:tcPr>
          <w:p w14:paraId="77319FC1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 xml:space="preserve">You, 3 nung’, Hh </w:t>
            </w:r>
            <w:proofErr w:type="gramStart"/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na‘</w:t>
            </w:r>
            <w:proofErr w:type="gramEnd"/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, nung’ na‘.</w:t>
            </w:r>
          </w:p>
        </w:tc>
      </w:tr>
      <w:tr w:rsidR="00594042" w:rsidRPr="00D70C06" w14:paraId="0037B4CF" w14:textId="77777777" w:rsidTr="00D70C06">
        <w:tc>
          <w:tcPr>
            <w:tcW w:w="8640" w:type="dxa"/>
          </w:tcPr>
          <w:p w14:paraId="0D1BD7EF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Young, SET ime nie *ki k’iung, (4</w:t>
            </w:r>
          </w:p>
        </w:tc>
      </w:tr>
      <w:tr w:rsidR="00594042" w:rsidRPr="00D70C06" w14:paraId="0E802FF5" w14:textId="77777777" w:rsidTr="00D70C06">
        <w:tc>
          <w:tcPr>
            <w:tcW w:w="8640" w:type="dxa"/>
          </w:tcPr>
          <w:p w14:paraId="74201986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 xml:space="preserve">Your, {i </w:t>
            </w:r>
            <w:proofErr w:type="gramStart"/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{ ning</w:t>
            </w:r>
            <w:proofErr w:type="gramEnd"/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’ ki‘, BA nat kis,</w:t>
            </w:r>
          </w:p>
        </w:tc>
      </w:tr>
      <w:tr w:rsidR="00594042" w:rsidRPr="00D70C06" w14:paraId="676EB1A1" w14:textId="77777777" w:rsidTr="00D70C06">
        <w:tc>
          <w:tcPr>
            <w:tcW w:w="8640" w:type="dxa"/>
          </w:tcPr>
          <w:p w14:paraId="66BC78AF" w14:textId="77777777" w:rsidR="00594042" w:rsidRPr="00D70C0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C06">
              <w:rPr>
                <w:rFonts w:ascii="Times New Roman" w:hAnsi="Times New Roman" w:cs="Times New Roman"/>
                <w:sz w:val="24"/>
                <w:szCs w:val="24"/>
              </w:rPr>
              <w:t>Youth, (from) Hear zune 'siau,</w:t>
            </w:r>
          </w:p>
        </w:tc>
      </w:tr>
      <w:tr w:rsidR="00594042" w:rsidRPr="00D70C06" w14:paraId="7730BA06" w14:textId="77777777" w:rsidTr="00D70C06">
        <w:tc>
          <w:tcPr>
            <w:tcW w:w="8640" w:type="dxa"/>
          </w:tcPr>
          <w:p w14:paraId="1CA16873" w14:textId="78E01968" w:rsidR="00594042" w:rsidRPr="00D70C06" w:rsidRDefault="00D70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</w:t>
            </w:r>
          </w:p>
        </w:tc>
      </w:tr>
      <w:tr w:rsidR="00594042" w:rsidRPr="00D70C06" w14:paraId="510BB9F0" w14:textId="77777777" w:rsidTr="00D70C06">
        <w:tc>
          <w:tcPr>
            <w:tcW w:w="8640" w:type="dxa"/>
          </w:tcPr>
          <w:p w14:paraId="235D6581" w14:textId="566DB1E9" w:rsidR="00594042" w:rsidRPr="00D70C06" w:rsidRDefault="00D70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Zeal, </w:t>
            </w:r>
          </w:p>
        </w:tc>
      </w:tr>
      <w:tr w:rsidR="00594042" w:rsidRPr="00D70C06" w14:paraId="0CFA9C50" w14:textId="77777777" w:rsidTr="00D70C06">
        <w:tc>
          <w:tcPr>
            <w:tcW w:w="8640" w:type="dxa"/>
          </w:tcPr>
          <w:p w14:paraId="49E90F3E" w14:textId="00E313AB" w:rsidR="00594042" w:rsidRPr="00D70C06" w:rsidRDefault="00D70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Zealous, </w:t>
            </w:r>
          </w:p>
        </w:tc>
      </w:tr>
      <w:tr w:rsidR="00594042" w:rsidRPr="00D70C06" w14:paraId="35DF5AAE" w14:textId="77777777" w:rsidTr="00D70C06">
        <w:tc>
          <w:tcPr>
            <w:tcW w:w="8640" w:type="dxa"/>
          </w:tcPr>
          <w:p w14:paraId="054B53ED" w14:textId="6B4E7FE5" w:rsidR="00594042" w:rsidRPr="00D70C06" w:rsidRDefault="00D70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Zenith,</w:t>
            </w:r>
          </w:p>
        </w:tc>
      </w:tr>
      <w:tr w:rsidR="00594042" w:rsidRPr="00D70C06" w14:paraId="1367D2FB" w14:textId="77777777" w:rsidTr="00D70C06">
        <w:tc>
          <w:tcPr>
            <w:tcW w:w="8640" w:type="dxa"/>
          </w:tcPr>
          <w:p w14:paraId="54A685CC" w14:textId="1AA9A270" w:rsidR="00594042" w:rsidRPr="00D70C06" w:rsidRDefault="00D70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Zodiac, </w:t>
            </w:r>
          </w:p>
        </w:tc>
      </w:tr>
      <w:tr w:rsidR="00594042" w:rsidRPr="00D70C06" w14:paraId="05F1EA87" w14:textId="77777777" w:rsidTr="00D70C06">
        <w:tc>
          <w:tcPr>
            <w:tcW w:w="8640" w:type="dxa"/>
          </w:tcPr>
          <w:p w14:paraId="1115A1EE" w14:textId="09F8BB86" w:rsidR="00594042" w:rsidRPr="00D70C06" w:rsidRDefault="00D70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Zone, </w:t>
            </w:r>
          </w:p>
        </w:tc>
      </w:tr>
      <w:tr w:rsidR="00594042" w:rsidRPr="00D70C06" w14:paraId="31A2AC92" w14:textId="77777777" w:rsidTr="00D70C06">
        <w:tc>
          <w:tcPr>
            <w:tcW w:w="8640" w:type="dxa"/>
          </w:tcPr>
          <w:p w14:paraId="2CBEDFF6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028D9964" w14:textId="77777777" w:rsidTr="00D70C06">
        <w:tc>
          <w:tcPr>
            <w:tcW w:w="8640" w:type="dxa"/>
          </w:tcPr>
          <w:p w14:paraId="48C32C76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1E089D0" w14:textId="77777777" w:rsidTr="00D70C06">
        <w:tc>
          <w:tcPr>
            <w:tcW w:w="8640" w:type="dxa"/>
          </w:tcPr>
          <w:p w14:paraId="0D4241BC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383CC799" w14:textId="77777777" w:rsidTr="00D70C06">
        <w:tc>
          <w:tcPr>
            <w:tcW w:w="8640" w:type="dxa"/>
          </w:tcPr>
          <w:p w14:paraId="5E13CA17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2A07511" w14:textId="77777777" w:rsidTr="00D70C06">
        <w:tc>
          <w:tcPr>
            <w:tcW w:w="8640" w:type="dxa"/>
          </w:tcPr>
          <w:p w14:paraId="0EC1F9FF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A31D59B" w14:textId="77777777" w:rsidTr="00D70C06">
        <w:tc>
          <w:tcPr>
            <w:tcW w:w="8640" w:type="dxa"/>
          </w:tcPr>
          <w:p w14:paraId="20B7E751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BBD1F7D" w14:textId="77777777" w:rsidTr="00D70C06">
        <w:tc>
          <w:tcPr>
            <w:tcW w:w="8640" w:type="dxa"/>
          </w:tcPr>
          <w:p w14:paraId="74DC8A93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5F94CF55" w14:textId="77777777" w:rsidTr="00D70C06">
        <w:tc>
          <w:tcPr>
            <w:tcW w:w="8640" w:type="dxa"/>
          </w:tcPr>
          <w:p w14:paraId="316DE271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1B8F106E" w14:textId="77777777" w:rsidTr="00D70C06">
        <w:tc>
          <w:tcPr>
            <w:tcW w:w="8640" w:type="dxa"/>
          </w:tcPr>
          <w:p w14:paraId="6AE2D840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7CAFB387" w14:textId="77777777" w:rsidTr="00D70C06">
        <w:tc>
          <w:tcPr>
            <w:tcW w:w="8640" w:type="dxa"/>
          </w:tcPr>
          <w:p w14:paraId="5A760521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0E028847" w14:textId="77777777" w:rsidTr="00D70C06">
        <w:tc>
          <w:tcPr>
            <w:tcW w:w="8640" w:type="dxa"/>
          </w:tcPr>
          <w:p w14:paraId="7B873B80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3EF4D658" w14:textId="77777777" w:rsidTr="00D70C06">
        <w:tc>
          <w:tcPr>
            <w:tcW w:w="8640" w:type="dxa"/>
          </w:tcPr>
          <w:p w14:paraId="1232B921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2A062F53" w14:textId="77777777" w:rsidTr="00D70C06">
        <w:tc>
          <w:tcPr>
            <w:tcW w:w="8640" w:type="dxa"/>
          </w:tcPr>
          <w:p w14:paraId="51CFC004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FF2458E" w14:textId="77777777" w:rsidTr="00D70C06">
        <w:tc>
          <w:tcPr>
            <w:tcW w:w="8640" w:type="dxa"/>
          </w:tcPr>
          <w:p w14:paraId="4A523CC6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259AC560" w14:textId="77777777" w:rsidTr="00D70C06">
        <w:tc>
          <w:tcPr>
            <w:tcW w:w="8640" w:type="dxa"/>
          </w:tcPr>
          <w:p w14:paraId="1C633952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3EC63262" w14:textId="77777777" w:rsidTr="00D70C06">
        <w:tc>
          <w:tcPr>
            <w:tcW w:w="8640" w:type="dxa"/>
          </w:tcPr>
          <w:p w14:paraId="3D92AB66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760FBB4E" w14:textId="77777777" w:rsidTr="00D70C06">
        <w:tc>
          <w:tcPr>
            <w:tcW w:w="8640" w:type="dxa"/>
          </w:tcPr>
          <w:p w14:paraId="5487BAA2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6FC51858" w14:textId="77777777" w:rsidTr="00D70C06">
        <w:tc>
          <w:tcPr>
            <w:tcW w:w="8640" w:type="dxa"/>
          </w:tcPr>
          <w:p w14:paraId="54919319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03319188" w14:textId="77777777" w:rsidTr="00D70C06">
        <w:tc>
          <w:tcPr>
            <w:tcW w:w="8640" w:type="dxa"/>
          </w:tcPr>
          <w:p w14:paraId="7743E83E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2776548A" w14:textId="77777777" w:rsidTr="00D70C06">
        <w:tc>
          <w:tcPr>
            <w:tcW w:w="8640" w:type="dxa"/>
          </w:tcPr>
          <w:p w14:paraId="1FA8BD63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6EC74125" w14:textId="77777777" w:rsidTr="00D70C06">
        <w:tc>
          <w:tcPr>
            <w:tcW w:w="8640" w:type="dxa"/>
          </w:tcPr>
          <w:p w14:paraId="0195E6E3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121F6A2" w14:textId="77777777" w:rsidTr="00D70C06">
        <w:tc>
          <w:tcPr>
            <w:tcW w:w="8640" w:type="dxa"/>
          </w:tcPr>
          <w:p w14:paraId="6D1B0880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3AF11ADF" w14:textId="77777777" w:rsidTr="00D70C06">
        <w:tc>
          <w:tcPr>
            <w:tcW w:w="8640" w:type="dxa"/>
          </w:tcPr>
          <w:p w14:paraId="4EFF807D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032F81ED" w14:textId="77777777" w:rsidTr="00D70C06">
        <w:tc>
          <w:tcPr>
            <w:tcW w:w="8640" w:type="dxa"/>
          </w:tcPr>
          <w:p w14:paraId="4EA0A039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77D2809F" w14:textId="77777777" w:rsidTr="00D70C06">
        <w:tc>
          <w:tcPr>
            <w:tcW w:w="8640" w:type="dxa"/>
          </w:tcPr>
          <w:p w14:paraId="5098250F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6B68DF60" w14:textId="77777777" w:rsidTr="00D70C06">
        <w:tc>
          <w:tcPr>
            <w:tcW w:w="8640" w:type="dxa"/>
          </w:tcPr>
          <w:p w14:paraId="619D523D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2492A2EA" w14:textId="77777777" w:rsidTr="00D70C06">
        <w:tc>
          <w:tcPr>
            <w:tcW w:w="8640" w:type="dxa"/>
          </w:tcPr>
          <w:p w14:paraId="314E5153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69EAE59B" w14:textId="77777777" w:rsidTr="00D70C06">
        <w:tc>
          <w:tcPr>
            <w:tcW w:w="8640" w:type="dxa"/>
          </w:tcPr>
          <w:p w14:paraId="2880A29B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21A6F2D" w14:textId="77777777" w:rsidTr="00D70C06">
        <w:tc>
          <w:tcPr>
            <w:tcW w:w="8640" w:type="dxa"/>
          </w:tcPr>
          <w:p w14:paraId="73774838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1314FD88" w14:textId="77777777" w:rsidTr="00D70C06">
        <w:tc>
          <w:tcPr>
            <w:tcW w:w="8640" w:type="dxa"/>
          </w:tcPr>
          <w:p w14:paraId="0B27DB4E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1B0FE88E" w14:textId="77777777" w:rsidTr="00D70C06">
        <w:tc>
          <w:tcPr>
            <w:tcW w:w="8640" w:type="dxa"/>
          </w:tcPr>
          <w:p w14:paraId="274EF4BE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17F88848" w14:textId="77777777" w:rsidTr="00D70C06">
        <w:tc>
          <w:tcPr>
            <w:tcW w:w="8640" w:type="dxa"/>
          </w:tcPr>
          <w:p w14:paraId="4C5946A8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34CF14A5" w14:textId="77777777" w:rsidTr="00D70C06">
        <w:tc>
          <w:tcPr>
            <w:tcW w:w="8640" w:type="dxa"/>
          </w:tcPr>
          <w:p w14:paraId="3490DF30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514B5653" w14:textId="77777777" w:rsidTr="00D70C06">
        <w:tc>
          <w:tcPr>
            <w:tcW w:w="8640" w:type="dxa"/>
          </w:tcPr>
          <w:p w14:paraId="0757E07A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53E50A07" w14:textId="77777777" w:rsidTr="00D70C06">
        <w:tc>
          <w:tcPr>
            <w:tcW w:w="8640" w:type="dxa"/>
          </w:tcPr>
          <w:p w14:paraId="523B9C39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6C6BEA4E" w14:textId="77777777" w:rsidTr="00D70C06">
        <w:tc>
          <w:tcPr>
            <w:tcW w:w="8640" w:type="dxa"/>
          </w:tcPr>
          <w:p w14:paraId="14BE87C9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7ED5F3F7" w14:textId="77777777" w:rsidTr="00D70C06">
        <w:tc>
          <w:tcPr>
            <w:tcW w:w="8640" w:type="dxa"/>
          </w:tcPr>
          <w:p w14:paraId="0308ACB3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3D989973" w14:textId="77777777" w:rsidTr="00D70C06">
        <w:tc>
          <w:tcPr>
            <w:tcW w:w="8640" w:type="dxa"/>
          </w:tcPr>
          <w:p w14:paraId="70FD39A0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178551A0" w14:textId="77777777" w:rsidTr="00D70C06">
        <w:tc>
          <w:tcPr>
            <w:tcW w:w="8640" w:type="dxa"/>
          </w:tcPr>
          <w:p w14:paraId="2243A107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0DCE6BB" w14:textId="77777777" w:rsidTr="00D70C06">
        <w:tc>
          <w:tcPr>
            <w:tcW w:w="8640" w:type="dxa"/>
          </w:tcPr>
          <w:p w14:paraId="709936EC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298F7D41" w14:textId="77777777" w:rsidTr="00D70C06">
        <w:tc>
          <w:tcPr>
            <w:tcW w:w="8640" w:type="dxa"/>
          </w:tcPr>
          <w:p w14:paraId="758C7C75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205337F4" w14:textId="77777777" w:rsidTr="00D70C06">
        <w:tc>
          <w:tcPr>
            <w:tcW w:w="8640" w:type="dxa"/>
          </w:tcPr>
          <w:p w14:paraId="00C4FE0F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2872E2E1" w14:textId="77777777" w:rsidTr="00D70C06">
        <w:tc>
          <w:tcPr>
            <w:tcW w:w="8640" w:type="dxa"/>
          </w:tcPr>
          <w:p w14:paraId="33964F74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155AB19C" w14:textId="77777777" w:rsidTr="00D70C06">
        <w:tc>
          <w:tcPr>
            <w:tcW w:w="8640" w:type="dxa"/>
          </w:tcPr>
          <w:p w14:paraId="5A76A9BE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1AB71897" w14:textId="77777777" w:rsidTr="00D70C06">
        <w:tc>
          <w:tcPr>
            <w:tcW w:w="8640" w:type="dxa"/>
          </w:tcPr>
          <w:p w14:paraId="535C65B8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661EDB6" w14:textId="77777777" w:rsidTr="00D70C06">
        <w:tc>
          <w:tcPr>
            <w:tcW w:w="8640" w:type="dxa"/>
          </w:tcPr>
          <w:p w14:paraId="7D371D09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F6E9E59" w14:textId="77777777" w:rsidTr="00D70C06">
        <w:tc>
          <w:tcPr>
            <w:tcW w:w="8640" w:type="dxa"/>
          </w:tcPr>
          <w:p w14:paraId="35E93A4E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1876409" w14:textId="77777777" w:rsidTr="00D70C06">
        <w:tc>
          <w:tcPr>
            <w:tcW w:w="8640" w:type="dxa"/>
          </w:tcPr>
          <w:p w14:paraId="61BD9844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0ED05024" w14:textId="77777777" w:rsidTr="00D70C06">
        <w:tc>
          <w:tcPr>
            <w:tcW w:w="8640" w:type="dxa"/>
          </w:tcPr>
          <w:p w14:paraId="0215865D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3D3FB41F" w14:textId="77777777" w:rsidTr="00D70C06">
        <w:tc>
          <w:tcPr>
            <w:tcW w:w="8640" w:type="dxa"/>
          </w:tcPr>
          <w:p w14:paraId="689F2AF4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75FCF94B" w14:textId="77777777" w:rsidTr="00D70C06">
        <w:tc>
          <w:tcPr>
            <w:tcW w:w="8640" w:type="dxa"/>
          </w:tcPr>
          <w:p w14:paraId="4FEDEF2A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38AB6BE7" w14:textId="77777777" w:rsidTr="00D70C06">
        <w:tc>
          <w:tcPr>
            <w:tcW w:w="8640" w:type="dxa"/>
          </w:tcPr>
          <w:p w14:paraId="04F4A6B0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69E733CA" w14:textId="77777777" w:rsidTr="00D70C06">
        <w:tc>
          <w:tcPr>
            <w:tcW w:w="8640" w:type="dxa"/>
          </w:tcPr>
          <w:p w14:paraId="23575F13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4AA643E5" w14:textId="77777777" w:rsidTr="00D70C06">
        <w:tc>
          <w:tcPr>
            <w:tcW w:w="8640" w:type="dxa"/>
          </w:tcPr>
          <w:p w14:paraId="65BACF0E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5720C138" w14:textId="77777777" w:rsidTr="00D70C06">
        <w:tc>
          <w:tcPr>
            <w:tcW w:w="8640" w:type="dxa"/>
          </w:tcPr>
          <w:p w14:paraId="67879309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32AC23C9" w14:textId="77777777" w:rsidTr="00D70C06">
        <w:tc>
          <w:tcPr>
            <w:tcW w:w="8640" w:type="dxa"/>
          </w:tcPr>
          <w:p w14:paraId="1EA17257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556A8A2C" w14:textId="77777777" w:rsidTr="00D70C06">
        <w:tc>
          <w:tcPr>
            <w:tcW w:w="8640" w:type="dxa"/>
          </w:tcPr>
          <w:p w14:paraId="10E5A7FF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0414A59C" w14:textId="77777777" w:rsidTr="00D70C06">
        <w:tc>
          <w:tcPr>
            <w:tcW w:w="8640" w:type="dxa"/>
          </w:tcPr>
          <w:p w14:paraId="73439E16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60BEC25F" w14:textId="77777777" w:rsidTr="00D70C06">
        <w:tc>
          <w:tcPr>
            <w:tcW w:w="8640" w:type="dxa"/>
          </w:tcPr>
          <w:p w14:paraId="27220FA4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01EAE1BC" w14:textId="77777777" w:rsidTr="00D70C06">
        <w:tc>
          <w:tcPr>
            <w:tcW w:w="8640" w:type="dxa"/>
          </w:tcPr>
          <w:p w14:paraId="11338E68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4042" w:rsidRPr="00D70C06" w14:paraId="51633816" w14:textId="77777777" w:rsidTr="00D70C06">
        <w:tc>
          <w:tcPr>
            <w:tcW w:w="8640" w:type="dxa"/>
          </w:tcPr>
          <w:p w14:paraId="2AE29462" w14:textId="77777777" w:rsidR="00594042" w:rsidRPr="00D70C06" w:rsidRDefault="00594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6B9595" w14:textId="77777777" w:rsidR="006A623D" w:rsidRPr="00D70C06" w:rsidRDefault="006A623D">
      <w:pPr>
        <w:rPr>
          <w:rFonts w:ascii="Times New Roman" w:hAnsi="Times New Roman" w:cs="Times New Roman"/>
          <w:sz w:val="24"/>
          <w:szCs w:val="24"/>
        </w:rPr>
      </w:pPr>
    </w:p>
    <w:sectPr w:rsidR="006A623D" w:rsidRPr="00D70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593397">
    <w:abstractNumId w:val="8"/>
  </w:num>
  <w:num w:numId="2" w16cid:durableId="1591886853">
    <w:abstractNumId w:val="6"/>
  </w:num>
  <w:num w:numId="3" w16cid:durableId="59327353">
    <w:abstractNumId w:val="5"/>
  </w:num>
  <w:num w:numId="4" w16cid:durableId="1485849994">
    <w:abstractNumId w:val="4"/>
  </w:num>
  <w:num w:numId="5" w16cid:durableId="1776946194">
    <w:abstractNumId w:val="7"/>
  </w:num>
  <w:num w:numId="6" w16cid:durableId="153031249">
    <w:abstractNumId w:val="3"/>
  </w:num>
  <w:num w:numId="7" w16cid:durableId="727150840">
    <w:abstractNumId w:val="2"/>
  </w:num>
  <w:num w:numId="8" w16cid:durableId="671026978">
    <w:abstractNumId w:val="1"/>
  </w:num>
  <w:num w:numId="9" w16cid:durableId="16291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042"/>
    <w:rsid w:val="006A623D"/>
    <w:rsid w:val="00AA1D8D"/>
    <w:rsid w:val="00B47730"/>
    <w:rsid w:val="00BC66AD"/>
    <w:rsid w:val="00CB0664"/>
    <w:rsid w:val="00D70C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3690A"/>
  <w14:defaultImageDpi w14:val="300"/>
  <w15:docId w15:val="{8762DF6E-8E55-43CB-A01A-FFE87003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2024-08-10T13:46:00Z</dcterms:modified>
  <cp:category/>
</cp:coreProperties>
</file>