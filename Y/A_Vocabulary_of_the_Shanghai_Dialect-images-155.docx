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990851" w:rsidRPr="002938C1" w14:paraId="4BC0D247" w14:textId="77777777" w:rsidTr="002938C1">
        <w:tc>
          <w:tcPr>
            <w:tcW w:w="8640" w:type="dxa"/>
          </w:tcPr>
          <w:p w14:paraId="1A33AEAD" w14:textId="233502D7" w:rsidR="00990851" w:rsidRPr="002938C1" w:rsidRDefault="00E85D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938C1">
              <w:rPr>
                <w:rFonts w:ascii="Times New Roman" w:hAnsi="Times New Roman" w:cs="Times New Roman"/>
                <w:sz w:val="24"/>
                <w:szCs w:val="24"/>
              </w:rPr>
              <w:t>Yam,san</w:t>
            </w:r>
            <w:proofErr w:type="spellEnd"/>
            <w:proofErr w:type="gramEnd"/>
            <w:r w:rsidRPr="002938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38C1">
              <w:rPr>
                <w:rFonts w:ascii="Times New Roman" w:hAnsi="Times New Roman" w:cs="Times New Roman"/>
                <w:sz w:val="24"/>
                <w:szCs w:val="24"/>
              </w:rPr>
              <w:t>yáh</w:t>
            </w:r>
            <w:proofErr w:type="spellEnd"/>
            <w:r w:rsidRPr="002938C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990851" w:rsidRPr="002938C1" w14:paraId="728AC4F1" w14:textId="77777777" w:rsidTr="002938C1">
        <w:tc>
          <w:tcPr>
            <w:tcW w:w="8640" w:type="dxa"/>
          </w:tcPr>
          <w:p w14:paraId="3F4FC6CF" w14:textId="0DACB157" w:rsidR="00990851" w:rsidRPr="002938C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938C1">
              <w:rPr>
                <w:rFonts w:ascii="Times New Roman" w:hAnsi="Times New Roman" w:cs="Times New Roman"/>
                <w:sz w:val="24"/>
                <w:szCs w:val="24"/>
              </w:rPr>
              <w:t xml:space="preserve">Yard, </w:t>
            </w:r>
            <w:r w:rsidR="00E85D87" w:rsidRPr="002938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38C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End"/>
            <w:r w:rsidRPr="002938C1">
              <w:rPr>
                <w:rFonts w:ascii="Times New Roman" w:hAnsi="Times New Roman" w:cs="Times New Roman"/>
                <w:sz w:val="24"/>
                <w:szCs w:val="24"/>
              </w:rPr>
              <w:t xml:space="preserve"> sav </w:t>
            </w:r>
            <w:proofErr w:type="spellStart"/>
            <w:r w:rsidRPr="002938C1">
              <w:rPr>
                <w:rFonts w:ascii="Times New Roman" w:hAnsi="Times New Roman" w:cs="Times New Roman"/>
                <w:sz w:val="24"/>
                <w:szCs w:val="24"/>
              </w:rPr>
              <w:t>t'sah</w:t>
            </w:r>
            <w:proofErr w:type="spellEnd"/>
            <w:r w:rsidRPr="002938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90851" w:rsidRPr="002938C1" w14:paraId="64F13FAF" w14:textId="77777777" w:rsidTr="002938C1">
        <w:tc>
          <w:tcPr>
            <w:tcW w:w="8640" w:type="dxa"/>
          </w:tcPr>
          <w:p w14:paraId="50B25845" w14:textId="77777777" w:rsidR="00990851" w:rsidRPr="002938C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8C1">
              <w:rPr>
                <w:rFonts w:ascii="Times New Roman" w:hAnsi="Times New Roman" w:cs="Times New Roman"/>
                <w:sz w:val="24"/>
                <w:szCs w:val="24"/>
              </w:rPr>
              <w:t>Yarn, (of cotton) fia 2) mien sé, (of</w:t>
            </w:r>
          </w:p>
        </w:tc>
      </w:tr>
      <w:tr w:rsidR="00990851" w:rsidRPr="002938C1" w14:paraId="2316B1CB" w14:textId="77777777" w:rsidTr="002938C1">
        <w:tc>
          <w:tcPr>
            <w:tcW w:w="8640" w:type="dxa"/>
          </w:tcPr>
          <w:p w14:paraId="1624F6A4" w14:textId="77777777" w:rsidR="00990851" w:rsidRPr="002938C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8C1">
              <w:rPr>
                <w:rFonts w:ascii="Times New Roman" w:hAnsi="Times New Roman" w:cs="Times New Roman"/>
                <w:sz w:val="24"/>
                <w:szCs w:val="24"/>
              </w:rPr>
              <w:t>Year, “F nien, (how many years old</w:t>
            </w:r>
          </w:p>
        </w:tc>
      </w:tr>
    </w:tbl>
    <w:p w14:paraId="7DA760EA" w14:textId="77777777" w:rsidR="00524C9B" w:rsidRPr="002938C1" w:rsidRDefault="00524C9B">
      <w:pPr>
        <w:rPr>
          <w:rFonts w:ascii="Times New Roman" w:hAnsi="Times New Roman" w:cs="Times New Roman"/>
          <w:sz w:val="24"/>
          <w:szCs w:val="24"/>
        </w:rPr>
      </w:pPr>
    </w:p>
    <w:sectPr w:rsidR="00524C9B" w:rsidRPr="002938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0036806">
    <w:abstractNumId w:val="8"/>
  </w:num>
  <w:num w:numId="2" w16cid:durableId="1309214118">
    <w:abstractNumId w:val="6"/>
  </w:num>
  <w:num w:numId="3" w16cid:durableId="1458840838">
    <w:abstractNumId w:val="5"/>
  </w:num>
  <w:num w:numId="4" w16cid:durableId="1280532242">
    <w:abstractNumId w:val="4"/>
  </w:num>
  <w:num w:numId="5" w16cid:durableId="1131511060">
    <w:abstractNumId w:val="7"/>
  </w:num>
  <w:num w:numId="6" w16cid:durableId="871111469">
    <w:abstractNumId w:val="3"/>
  </w:num>
  <w:num w:numId="7" w16cid:durableId="920870204">
    <w:abstractNumId w:val="2"/>
  </w:num>
  <w:num w:numId="8" w16cid:durableId="1500343637">
    <w:abstractNumId w:val="1"/>
  </w:num>
  <w:num w:numId="9" w16cid:durableId="1319992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38C1"/>
    <w:rsid w:val="0029639D"/>
    <w:rsid w:val="00326F90"/>
    <w:rsid w:val="00524C9B"/>
    <w:rsid w:val="009335A7"/>
    <w:rsid w:val="00990851"/>
    <w:rsid w:val="00AA1D8D"/>
    <w:rsid w:val="00B47730"/>
    <w:rsid w:val="00CB0664"/>
    <w:rsid w:val="00E85D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718444"/>
  <w14:defaultImageDpi w14:val="300"/>
  <w15:docId w15:val="{ED7B8137-3116-4657-A8DB-91FB6227F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4</cp:revision>
  <dcterms:created xsi:type="dcterms:W3CDTF">2013-12-23T23:15:00Z</dcterms:created>
  <dcterms:modified xsi:type="dcterms:W3CDTF">2024-08-10T13:44:00Z</dcterms:modified>
  <cp:category/>
</cp:coreProperties>
</file>