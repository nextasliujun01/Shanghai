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6216D3" w14:paraId="4B5625F7" w14:textId="77777777" w:rsidTr="004B39E2">
        <w:tc>
          <w:tcPr>
            <w:tcW w:w="8640" w:type="dxa"/>
          </w:tcPr>
          <w:p w14:paraId="5CF2027C" w14:textId="77777777" w:rsidR="006216D3" w:rsidRDefault="00000000">
            <w:r>
              <w:t>Quantity, ay tu ‘san, HELE, "ki</w:t>
            </w:r>
          </w:p>
        </w:tc>
      </w:tr>
      <w:tr w:rsidR="006216D3" w14:paraId="3C4D1C5E" w14:textId="77777777" w:rsidTr="004B39E2">
        <w:tc>
          <w:tcPr>
            <w:tcW w:w="8640" w:type="dxa"/>
          </w:tcPr>
          <w:p w14:paraId="42FB432E" w14:textId="77777777" w:rsidR="006216D3" w:rsidRDefault="00000000">
            <w:r>
              <w:t>Quarrel, A SP siang tsung,</w:t>
            </w:r>
          </w:p>
        </w:tc>
      </w:tr>
      <w:tr w:rsidR="006216D3" w14:paraId="1F7E35A2" w14:textId="77777777" w:rsidTr="004B39E2">
        <w:tc>
          <w:tcPr>
            <w:tcW w:w="8640" w:type="dxa"/>
          </w:tcPr>
          <w:p w14:paraId="7546281F" w14:textId="77777777" w:rsidR="006216D3" w:rsidRDefault="00000000">
            <w:r>
              <w:t>Quarter, DU Ap sz fun tsz ih,</w:t>
            </w:r>
          </w:p>
        </w:tc>
      </w:tr>
      <w:tr w:rsidR="006216D3" w14:paraId="6A3B3063" w14:textId="77777777" w:rsidTr="004B39E2">
        <w:tc>
          <w:tcPr>
            <w:tcW w:w="8640" w:type="dxa"/>
          </w:tcPr>
          <w:p w14:paraId="47DC51CE" w14:textId="77777777" w:rsidR="006216D3" w:rsidRDefault="00000000">
            <w:r>
              <w:t>Queen, Je wong ‘hen, KE nil</w:t>
            </w:r>
          </w:p>
        </w:tc>
      </w:tr>
      <w:tr w:rsidR="006216D3" w14:paraId="7F7E0111" w14:textId="77777777" w:rsidTr="004B39E2">
        <w:tc>
          <w:tcPr>
            <w:tcW w:w="8640" w:type="dxa"/>
          </w:tcPr>
          <w:p w14:paraId="7BBC3D06" w14:textId="77777777" w:rsidR="006216D3" w:rsidRDefault="00000000">
            <w:r>
              <w:t>Queer, ay om kwa'.</w:t>
            </w:r>
          </w:p>
        </w:tc>
      </w:tr>
      <w:tr w:rsidR="006216D3" w14:paraId="1EBEF9C8" w14:textId="77777777" w:rsidTr="004B39E2">
        <w:tc>
          <w:tcPr>
            <w:tcW w:w="8640" w:type="dxa"/>
          </w:tcPr>
          <w:p w14:paraId="1FFBECFA" w14:textId="77777777" w:rsidR="006216D3" w:rsidRDefault="00000000">
            <w:r>
              <w:t>Quench, (thirst) fi *ks k’oh, JE</w:t>
            </w:r>
          </w:p>
        </w:tc>
      </w:tr>
      <w:tr w:rsidR="006216D3" w14:paraId="37F5061E" w14:textId="77777777" w:rsidTr="004B39E2">
        <w:tc>
          <w:tcPr>
            <w:tcW w:w="8640" w:type="dxa"/>
          </w:tcPr>
          <w:p w14:paraId="1F8121A9" w14:textId="77777777" w:rsidR="006216D3" w:rsidRDefault="00000000">
            <w:r>
              <w:t>Question, (him) ci [bl HF mun’ miu‘ i,</w:t>
            </w:r>
          </w:p>
        </w:tc>
      </w:tr>
      <w:tr w:rsidR="006216D3" w14:paraId="53B1A2AF" w14:textId="77777777" w:rsidTr="004B39E2">
        <w:tc>
          <w:tcPr>
            <w:tcW w:w="8640" w:type="dxa"/>
          </w:tcPr>
          <w:p w14:paraId="4DF88FCE" w14:textId="77777777" w:rsidR="006216D3" w:rsidRDefault="00000000">
            <w:r>
              <w:t>Quick, Lhe k’wa', k’wa’ kiwis, Ne |</w:t>
            </w:r>
          </w:p>
        </w:tc>
      </w:tr>
      <w:tr w:rsidR="006216D3" w14:paraId="7E246DD3" w14:textId="77777777" w:rsidTr="004B39E2">
        <w:tc>
          <w:tcPr>
            <w:tcW w:w="8640" w:type="dxa"/>
          </w:tcPr>
          <w:p w14:paraId="60BAED09" w14:textId="77777777" w:rsidR="006216D3" w:rsidRDefault="00000000">
            <w:r>
              <w:t>Quicken, 75 By weh ‘dung.</w:t>
            </w:r>
          </w:p>
        </w:tc>
      </w:tr>
      <w:tr w:rsidR="006216D3" w14:paraId="592F1DA8" w14:textId="77777777" w:rsidTr="004B39E2">
        <w:tc>
          <w:tcPr>
            <w:tcW w:w="8640" w:type="dxa"/>
          </w:tcPr>
          <w:p w14:paraId="569625A5" w14:textId="77777777" w:rsidR="006216D3" w:rsidRDefault="00000000">
            <w:r>
              <w:t>Quicksilver, WC 4 ’sz niun.</w:t>
            </w:r>
          </w:p>
        </w:tc>
      </w:tr>
      <w:tr w:rsidR="006216D3" w14:paraId="0ED0499C" w14:textId="77777777" w:rsidTr="004B39E2">
        <w:tc>
          <w:tcPr>
            <w:tcW w:w="8640" w:type="dxa"/>
          </w:tcPr>
          <w:p w14:paraId="7F919363" w14:textId="77777777" w:rsidR="006216D3" w:rsidRDefault="00000000">
            <w:r>
              <w:t>Quiet, a dn zing’, rae bing 6.</w:t>
            </w:r>
          </w:p>
        </w:tc>
      </w:tr>
      <w:tr w:rsidR="006216D3" w14:paraId="303DDC5C" w14:textId="77777777" w:rsidTr="004B39E2">
        <w:tc>
          <w:tcPr>
            <w:tcW w:w="8640" w:type="dxa"/>
          </w:tcPr>
          <w:p w14:paraId="67A496E6" w14:textId="77777777" w:rsidR="006216D3" w:rsidRDefault="00000000">
            <w:r>
              <w:t>Quilt, PX Ri bit tan, (stulfed) 48 mien</w:t>
            </w:r>
          </w:p>
        </w:tc>
      </w:tr>
      <w:tr w:rsidR="006216D3" w14:paraId="136A8343" w14:textId="77777777" w:rsidTr="004B39E2">
        <w:tc>
          <w:tcPr>
            <w:tcW w:w="8640" w:type="dxa"/>
          </w:tcPr>
          <w:p w14:paraId="503B70FD" w14:textId="77777777" w:rsidR="006216D3" w:rsidRDefault="00000000">
            <w:r>
              <w:t>Quit, BEB uk’, (the world) Jefit</w:t>
            </w:r>
          </w:p>
        </w:tc>
      </w:tr>
      <w:tr w:rsidR="006216D3" w14:paraId="730DCDFD" w14:textId="77777777" w:rsidTr="004B39E2">
        <w:tc>
          <w:tcPr>
            <w:tcW w:w="8640" w:type="dxa"/>
          </w:tcPr>
          <w:p w14:paraId="783A63A6" w14:textId="77777777" w:rsidR="006216D3" w:rsidRDefault="00000000">
            <w:r>
              <w:t>Quite, 4 zien, (quite aware) Wa</w:t>
            </w:r>
          </w:p>
        </w:tc>
      </w:tr>
      <w:tr w:rsidR="006216D3" w14:paraId="02DD33E9" w14:textId="77777777" w:rsidTr="004B39E2">
        <w:tc>
          <w:tcPr>
            <w:tcW w:w="8640" w:type="dxa"/>
          </w:tcPr>
          <w:p w14:paraId="73A45852" w14:textId="77777777" w:rsidR="006216D3" w:rsidRDefault="00000000">
            <w:r>
              <w:t>Quiver, oi tsiew‘ dé‘, (stick arrows</w:t>
            </w:r>
          </w:p>
        </w:tc>
      </w:tr>
      <w:tr w:rsidR="006216D3" w14:paraId="2614FFBC" w14:textId="77777777" w:rsidTr="004B39E2">
        <w:tc>
          <w:tcPr>
            <w:tcW w:w="8640" w:type="dxa"/>
          </w:tcPr>
          <w:p w14:paraId="7B1D1755" w14:textId="77777777" w:rsidR="006216D3" w:rsidRDefault="00000000">
            <w:r>
              <w:t>Quote, 5| ae yun tsung‘,</w:t>
            </w:r>
          </w:p>
        </w:tc>
      </w:tr>
    </w:tbl>
    <w:p w14:paraId="412F45B3" w14:textId="77777777" w:rsidR="00A25AC7" w:rsidRDefault="00A25AC7"/>
    <w:sectPr w:rsidR="00A25AC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69617476">
    <w:abstractNumId w:val="8"/>
  </w:num>
  <w:num w:numId="2" w16cid:durableId="1233152739">
    <w:abstractNumId w:val="6"/>
  </w:num>
  <w:num w:numId="3" w16cid:durableId="1801723092">
    <w:abstractNumId w:val="5"/>
  </w:num>
  <w:num w:numId="4" w16cid:durableId="222646025">
    <w:abstractNumId w:val="4"/>
  </w:num>
  <w:num w:numId="5" w16cid:durableId="825513416">
    <w:abstractNumId w:val="7"/>
  </w:num>
  <w:num w:numId="6" w16cid:durableId="1793018193">
    <w:abstractNumId w:val="3"/>
  </w:num>
  <w:num w:numId="7" w16cid:durableId="558397096">
    <w:abstractNumId w:val="2"/>
  </w:num>
  <w:num w:numId="8" w16cid:durableId="1367218105">
    <w:abstractNumId w:val="1"/>
  </w:num>
  <w:num w:numId="9" w16cid:durableId="2089689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B39E2"/>
    <w:rsid w:val="006216D3"/>
    <w:rsid w:val="00A25AC7"/>
    <w:rsid w:val="00AA1D8D"/>
    <w:rsid w:val="00B47730"/>
    <w:rsid w:val="00B636A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541D68"/>
  <w14:defaultImageDpi w14:val="300"/>
  <w15:docId w15:val="{6A13D3A3-012C-4EA4-954E-56CC00528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2</cp:revision>
  <dcterms:created xsi:type="dcterms:W3CDTF">2013-12-23T23:15:00Z</dcterms:created>
  <dcterms:modified xsi:type="dcterms:W3CDTF">2024-08-09T13:22:00Z</dcterms:modified>
  <cp:category/>
</cp:coreProperties>
</file>