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6399" w14:paraId="5F06FE8A" w14:textId="77777777" w:rsidTr="00C858B2">
        <w:tc>
          <w:tcPr>
            <w:tcW w:w="8640" w:type="dxa"/>
          </w:tcPr>
          <w:p w14:paraId="336FB1DB" w14:textId="33DF58A5" w:rsidR="00CD6399" w:rsidRDefault="00C858B2">
            <w:r>
              <w:t xml:space="preserve"> </w:t>
            </w:r>
          </w:p>
        </w:tc>
      </w:tr>
      <w:tr w:rsidR="00CD6399" w14:paraId="3C58CDFF" w14:textId="77777777" w:rsidTr="00C858B2">
        <w:tc>
          <w:tcPr>
            <w:tcW w:w="8640" w:type="dxa"/>
          </w:tcPr>
          <w:p w14:paraId="2A5FE820" w14:textId="35B0C011" w:rsidR="00CD6399" w:rsidRDefault="00C858B2">
            <w:r>
              <w:t xml:space="preserve">Quadrangular, </w:t>
            </w:r>
          </w:p>
        </w:tc>
      </w:tr>
      <w:tr w:rsidR="00CD6399" w14:paraId="723B203A" w14:textId="77777777" w:rsidTr="00C858B2">
        <w:tc>
          <w:tcPr>
            <w:tcW w:w="8640" w:type="dxa"/>
          </w:tcPr>
          <w:p w14:paraId="35E37638" w14:textId="77777777" w:rsidR="00CD6399" w:rsidRDefault="00000000">
            <w:r>
              <w:t>Quadrant, pe ANSE ziang* yan‘ i.</w:t>
            </w:r>
          </w:p>
        </w:tc>
      </w:tr>
      <w:tr w:rsidR="00CD6399" w14:paraId="5EF7B6DF" w14:textId="77777777" w:rsidTr="00C858B2">
        <w:tc>
          <w:tcPr>
            <w:tcW w:w="8640" w:type="dxa"/>
          </w:tcPr>
          <w:p w14:paraId="615041C3" w14:textId="04A3BBE5" w:rsidR="00CD6399" w:rsidRDefault="00000000">
            <w:r>
              <w:t>Quadrupe</w:t>
            </w:r>
            <w:r w:rsidR="00C858B2">
              <w:t>d,</w:t>
            </w:r>
            <w:r>
              <w:t xml:space="preserve"> 5E Bik *</w:t>
            </w:r>
            <w:proofErr w:type="spellStart"/>
            <w:r>
              <w:t>tseu</w:t>
            </w:r>
            <w:proofErr w:type="spellEnd"/>
            <w:r>
              <w:t xml:space="preserve"> seit.</w:t>
            </w:r>
          </w:p>
        </w:tc>
      </w:tr>
      <w:tr w:rsidR="00CD6399" w14:paraId="163AA7FF" w14:textId="77777777" w:rsidTr="00C858B2">
        <w:tc>
          <w:tcPr>
            <w:tcW w:w="8640" w:type="dxa"/>
          </w:tcPr>
          <w:p w14:paraId="602F6B77" w14:textId="77777777" w:rsidR="00CD6399" w:rsidRDefault="00000000">
            <w:r>
              <w:t>Quail, REL EEL én zu,</w:t>
            </w:r>
          </w:p>
        </w:tc>
      </w:tr>
      <w:tr w:rsidR="00CD6399" w14:paraId="694A812D" w14:textId="77777777" w:rsidTr="00C858B2">
        <w:tc>
          <w:tcPr>
            <w:tcW w:w="8640" w:type="dxa"/>
          </w:tcPr>
          <w:p w14:paraId="634BAD76" w14:textId="77777777" w:rsidR="00CD6399" w:rsidRDefault="00000000">
            <w:r>
              <w:t>Quaint, Fr PE ki kwa’.</w:t>
            </w:r>
          </w:p>
        </w:tc>
      </w:tr>
      <w:tr w:rsidR="00CD6399" w14:paraId="45EE9F11" w14:textId="77777777" w:rsidTr="00C858B2">
        <w:tc>
          <w:tcPr>
            <w:tcW w:w="8640" w:type="dxa"/>
          </w:tcPr>
          <w:p w14:paraId="6A4A781B" w14:textId="77777777" w:rsidR="00CD6399" w:rsidRDefault="00000000">
            <w:r>
              <w:t>Quake, 32 By tsun dung‘, HKBE tsén'</w:t>
            </w:r>
          </w:p>
        </w:tc>
      </w:tr>
      <w:tr w:rsidR="00CD6399" w14:paraId="6C5F3D71" w14:textId="77777777" w:rsidTr="00C858B2">
        <w:tc>
          <w:tcPr>
            <w:tcW w:w="8640" w:type="dxa"/>
          </w:tcPr>
          <w:p w14:paraId="6E59214B" w14:textId="186BE31C" w:rsidR="00CD6399" w:rsidRDefault="00000000">
            <w:r>
              <w:t>Qualities, ac sing’ zing, (of medi-</w:t>
            </w:r>
          </w:p>
        </w:tc>
      </w:tr>
    </w:tbl>
    <w:p w14:paraId="1F82CA3C" w14:textId="77777777" w:rsidR="00DC5C1C" w:rsidRDefault="00DC5C1C"/>
    <w:sectPr w:rsidR="00DC5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773912">
    <w:abstractNumId w:val="8"/>
  </w:num>
  <w:num w:numId="2" w16cid:durableId="1778791669">
    <w:abstractNumId w:val="6"/>
  </w:num>
  <w:num w:numId="3" w16cid:durableId="1333140934">
    <w:abstractNumId w:val="5"/>
  </w:num>
  <w:num w:numId="4" w16cid:durableId="1341397663">
    <w:abstractNumId w:val="4"/>
  </w:num>
  <w:num w:numId="5" w16cid:durableId="794444274">
    <w:abstractNumId w:val="7"/>
  </w:num>
  <w:num w:numId="6" w16cid:durableId="1684043772">
    <w:abstractNumId w:val="3"/>
  </w:num>
  <w:num w:numId="7" w16cid:durableId="1052266163">
    <w:abstractNumId w:val="2"/>
  </w:num>
  <w:num w:numId="8" w16cid:durableId="2084908904">
    <w:abstractNumId w:val="1"/>
  </w:num>
  <w:num w:numId="9" w16cid:durableId="115475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6AB"/>
    <w:rsid w:val="00C858B2"/>
    <w:rsid w:val="00CB0664"/>
    <w:rsid w:val="00CD6399"/>
    <w:rsid w:val="00DC5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69F28"/>
  <w14:defaultImageDpi w14:val="300"/>
  <w15:docId w15:val="{6A13D3A3-012C-4EA4-954E-56CC005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2024-08-09T13:21:00Z</dcterms:modified>
  <cp:category/>
</cp:coreProperties>
</file>