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5A5965" w14:paraId="28E80032" w14:textId="77777777" w:rsidTr="001D2518">
        <w:tc>
          <w:tcPr>
            <w:tcW w:w="8640" w:type="dxa"/>
          </w:tcPr>
          <w:p w14:paraId="18D47061" w14:textId="170920B2" w:rsidR="005A5965" w:rsidRDefault="005A5965"/>
        </w:tc>
      </w:tr>
      <w:tr w:rsidR="005A5965" w14:paraId="5CBD0F21" w14:textId="77777777" w:rsidTr="001D2518">
        <w:tc>
          <w:tcPr>
            <w:tcW w:w="8640" w:type="dxa"/>
          </w:tcPr>
          <w:p w14:paraId="675C5887" w14:textId="54380EFA" w:rsidR="005A5965" w:rsidRDefault="005A5965"/>
        </w:tc>
      </w:tr>
      <w:tr w:rsidR="005A5965" w14:paraId="2BA4ED0A" w14:textId="77777777" w:rsidTr="001D2518">
        <w:tc>
          <w:tcPr>
            <w:tcW w:w="8640" w:type="dxa"/>
          </w:tcPr>
          <w:p w14:paraId="5BFA47E4" w14:textId="16136474" w:rsidR="005A5965" w:rsidRDefault="00000000">
            <w:r>
              <w:t xml:space="preserve">Refine, (silver) JREL-F lien’ </w:t>
            </w:r>
            <w:proofErr w:type="spellStart"/>
            <w:r>
              <w:t>niung</w:t>
            </w:r>
            <w:r w:rsidR="001D2518">
              <w:t>’tsz</w:t>
            </w:r>
            <w:proofErr w:type="spellEnd"/>
            <w:r w:rsidR="001D2518">
              <w:t>, (gold and silver) HE UR AB SR</w:t>
            </w:r>
          </w:p>
        </w:tc>
      </w:tr>
      <w:tr w:rsidR="005A5965" w14:paraId="6AF3FE46" w14:textId="77777777" w:rsidTr="001D2518">
        <w:tc>
          <w:tcPr>
            <w:tcW w:w="8640" w:type="dxa"/>
          </w:tcPr>
          <w:p w14:paraId="71267218" w14:textId="01017B27" w:rsidR="005A5965" w:rsidRDefault="005A5965"/>
        </w:tc>
      </w:tr>
      <w:tr w:rsidR="005A5965" w14:paraId="0A9C4EE6" w14:textId="77777777" w:rsidTr="001D2518">
        <w:tc>
          <w:tcPr>
            <w:tcW w:w="8640" w:type="dxa"/>
          </w:tcPr>
          <w:p w14:paraId="2D6EB180" w14:textId="5A28EA58" w:rsidR="005A5965" w:rsidRDefault="001D2518">
            <w:r>
              <w:t xml:space="preserve"> </w:t>
            </w:r>
          </w:p>
        </w:tc>
      </w:tr>
      <w:tr w:rsidR="005A5965" w14:paraId="68D63695" w14:textId="77777777" w:rsidTr="001D2518">
        <w:tc>
          <w:tcPr>
            <w:tcW w:w="8640" w:type="dxa"/>
          </w:tcPr>
          <w:p w14:paraId="298B8767" w14:textId="77777777" w:rsidR="005A5965" w:rsidRDefault="00000000">
            <w:r>
              <w:t>Refit, VEG sien "pu, te seu tsoh.</w:t>
            </w:r>
          </w:p>
        </w:tc>
      </w:tr>
      <w:tr w:rsidR="005A5965" w14:paraId="74A3A1FD" w14:textId="77777777" w:rsidTr="001D2518">
        <w:tc>
          <w:tcPr>
            <w:tcW w:w="8640" w:type="dxa"/>
          </w:tcPr>
          <w:p w14:paraId="7CF8ECDC" w14:textId="0B759B44" w:rsidR="005A5965" w:rsidRDefault="00000000">
            <w:proofErr w:type="gramStart"/>
            <w:r>
              <w:t>Reflect</w:t>
            </w:r>
            <w:r w:rsidR="001D2518">
              <w:t xml:space="preserve">, </w:t>
            </w:r>
            <w:r>
              <w:t xml:space="preserve"> et</w:t>
            </w:r>
            <w:proofErr w:type="gramEnd"/>
            <w:r>
              <w:t xml:space="preserve"> tsung tsoh, 56 78 iste</w:t>
            </w:r>
          </w:p>
        </w:tc>
      </w:tr>
      <w:tr w:rsidR="005A5965" w14:paraId="0BAB6068" w14:textId="77777777" w:rsidTr="001D2518">
        <w:tc>
          <w:tcPr>
            <w:tcW w:w="8640" w:type="dxa"/>
          </w:tcPr>
          <w:p w14:paraId="448A60AB" w14:textId="77777777" w:rsidR="005A5965" w:rsidRDefault="00000000">
            <w:r>
              <w:t>Reflection, (of a mirror) rs HA kiung*</w:t>
            </w:r>
          </w:p>
        </w:tc>
      </w:tr>
      <w:tr w:rsidR="005A5965" w14:paraId="78FA5F9E" w14:textId="77777777" w:rsidTr="001D2518">
        <w:tc>
          <w:tcPr>
            <w:tcW w:w="8640" w:type="dxa"/>
          </w:tcPr>
          <w:p w14:paraId="489E38EB" w14:textId="77777777" w:rsidR="005A5965" w:rsidRDefault="00000000">
            <w:r>
              <w:t>Reform, EXIF ’ké tsung’, le] BE we | Regent, als Gee seh tsung* wong.</w:t>
            </w:r>
          </w:p>
        </w:tc>
      </w:tr>
      <w:tr w:rsidR="005A5965" w14:paraId="1C33146B" w14:textId="77777777" w:rsidTr="001D2518">
        <w:tc>
          <w:tcPr>
            <w:tcW w:w="8640" w:type="dxa"/>
          </w:tcPr>
          <w:p w14:paraId="38331ED8" w14:textId="77777777" w:rsidR="005A5965" w:rsidRDefault="00000000">
            <w:r>
              <w:t>Refraction, KE kwong t’sé.</w:t>
            </w:r>
          </w:p>
        </w:tc>
      </w:tr>
      <w:tr w:rsidR="005A5965" w14:paraId="02FA1256" w14:textId="77777777" w:rsidTr="001D2518">
        <w:tc>
          <w:tcPr>
            <w:tcW w:w="8640" w:type="dxa"/>
          </w:tcPr>
          <w:p w14:paraId="6EA31F71" w14:textId="77777777" w:rsidR="005A5965" w:rsidRDefault="00000000">
            <w:r>
              <w:t>Refrain, (from smoking) Bias ka‘</w:t>
            </w:r>
          </w:p>
        </w:tc>
      </w:tr>
      <w:tr w:rsidR="005A5965" w14:paraId="25B5A95D" w14:textId="77777777" w:rsidTr="001D2518">
        <w:tc>
          <w:tcPr>
            <w:tcW w:w="8640" w:type="dxa"/>
          </w:tcPr>
          <w:p w14:paraId="4E9E3074" w14:textId="77777777" w:rsidR="005A5965" w:rsidRDefault="00000000">
            <w:r>
              <w:t>Refresh, 4 Ft én we, Hi — Aa ee</w:t>
            </w:r>
          </w:p>
        </w:tc>
      </w:tr>
      <w:tr w:rsidR="005A5965" w14:paraId="3887E213" w14:textId="77777777" w:rsidTr="001D2518">
        <w:tc>
          <w:tcPr>
            <w:tcW w:w="8640" w:type="dxa"/>
          </w:tcPr>
          <w:p w14:paraId="452F0963" w14:textId="77777777" w:rsidR="005A5965" w:rsidRDefault="00000000">
            <w:r>
              <w:t>Refuge, EO TAHU AT on sun ku’ ai’</w:t>
            </w:r>
          </w:p>
        </w:tc>
      </w:tr>
      <w:tr w:rsidR="005A5965" w14:paraId="133E6FF4" w14:textId="77777777" w:rsidTr="001D2518">
        <w:tc>
          <w:tcPr>
            <w:tcW w:w="8640" w:type="dxa"/>
          </w:tcPr>
          <w:p w14:paraId="4FF8B4D7" w14:textId="77777777" w:rsidR="005A5965" w:rsidRDefault="00000000">
            <w:r>
              <w:t>Refugees, HE FE nan ming, WERE TA</w:t>
            </w:r>
          </w:p>
        </w:tc>
      </w:tr>
      <w:tr w:rsidR="005A5965" w14:paraId="527FBAA1" w14:textId="77777777" w:rsidTr="001D2518">
        <w:tc>
          <w:tcPr>
            <w:tcW w:w="8640" w:type="dxa"/>
          </w:tcPr>
          <w:p w14:paraId="5D59A0EE" w14:textId="77777777" w:rsidR="005A5965" w:rsidRDefault="00000000">
            <w:r>
              <w:t>Refund, (money) Aejae Sel BE bé wan |</w:t>
            </w:r>
          </w:p>
        </w:tc>
      </w:tr>
      <w:tr w:rsidR="005A5965" w14:paraId="4CC3A9BF" w14:textId="77777777" w:rsidTr="001D2518">
        <w:tc>
          <w:tcPr>
            <w:tcW w:w="8640" w:type="dxa"/>
          </w:tcPr>
          <w:p w14:paraId="0927891C" w14:textId="77777777" w:rsidR="005A5965" w:rsidRDefault="00000000">
            <w:r>
              <w:t>Refuse, HEH) vs wish, BE v6 azz,</w:t>
            </w:r>
          </w:p>
        </w:tc>
      </w:tr>
      <w:tr w:rsidR="005A5965" w14:paraId="74FF2085" w14:textId="77777777" w:rsidTr="001D2518">
        <w:tc>
          <w:tcPr>
            <w:tcW w:w="8640" w:type="dxa"/>
          </w:tcPr>
          <w:p w14:paraId="0953F588" w14:textId="77777777" w:rsidR="005A5965" w:rsidRDefault="00000000">
            <w:r>
              <w:t>Refute, BS i Poh ‘tau,</w:t>
            </w:r>
          </w:p>
        </w:tc>
      </w:tr>
      <w:tr w:rsidR="005A5965" w14:paraId="6DF151CA" w14:textId="77777777" w:rsidTr="001D2518">
        <w:tc>
          <w:tcPr>
            <w:tcW w:w="8640" w:type="dxa"/>
          </w:tcPr>
          <w:p w14:paraId="7A8F7E68" w14:textId="5286206A" w:rsidR="005A5965" w:rsidRDefault="001D2518">
            <w:r>
              <w:t xml:space="preserve"> </w:t>
            </w:r>
          </w:p>
        </w:tc>
      </w:tr>
      <w:tr w:rsidR="005A5965" w14:paraId="50DD708C" w14:textId="77777777" w:rsidTr="001D2518">
        <w:tc>
          <w:tcPr>
            <w:tcW w:w="8640" w:type="dxa"/>
          </w:tcPr>
          <w:p w14:paraId="5DDBB5E1" w14:textId="77777777" w:rsidR="005A5965" w:rsidRDefault="00000000">
            <w:r>
              <w:t>Regain, 4 f§ i tuh, (a city) Fa dR</w:t>
            </w:r>
          </w:p>
        </w:tc>
      </w:tr>
      <w:tr w:rsidR="005A5965" w14:paraId="08031B59" w14:textId="77777777" w:rsidTr="001D2518">
        <w:tc>
          <w:tcPr>
            <w:tcW w:w="8640" w:type="dxa"/>
          </w:tcPr>
          <w:p w14:paraId="5A3395B5" w14:textId="77777777" w:rsidR="005A5965" w:rsidRDefault="00000000">
            <w:r>
              <w:t>Regard, FA ku‘, fcondescendingly) HE</w:t>
            </w:r>
          </w:p>
        </w:tc>
      </w:tr>
      <w:tr w:rsidR="005A5965" w14:paraId="090EC921" w14:textId="77777777" w:rsidTr="001D2518">
        <w:tc>
          <w:tcPr>
            <w:tcW w:w="8640" w:type="dxa"/>
          </w:tcPr>
          <w:p w14:paraId="7A3CC998" w14:textId="0BFD8A57" w:rsidR="005A5965" w:rsidRDefault="00000000">
            <w:r>
              <w:t xml:space="preserve">Regenerate, ECE </w:t>
            </w:r>
            <w:proofErr w:type="spellStart"/>
            <w:r>
              <w:t>ean</w:t>
            </w:r>
            <w:proofErr w:type="spellEnd"/>
            <w:r>
              <w:t xml:space="preserve"> *</w:t>
            </w:r>
            <w:proofErr w:type="spellStart"/>
            <w:r>
              <w:t>ké</w:t>
            </w:r>
            <w:proofErr w:type="spellEnd"/>
            <w:r>
              <w:t xml:space="preserve"> "</w:t>
            </w:r>
            <w:proofErr w:type="spellStart"/>
            <w:r>
              <w:t>sien</w:t>
            </w:r>
            <w:proofErr w:type="spellEnd"/>
            <w:r w:rsidR="001D2518">
              <w:t xml:space="preserve"> </w:t>
            </w:r>
            <w:proofErr w:type="spellStart"/>
            <w:r w:rsidR="001D2518">
              <w:t>dzung</w:t>
            </w:r>
            <w:proofErr w:type="spellEnd"/>
            <w:r w:rsidR="001D2518">
              <w:t xml:space="preserve"> sing, Ay 4E HR </w:t>
            </w:r>
            <w:proofErr w:type="spellStart"/>
            <w:r w:rsidR="001D2518">
              <w:t>isé</w:t>
            </w:r>
            <w:proofErr w:type="spellEnd"/>
            <w:r w:rsidR="001D2518">
              <w:t>* sang</w:t>
            </w:r>
          </w:p>
        </w:tc>
      </w:tr>
      <w:tr w:rsidR="005A5965" w14:paraId="0BDB765B" w14:textId="77777777" w:rsidTr="001D2518">
        <w:tc>
          <w:tcPr>
            <w:tcW w:w="8640" w:type="dxa"/>
          </w:tcPr>
          <w:p w14:paraId="1746A2AD" w14:textId="01040BE9" w:rsidR="005A5965" w:rsidRDefault="005A5965"/>
        </w:tc>
      </w:tr>
      <w:tr w:rsidR="005A5965" w14:paraId="3CCFF2D6" w14:textId="77777777" w:rsidTr="001D2518">
        <w:tc>
          <w:tcPr>
            <w:tcW w:w="8640" w:type="dxa"/>
          </w:tcPr>
          <w:p w14:paraId="7D583AAD" w14:textId="77777777" w:rsidR="005A5965" w:rsidRDefault="00000000">
            <w:r>
              <w:t>Regeneration, ae kung sung,</w:t>
            </w:r>
          </w:p>
        </w:tc>
      </w:tr>
      <w:tr w:rsidR="001D2518" w14:paraId="565E594D" w14:textId="77777777" w:rsidTr="001D2518">
        <w:tc>
          <w:tcPr>
            <w:tcW w:w="8640" w:type="dxa"/>
          </w:tcPr>
          <w:p w14:paraId="76C09D45" w14:textId="0AB613DB" w:rsidR="001D2518" w:rsidRDefault="001D2518">
            <w:r>
              <w:t xml:space="preserve">Regent, </w:t>
            </w:r>
          </w:p>
        </w:tc>
      </w:tr>
      <w:tr w:rsidR="001D2518" w14:paraId="0B2A0AD9" w14:textId="77777777" w:rsidTr="001D2518">
        <w:tc>
          <w:tcPr>
            <w:tcW w:w="8640" w:type="dxa"/>
          </w:tcPr>
          <w:p w14:paraId="566C1337" w14:textId="77777777" w:rsidR="001D2518" w:rsidRDefault="001D2518"/>
        </w:tc>
      </w:tr>
      <w:tr w:rsidR="005A5965" w14:paraId="794DFAE6" w14:textId="77777777" w:rsidTr="001D2518">
        <w:tc>
          <w:tcPr>
            <w:tcW w:w="8640" w:type="dxa"/>
          </w:tcPr>
          <w:p w14:paraId="10A3DC7A" w14:textId="77777777" w:rsidR="005A5965" w:rsidRDefault="00000000">
            <w:r>
              <w:lastRenderedPageBreak/>
              <w:t xml:space="preserve">Regimen, Cy </w:t>
            </w:r>
            <w:proofErr w:type="spellStart"/>
            <w:r>
              <w:t>jE</w:t>
            </w:r>
            <w:proofErr w:type="spellEnd"/>
            <w:r>
              <w:t xml:space="preserve"> </w:t>
            </w:r>
            <w:proofErr w:type="spellStart"/>
            <w:r>
              <w:t>tsih</w:t>
            </w:r>
            <w:proofErr w:type="spellEnd"/>
            <w:r>
              <w:t xml:space="preserve"> </w:t>
            </w:r>
            <w:proofErr w:type="gramStart"/>
            <w:r>
              <w:t>du‘</w:t>
            </w:r>
            <w:proofErr w:type="gramEnd"/>
            <w:r>
              <w:t>,</w:t>
            </w:r>
          </w:p>
        </w:tc>
      </w:tr>
      <w:tr w:rsidR="005A5965" w14:paraId="5D78A23D" w14:textId="77777777" w:rsidTr="001D2518">
        <w:tc>
          <w:tcPr>
            <w:tcW w:w="8640" w:type="dxa"/>
          </w:tcPr>
          <w:p w14:paraId="3F9F4DCE" w14:textId="77777777" w:rsidR="005A5965" w:rsidRDefault="00000000">
            <w:r>
              <w:t>Regiment, (camp) om yung, (division)</w:t>
            </w:r>
          </w:p>
        </w:tc>
      </w:tr>
      <w:tr w:rsidR="005A5965" w14:paraId="092E913C" w14:textId="77777777" w:rsidTr="001D2518">
        <w:tc>
          <w:tcPr>
            <w:tcW w:w="8640" w:type="dxa"/>
          </w:tcPr>
          <w:p w14:paraId="77F4E628" w14:textId="3E5CE66D" w:rsidR="005A5965" w:rsidRDefault="001D2518">
            <w:r>
              <w:t xml:space="preserve"> </w:t>
            </w:r>
          </w:p>
        </w:tc>
      </w:tr>
      <w:tr w:rsidR="005A5965" w14:paraId="6E0F89CB" w14:textId="77777777" w:rsidTr="001D2518">
        <w:tc>
          <w:tcPr>
            <w:tcW w:w="8640" w:type="dxa"/>
          </w:tcPr>
          <w:p w14:paraId="5A865248" w14:textId="162BC59E" w:rsidR="005A5965" w:rsidRDefault="00000000">
            <w:r>
              <w:t>Region,</w:t>
            </w:r>
            <w:r w:rsidR="001D2518">
              <w:t xml:space="preserve"> </w:t>
            </w:r>
            <w:proofErr w:type="spellStart"/>
            <w:r>
              <w:t>Hih</w:t>
            </w:r>
            <w:proofErr w:type="spellEnd"/>
            <w:r>
              <w:t xml:space="preserve"> Jy </w:t>
            </w:r>
            <w:proofErr w:type="spellStart"/>
            <w:r>
              <w:t>ih</w:t>
            </w:r>
            <w:proofErr w:type="spellEnd"/>
            <w:r>
              <w:t xml:space="preserve"> ta </w:t>
            </w:r>
            <w:proofErr w:type="gramStart"/>
            <w:r>
              <w:t>di‘ fong</w:t>
            </w:r>
            <w:proofErr w:type="gramEnd"/>
            <w:r>
              <w:t>,</w:t>
            </w:r>
          </w:p>
        </w:tc>
      </w:tr>
      <w:tr w:rsidR="005A5965" w14:paraId="0073A29B" w14:textId="77777777" w:rsidTr="001D2518">
        <w:tc>
          <w:tcPr>
            <w:tcW w:w="8640" w:type="dxa"/>
          </w:tcPr>
          <w:p w14:paraId="65261154" w14:textId="77777777" w:rsidR="005A5965" w:rsidRDefault="00000000">
            <w:r>
              <w:t>Register, Hf vsih, bat, ARLE "pan</w:t>
            </w:r>
          </w:p>
        </w:tc>
      </w:tr>
      <w:tr w:rsidR="005A5965" w14:paraId="60ED3CAB" w14:textId="77777777" w:rsidTr="001D2518">
        <w:tc>
          <w:tcPr>
            <w:tcW w:w="8640" w:type="dxa"/>
          </w:tcPr>
          <w:p w14:paraId="6F31B4AD" w14:textId="77777777" w:rsidR="005A5965" w:rsidRDefault="00000000">
            <w:r>
              <w:t>Register, (to) £ AT it ’zong niun</w:t>
            </w:r>
          </w:p>
        </w:tc>
      </w:tr>
      <w:tr w:rsidR="005A5965" w14:paraId="359FD2C7" w14:textId="77777777" w:rsidTr="001D2518">
        <w:tc>
          <w:tcPr>
            <w:tcW w:w="8640" w:type="dxa"/>
          </w:tcPr>
          <w:p w14:paraId="083D6030" w14:textId="77777777" w:rsidR="005A5965" w:rsidRDefault="00000000">
            <w:r>
              <w:t>Regret, ee fied yeu mun‘, NTE sing</w:t>
            </w:r>
          </w:p>
        </w:tc>
      </w:tr>
      <w:tr w:rsidR="005A5965" w14:paraId="121F7060" w14:textId="77777777" w:rsidTr="001D2518">
        <w:tc>
          <w:tcPr>
            <w:tcW w:w="8640" w:type="dxa"/>
          </w:tcPr>
          <w:p w14:paraId="4F65DEC1" w14:textId="77777777" w:rsidR="005A5965" w:rsidRDefault="00000000">
            <w:r>
              <w:t>Regret, (to) dates hve! hun‘, ut Yau</w:t>
            </w:r>
          </w:p>
        </w:tc>
      </w:tr>
      <w:tr w:rsidR="001D2518" w14:paraId="1FFD6763" w14:textId="77777777" w:rsidTr="001D2518">
        <w:tc>
          <w:tcPr>
            <w:tcW w:w="8640" w:type="dxa"/>
          </w:tcPr>
          <w:p w14:paraId="72CF9112" w14:textId="69D741AD" w:rsidR="001D2518" w:rsidRDefault="001D2518">
            <w:r>
              <w:t xml:space="preserve">Regular, </w:t>
            </w:r>
          </w:p>
        </w:tc>
      </w:tr>
      <w:tr w:rsidR="001D2518" w14:paraId="103F7658" w14:textId="77777777" w:rsidTr="001D2518">
        <w:tc>
          <w:tcPr>
            <w:tcW w:w="8640" w:type="dxa"/>
          </w:tcPr>
          <w:p w14:paraId="10FB357B" w14:textId="77777777" w:rsidR="001D2518" w:rsidRDefault="001D2518"/>
        </w:tc>
      </w:tr>
      <w:tr w:rsidR="005A5965" w14:paraId="7C79DAFF" w14:textId="77777777" w:rsidTr="001D2518">
        <w:tc>
          <w:tcPr>
            <w:tcW w:w="8640" w:type="dxa"/>
          </w:tcPr>
          <w:p w14:paraId="5B26D9AE" w14:textId="1611B69C" w:rsidR="005A5965" w:rsidRDefault="00000000">
            <w:r>
              <w:t xml:space="preserve">Regulate, an </w:t>
            </w:r>
            <w:proofErr w:type="gramStart"/>
            <w:r>
              <w:t>H{</w:t>
            </w:r>
            <w:proofErr w:type="spellStart"/>
            <w:proofErr w:type="gramEnd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diau</w:t>
            </w:r>
            <w:proofErr w:type="spellEnd"/>
            <w:r>
              <w:t xml:space="preserve"> 'Ii, </w:t>
            </w:r>
            <w:proofErr w:type="spellStart"/>
            <w:r>
              <w:t>ia</w:t>
            </w:r>
            <w:proofErr w:type="spellEnd"/>
            <w:r>
              <w:t xml:space="preserve"> </w:t>
            </w:r>
            <w:proofErr w:type="spellStart"/>
            <w:r>
              <w:t>dzz</w:t>
            </w:r>
            <w:proofErr w:type="spellEnd"/>
            <w:r>
              <w:t xml:space="preserve"> ‘li, (a</w:t>
            </w:r>
            <w:r w:rsidR="001D2518">
              <w:t xml:space="preserve"> </w:t>
            </w:r>
            <w:proofErr w:type="spellStart"/>
            <w:r w:rsidR="001D2518">
              <w:t>fainily</w:t>
            </w:r>
            <w:proofErr w:type="spellEnd"/>
            <w:r w:rsidR="001D2518">
              <w:t xml:space="preserve"> ) RS Be </w:t>
            </w:r>
            <w:proofErr w:type="spellStart"/>
            <w:r w:rsidR="001D2518">
              <w:t>dzi</w:t>
            </w:r>
            <w:proofErr w:type="spellEnd"/>
            <w:r w:rsidR="001D2518">
              <w:t xml:space="preserve"> kia, (one’s self)</w:t>
            </w:r>
          </w:p>
        </w:tc>
      </w:tr>
      <w:tr w:rsidR="005A5965" w14:paraId="6FFC3FBE" w14:textId="77777777" w:rsidTr="001D2518">
        <w:tc>
          <w:tcPr>
            <w:tcW w:w="8640" w:type="dxa"/>
          </w:tcPr>
          <w:p w14:paraId="69D37354" w14:textId="51168A15" w:rsidR="005A5965" w:rsidRDefault="005A5965"/>
        </w:tc>
      </w:tr>
      <w:tr w:rsidR="005A5965" w14:paraId="4A6D863A" w14:textId="77777777" w:rsidTr="001D2518">
        <w:tc>
          <w:tcPr>
            <w:tcW w:w="8640" w:type="dxa"/>
          </w:tcPr>
          <w:p w14:paraId="3B26613F" w14:textId="77777777" w:rsidR="005A5965" w:rsidRDefault="00000000">
            <w:r>
              <w:t>Regulations, 5 2 tsang dzung, 1:</w:t>
            </w:r>
          </w:p>
        </w:tc>
      </w:tr>
      <w:tr w:rsidR="005A5965" w14:paraId="6B4E2A19" w14:textId="77777777" w:rsidTr="001D2518">
        <w:tc>
          <w:tcPr>
            <w:tcW w:w="8640" w:type="dxa"/>
          </w:tcPr>
          <w:p w14:paraId="66C33ED4" w14:textId="073741C5" w:rsidR="005A5965" w:rsidRDefault="00000000">
            <w:r>
              <w:t>Reject, SE HE k’ié teh, 4 ki dzik.</w:t>
            </w:r>
          </w:p>
        </w:tc>
      </w:tr>
      <w:tr w:rsidR="005A5965" w14:paraId="350B202C" w14:textId="77777777" w:rsidTr="001D2518">
        <w:tc>
          <w:tcPr>
            <w:tcW w:w="8640" w:type="dxa"/>
          </w:tcPr>
          <w:p w14:paraId="30B1EE2E" w14:textId="77777777" w:rsidR="005A5965" w:rsidRDefault="005A5965"/>
        </w:tc>
      </w:tr>
      <w:tr w:rsidR="005A5965" w14:paraId="0CCF6653" w14:textId="77777777" w:rsidTr="001D2518">
        <w:tc>
          <w:tcPr>
            <w:tcW w:w="8640" w:type="dxa"/>
          </w:tcPr>
          <w:p w14:paraId="06DDFA13" w14:textId="77777777" w:rsidR="005A5965" w:rsidRDefault="005A5965"/>
        </w:tc>
      </w:tr>
      <w:tr w:rsidR="005A5965" w14:paraId="75DA1C71" w14:textId="77777777" w:rsidTr="001D2518">
        <w:tc>
          <w:tcPr>
            <w:tcW w:w="8640" w:type="dxa"/>
          </w:tcPr>
          <w:p w14:paraId="0B953335" w14:textId="77777777" w:rsidR="005A5965" w:rsidRDefault="005A5965"/>
        </w:tc>
      </w:tr>
      <w:tr w:rsidR="005A5965" w14:paraId="57D29027" w14:textId="77777777" w:rsidTr="001D2518">
        <w:tc>
          <w:tcPr>
            <w:tcW w:w="8640" w:type="dxa"/>
          </w:tcPr>
          <w:p w14:paraId="4B8210FD" w14:textId="77777777" w:rsidR="005A5965" w:rsidRDefault="005A5965"/>
        </w:tc>
      </w:tr>
      <w:tr w:rsidR="005A5965" w14:paraId="104B73E0" w14:textId="77777777" w:rsidTr="001D2518">
        <w:tc>
          <w:tcPr>
            <w:tcW w:w="8640" w:type="dxa"/>
          </w:tcPr>
          <w:p w14:paraId="43F104A1" w14:textId="77777777" w:rsidR="005A5965" w:rsidRDefault="005A5965"/>
        </w:tc>
      </w:tr>
      <w:tr w:rsidR="005A5965" w14:paraId="2688CCBD" w14:textId="77777777" w:rsidTr="001D2518">
        <w:tc>
          <w:tcPr>
            <w:tcW w:w="8640" w:type="dxa"/>
          </w:tcPr>
          <w:p w14:paraId="39A9149E" w14:textId="77777777" w:rsidR="005A5965" w:rsidRDefault="005A5965"/>
        </w:tc>
      </w:tr>
      <w:tr w:rsidR="005A5965" w14:paraId="064B6E96" w14:textId="77777777" w:rsidTr="001D2518">
        <w:tc>
          <w:tcPr>
            <w:tcW w:w="8640" w:type="dxa"/>
          </w:tcPr>
          <w:p w14:paraId="6923323E" w14:textId="77777777" w:rsidR="005A5965" w:rsidRDefault="005A5965"/>
        </w:tc>
      </w:tr>
      <w:tr w:rsidR="005A5965" w14:paraId="627899E0" w14:textId="77777777" w:rsidTr="001D2518">
        <w:tc>
          <w:tcPr>
            <w:tcW w:w="8640" w:type="dxa"/>
          </w:tcPr>
          <w:p w14:paraId="16DE1FDA" w14:textId="77777777" w:rsidR="005A5965" w:rsidRDefault="005A5965"/>
        </w:tc>
      </w:tr>
      <w:tr w:rsidR="005A5965" w14:paraId="64A0744A" w14:textId="77777777" w:rsidTr="001D2518">
        <w:tc>
          <w:tcPr>
            <w:tcW w:w="8640" w:type="dxa"/>
          </w:tcPr>
          <w:p w14:paraId="47B4229B" w14:textId="77777777" w:rsidR="005A5965" w:rsidRDefault="005A5965"/>
        </w:tc>
      </w:tr>
      <w:tr w:rsidR="005A5965" w14:paraId="080501BF" w14:textId="77777777" w:rsidTr="001D2518">
        <w:tc>
          <w:tcPr>
            <w:tcW w:w="8640" w:type="dxa"/>
          </w:tcPr>
          <w:p w14:paraId="7A9A2EDE" w14:textId="77777777" w:rsidR="005A5965" w:rsidRDefault="005A5965"/>
        </w:tc>
      </w:tr>
      <w:tr w:rsidR="005A5965" w14:paraId="5AE761D9" w14:textId="77777777" w:rsidTr="001D2518">
        <w:tc>
          <w:tcPr>
            <w:tcW w:w="8640" w:type="dxa"/>
          </w:tcPr>
          <w:p w14:paraId="4320C30B" w14:textId="77777777" w:rsidR="005A5965" w:rsidRDefault="005A5965"/>
        </w:tc>
      </w:tr>
      <w:tr w:rsidR="005A5965" w14:paraId="4AAC86D3" w14:textId="77777777" w:rsidTr="001D2518">
        <w:tc>
          <w:tcPr>
            <w:tcW w:w="8640" w:type="dxa"/>
          </w:tcPr>
          <w:p w14:paraId="79A1AE66" w14:textId="77777777" w:rsidR="005A5965" w:rsidRDefault="005A5965"/>
        </w:tc>
      </w:tr>
      <w:tr w:rsidR="005A5965" w14:paraId="0F3DF8A8" w14:textId="77777777" w:rsidTr="001D2518">
        <w:tc>
          <w:tcPr>
            <w:tcW w:w="8640" w:type="dxa"/>
          </w:tcPr>
          <w:p w14:paraId="57BD2B96" w14:textId="77777777" w:rsidR="005A5965" w:rsidRDefault="005A5965"/>
        </w:tc>
      </w:tr>
      <w:tr w:rsidR="005A5965" w14:paraId="5510B9D9" w14:textId="77777777" w:rsidTr="001D2518">
        <w:tc>
          <w:tcPr>
            <w:tcW w:w="8640" w:type="dxa"/>
          </w:tcPr>
          <w:p w14:paraId="5778EC5E" w14:textId="77777777" w:rsidR="005A5965" w:rsidRDefault="005A5965"/>
        </w:tc>
      </w:tr>
      <w:tr w:rsidR="005A5965" w14:paraId="628AE54A" w14:textId="77777777" w:rsidTr="001D2518">
        <w:tc>
          <w:tcPr>
            <w:tcW w:w="8640" w:type="dxa"/>
          </w:tcPr>
          <w:p w14:paraId="7DB6A2A7" w14:textId="77777777" w:rsidR="005A5965" w:rsidRDefault="005A5965"/>
        </w:tc>
      </w:tr>
      <w:tr w:rsidR="005A5965" w14:paraId="4884E641" w14:textId="77777777" w:rsidTr="001D2518">
        <w:tc>
          <w:tcPr>
            <w:tcW w:w="8640" w:type="dxa"/>
          </w:tcPr>
          <w:p w14:paraId="058B3535" w14:textId="77777777" w:rsidR="005A5965" w:rsidRDefault="005A5965"/>
        </w:tc>
      </w:tr>
      <w:tr w:rsidR="005A5965" w14:paraId="7539E0EE" w14:textId="77777777" w:rsidTr="001D2518">
        <w:tc>
          <w:tcPr>
            <w:tcW w:w="8640" w:type="dxa"/>
          </w:tcPr>
          <w:p w14:paraId="2D8227B4" w14:textId="77777777" w:rsidR="005A5965" w:rsidRDefault="005A5965"/>
        </w:tc>
      </w:tr>
      <w:tr w:rsidR="005A5965" w14:paraId="1887FD07" w14:textId="77777777" w:rsidTr="001D2518">
        <w:tc>
          <w:tcPr>
            <w:tcW w:w="8640" w:type="dxa"/>
          </w:tcPr>
          <w:p w14:paraId="487701AC" w14:textId="77777777" w:rsidR="005A5965" w:rsidRDefault="005A5965"/>
        </w:tc>
      </w:tr>
      <w:tr w:rsidR="005A5965" w14:paraId="6574127A" w14:textId="77777777" w:rsidTr="001D2518">
        <w:tc>
          <w:tcPr>
            <w:tcW w:w="8640" w:type="dxa"/>
          </w:tcPr>
          <w:p w14:paraId="3402AB58" w14:textId="77777777" w:rsidR="005A5965" w:rsidRDefault="005A5965"/>
        </w:tc>
      </w:tr>
      <w:tr w:rsidR="005A5965" w14:paraId="5FA326FB" w14:textId="77777777" w:rsidTr="001D2518">
        <w:tc>
          <w:tcPr>
            <w:tcW w:w="8640" w:type="dxa"/>
          </w:tcPr>
          <w:p w14:paraId="30F5C569" w14:textId="77777777" w:rsidR="005A5965" w:rsidRDefault="005A5965"/>
        </w:tc>
      </w:tr>
      <w:tr w:rsidR="005A5965" w14:paraId="62BA34BB" w14:textId="77777777" w:rsidTr="001D2518">
        <w:tc>
          <w:tcPr>
            <w:tcW w:w="8640" w:type="dxa"/>
          </w:tcPr>
          <w:p w14:paraId="111B6339" w14:textId="77777777" w:rsidR="005A5965" w:rsidRDefault="005A5965"/>
        </w:tc>
      </w:tr>
      <w:tr w:rsidR="005A5965" w14:paraId="56B6866E" w14:textId="77777777" w:rsidTr="001D2518">
        <w:tc>
          <w:tcPr>
            <w:tcW w:w="8640" w:type="dxa"/>
          </w:tcPr>
          <w:p w14:paraId="1C85DE86" w14:textId="77777777" w:rsidR="005A5965" w:rsidRDefault="005A5965"/>
        </w:tc>
      </w:tr>
      <w:tr w:rsidR="005A5965" w14:paraId="235A96DB" w14:textId="77777777" w:rsidTr="001D2518">
        <w:tc>
          <w:tcPr>
            <w:tcW w:w="8640" w:type="dxa"/>
          </w:tcPr>
          <w:p w14:paraId="33501C4D" w14:textId="77777777" w:rsidR="005A5965" w:rsidRDefault="005A5965"/>
        </w:tc>
      </w:tr>
      <w:tr w:rsidR="005A5965" w14:paraId="4E26E8E8" w14:textId="77777777" w:rsidTr="001D2518">
        <w:tc>
          <w:tcPr>
            <w:tcW w:w="8640" w:type="dxa"/>
          </w:tcPr>
          <w:p w14:paraId="655A2413" w14:textId="77777777" w:rsidR="005A5965" w:rsidRDefault="005A5965"/>
        </w:tc>
      </w:tr>
      <w:tr w:rsidR="005A5965" w14:paraId="3E2F7C32" w14:textId="77777777" w:rsidTr="001D2518">
        <w:tc>
          <w:tcPr>
            <w:tcW w:w="8640" w:type="dxa"/>
          </w:tcPr>
          <w:p w14:paraId="45C1FDB9" w14:textId="77777777" w:rsidR="005A5965" w:rsidRDefault="005A5965"/>
        </w:tc>
      </w:tr>
      <w:tr w:rsidR="005A5965" w14:paraId="5D32A213" w14:textId="77777777" w:rsidTr="001D2518">
        <w:tc>
          <w:tcPr>
            <w:tcW w:w="8640" w:type="dxa"/>
          </w:tcPr>
          <w:p w14:paraId="3EBC69C6" w14:textId="77777777" w:rsidR="005A5965" w:rsidRDefault="005A5965"/>
        </w:tc>
      </w:tr>
      <w:tr w:rsidR="005A5965" w14:paraId="34C3173C" w14:textId="77777777" w:rsidTr="001D2518">
        <w:tc>
          <w:tcPr>
            <w:tcW w:w="8640" w:type="dxa"/>
          </w:tcPr>
          <w:p w14:paraId="7A80A83D" w14:textId="77777777" w:rsidR="005A5965" w:rsidRDefault="005A5965"/>
        </w:tc>
      </w:tr>
      <w:tr w:rsidR="005A5965" w14:paraId="4BA84599" w14:textId="77777777" w:rsidTr="001D2518">
        <w:tc>
          <w:tcPr>
            <w:tcW w:w="8640" w:type="dxa"/>
          </w:tcPr>
          <w:p w14:paraId="3B5F2201" w14:textId="77777777" w:rsidR="005A5965" w:rsidRDefault="005A5965"/>
        </w:tc>
      </w:tr>
      <w:tr w:rsidR="005A5965" w14:paraId="62C403C5" w14:textId="77777777" w:rsidTr="001D2518">
        <w:tc>
          <w:tcPr>
            <w:tcW w:w="8640" w:type="dxa"/>
          </w:tcPr>
          <w:p w14:paraId="1182D221" w14:textId="77777777" w:rsidR="005A5965" w:rsidRDefault="005A5965"/>
        </w:tc>
      </w:tr>
      <w:tr w:rsidR="005A5965" w14:paraId="42C984AD" w14:textId="77777777" w:rsidTr="001D2518">
        <w:tc>
          <w:tcPr>
            <w:tcW w:w="8640" w:type="dxa"/>
          </w:tcPr>
          <w:p w14:paraId="14D176DC" w14:textId="77777777" w:rsidR="005A5965" w:rsidRDefault="005A5965"/>
        </w:tc>
      </w:tr>
      <w:tr w:rsidR="005A5965" w14:paraId="6E47ACD8" w14:textId="77777777" w:rsidTr="001D2518">
        <w:tc>
          <w:tcPr>
            <w:tcW w:w="8640" w:type="dxa"/>
          </w:tcPr>
          <w:p w14:paraId="47F3C7E0" w14:textId="77777777" w:rsidR="005A5965" w:rsidRDefault="005A5965"/>
        </w:tc>
      </w:tr>
      <w:tr w:rsidR="005A5965" w14:paraId="0B5084CE" w14:textId="77777777" w:rsidTr="001D2518">
        <w:tc>
          <w:tcPr>
            <w:tcW w:w="8640" w:type="dxa"/>
          </w:tcPr>
          <w:p w14:paraId="4EBEDDD1" w14:textId="77777777" w:rsidR="005A5965" w:rsidRDefault="005A5965"/>
        </w:tc>
      </w:tr>
      <w:tr w:rsidR="005A5965" w14:paraId="3F4D735E" w14:textId="77777777" w:rsidTr="001D2518">
        <w:tc>
          <w:tcPr>
            <w:tcW w:w="8640" w:type="dxa"/>
          </w:tcPr>
          <w:p w14:paraId="2B037933" w14:textId="77777777" w:rsidR="005A5965" w:rsidRDefault="005A5965"/>
        </w:tc>
      </w:tr>
      <w:tr w:rsidR="005A5965" w14:paraId="20F287AE" w14:textId="77777777" w:rsidTr="001D2518">
        <w:tc>
          <w:tcPr>
            <w:tcW w:w="8640" w:type="dxa"/>
          </w:tcPr>
          <w:p w14:paraId="194FAED3" w14:textId="77777777" w:rsidR="005A5965" w:rsidRDefault="005A5965"/>
        </w:tc>
      </w:tr>
      <w:tr w:rsidR="005A5965" w14:paraId="62BA5070" w14:textId="77777777" w:rsidTr="001D2518">
        <w:tc>
          <w:tcPr>
            <w:tcW w:w="8640" w:type="dxa"/>
          </w:tcPr>
          <w:p w14:paraId="134BEC70" w14:textId="77777777" w:rsidR="005A5965" w:rsidRDefault="005A5965"/>
        </w:tc>
      </w:tr>
      <w:tr w:rsidR="005A5965" w14:paraId="1FF5AC6D" w14:textId="77777777" w:rsidTr="001D2518">
        <w:tc>
          <w:tcPr>
            <w:tcW w:w="8640" w:type="dxa"/>
          </w:tcPr>
          <w:p w14:paraId="20ACCB08" w14:textId="77777777" w:rsidR="005A5965" w:rsidRDefault="005A5965"/>
        </w:tc>
      </w:tr>
      <w:tr w:rsidR="005A5965" w14:paraId="14C5A28B" w14:textId="77777777" w:rsidTr="001D2518">
        <w:tc>
          <w:tcPr>
            <w:tcW w:w="8640" w:type="dxa"/>
          </w:tcPr>
          <w:p w14:paraId="2EE4A61E" w14:textId="77777777" w:rsidR="005A5965" w:rsidRDefault="005A5965"/>
        </w:tc>
      </w:tr>
      <w:tr w:rsidR="005A5965" w14:paraId="09B9D665" w14:textId="77777777" w:rsidTr="001D2518">
        <w:tc>
          <w:tcPr>
            <w:tcW w:w="8640" w:type="dxa"/>
          </w:tcPr>
          <w:p w14:paraId="7CF97992" w14:textId="77777777" w:rsidR="005A5965" w:rsidRDefault="005A5965"/>
        </w:tc>
      </w:tr>
      <w:tr w:rsidR="005A5965" w14:paraId="16BB3D35" w14:textId="77777777" w:rsidTr="001D2518">
        <w:tc>
          <w:tcPr>
            <w:tcW w:w="8640" w:type="dxa"/>
          </w:tcPr>
          <w:p w14:paraId="39629A03" w14:textId="77777777" w:rsidR="005A5965" w:rsidRDefault="005A5965"/>
        </w:tc>
      </w:tr>
      <w:tr w:rsidR="005A5965" w14:paraId="1D8D2842" w14:textId="77777777" w:rsidTr="001D2518">
        <w:tc>
          <w:tcPr>
            <w:tcW w:w="8640" w:type="dxa"/>
          </w:tcPr>
          <w:p w14:paraId="2827E51C" w14:textId="77777777" w:rsidR="005A5965" w:rsidRDefault="005A5965"/>
        </w:tc>
      </w:tr>
      <w:tr w:rsidR="005A5965" w14:paraId="11D11785" w14:textId="77777777" w:rsidTr="001D2518">
        <w:tc>
          <w:tcPr>
            <w:tcW w:w="8640" w:type="dxa"/>
          </w:tcPr>
          <w:p w14:paraId="4B4E3196" w14:textId="77777777" w:rsidR="005A5965" w:rsidRDefault="005A5965"/>
        </w:tc>
      </w:tr>
      <w:tr w:rsidR="005A5965" w14:paraId="520649EF" w14:textId="77777777" w:rsidTr="001D2518">
        <w:tc>
          <w:tcPr>
            <w:tcW w:w="8640" w:type="dxa"/>
          </w:tcPr>
          <w:p w14:paraId="1D7FFC7F" w14:textId="77777777" w:rsidR="005A5965" w:rsidRDefault="005A5965"/>
        </w:tc>
      </w:tr>
      <w:tr w:rsidR="005A5965" w14:paraId="394B82C1" w14:textId="77777777" w:rsidTr="001D2518">
        <w:tc>
          <w:tcPr>
            <w:tcW w:w="8640" w:type="dxa"/>
          </w:tcPr>
          <w:p w14:paraId="564F3FB2" w14:textId="77777777" w:rsidR="005A5965" w:rsidRDefault="005A5965"/>
        </w:tc>
      </w:tr>
      <w:tr w:rsidR="005A5965" w14:paraId="65DF054F" w14:textId="77777777" w:rsidTr="001D2518">
        <w:tc>
          <w:tcPr>
            <w:tcW w:w="8640" w:type="dxa"/>
          </w:tcPr>
          <w:p w14:paraId="20E3FFF4" w14:textId="77777777" w:rsidR="005A5965" w:rsidRDefault="005A5965"/>
        </w:tc>
      </w:tr>
      <w:tr w:rsidR="005A5965" w14:paraId="00B3DB5F" w14:textId="77777777" w:rsidTr="001D2518">
        <w:tc>
          <w:tcPr>
            <w:tcW w:w="8640" w:type="dxa"/>
          </w:tcPr>
          <w:p w14:paraId="37DBA774" w14:textId="77777777" w:rsidR="005A5965" w:rsidRDefault="005A5965"/>
        </w:tc>
      </w:tr>
      <w:tr w:rsidR="005A5965" w14:paraId="2C3F19E6" w14:textId="77777777" w:rsidTr="001D2518">
        <w:tc>
          <w:tcPr>
            <w:tcW w:w="8640" w:type="dxa"/>
          </w:tcPr>
          <w:p w14:paraId="0EF370E7" w14:textId="77777777" w:rsidR="005A5965" w:rsidRDefault="005A5965"/>
        </w:tc>
      </w:tr>
      <w:tr w:rsidR="005A5965" w14:paraId="7859B491" w14:textId="77777777" w:rsidTr="001D2518">
        <w:tc>
          <w:tcPr>
            <w:tcW w:w="8640" w:type="dxa"/>
          </w:tcPr>
          <w:p w14:paraId="0BD15294" w14:textId="77777777" w:rsidR="005A5965" w:rsidRDefault="005A5965"/>
        </w:tc>
      </w:tr>
      <w:tr w:rsidR="005A5965" w14:paraId="2229460E" w14:textId="77777777" w:rsidTr="001D2518">
        <w:tc>
          <w:tcPr>
            <w:tcW w:w="8640" w:type="dxa"/>
          </w:tcPr>
          <w:p w14:paraId="24711B19" w14:textId="77777777" w:rsidR="005A5965" w:rsidRDefault="005A5965"/>
        </w:tc>
      </w:tr>
      <w:tr w:rsidR="005A5965" w14:paraId="2AD16A98" w14:textId="77777777" w:rsidTr="001D2518">
        <w:tc>
          <w:tcPr>
            <w:tcW w:w="8640" w:type="dxa"/>
          </w:tcPr>
          <w:p w14:paraId="247154DD" w14:textId="77777777" w:rsidR="005A5965" w:rsidRDefault="005A5965"/>
        </w:tc>
      </w:tr>
      <w:tr w:rsidR="005A5965" w14:paraId="0C75D796" w14:textId="77777777" w:rsidTr="001D2518">
        <w:tc>
          <w:tcPr>
            <w:tcW w:w="8640" w:type="dxa"/>
          </w:tcPr>
          <w:p w14:paraId="3EF3078F" w14:textId="77777777" w:rsidR="005A5965" w:rsidRDefault="005A5965"/>
        </w:tc>
      </w:tr>
      <w:tr w:rsidR="005A5965" w14:paraId="6346A87A" w14:textId="77777777" w:rsidTr="001D2518">
        <w:tc>
          <w:tcPr>
            <w:tcW w:w="8640" w:type="dxa"/>
          </w:tcPr>
          <w:p w14:paraId="1FDC58C8" w14:textId="77777777" w:rsidR="005A5965" w:rsidRDefault="005A5965"/>
        </w:tc>
      </w:tr>
      <w:tr w:rsidR="005A5965" w14:paraId="0ACA833B" w14:textId="77777777" w:rsidTr="001D2518">
        <w:tc>
          <w:tcPr>
            <w:tcW w:w="8640" w:type="dxa"/>
          </w:tcPr>
          <w:p w14:paraId="28BA3686" w14:textId="77777777" w:rsidR="005A5965" w:rsidRDefault="005A5965"/>
        </w:tc>
      </w:tr>
      <w:tr w:rsidR="005A5965" w14:paraId="5EBAC7DB" w14:textId="77777777" w:rsidTr="001D2518">
        <w:tc>
          <w:tcPr>
            <w:tcW w:w="8640" w:type="dxa"/>
          </w:tcPr>
          <w:p w14:paraId="16192C07" w14:textId="77777777" w:rsidR="005A5965" w:rsidRDefault="005A5965"/>
        </w:tc>
      </w:tr>
      <w:tr w:rsidR="005A5965" w14:paraId="03723887" w14:textId="77777777" w:rsidTr="001D2518">
        <w:tc>
          <w:tcPr>
            <w:tcW w:w="8640" w:type="dxa"/>
          </w:tcPr>
          <w:p w14:paraId="3E92090E" w14:textId="77777777" w:rsidR="005A5965" w:rsidRDefault="005A5965"/>
        </w:tc>
      </w:tr>
      <w:tr w:rsidR="005A5965" w14:paraId="2AD2BE15" w14:textId="77777777" w:rsidTr="001D2518">
        <w:tc>
          <w:tcPr>
            <w:tcW w:w="8640" w:type="dxa"/>
          </w:tcPr>
          <w:p w14:paraId="4FEF4FBC" w14:textId="77777777" w:rsidR="005A5965" w:rsidRDefault="005A5965"/>
        </w:tc>
      </w:tr>
      <w:tr w:rsidR="005A5965" w14:paraId="463B0D23" w14:textId="77777777" w:rsidTr="001D2518">
        <w:tc>
          <w:tcPr>
            <w:tcW w:w="8640" w:type="dxa"/>
          </w:tcPr>
          <w:p w14:paraId="71D2FCD9" w14:textId="77777777" w:rsidR="005A5965" w:rsidRDefault="005A5965"/>
        </w:tc>
      </w:tr>
      <w:tr w:rsidR="005A5965" w14:paraId="1234EF80" w14:textId="77777777" w:rsidTr="001D2518">
        <w:tc>
          <w:tcPr>
            <w:tcW w:w="8640" w:type="dxa"/>
          </w:tcPr>
          <w:p w14:paraId="6273DEBD" w14:textId="77777777" w:rsidR="005A5965" w:rsidRDefault="005A5965"/>
        </w:tc>
      </w:tr>
      <w:tr w:rsidR="005A5965" w14:paraId="62A8670F" w14:textId="77777777" w:rsidTr="001D2518">
        <w:tc>
          <w:tcPr>
            <w:tcW w:w="8640" w:type="dxa"/>
          </w:tcPr>
          <w:p w14:paraId="13D4B820" w14:textId="77777777" w:rsidR="005A5965" w:rsidRDefault="005A5965"/>
        </w:tc>
      </w:tr>
      <w:tr w:rsidR="005A5965" w14:paraId="534B3D00" w14:textId="77777777" w:rsidTr="001D2518">
        <w:tc>
          <w:tcPr>
            <w:tcW w:w="8640" w:type="dxa"/>
          </w:tcPr>
          <w:p w14:paraId="71869691" w14:textId="77777777" w:rsidR="005A5965" w:rsidRDefault="005A5965"/>
        </w:tc>
      </w:tr>
      <w:tr w:rsidR="005A5965" w14:paraId="4AE7D243" w14:textId="77777777" w:rsidTr="001D2518">
        <w:tc>
          <w:tcPr>
            <w:tcW w:w="8640" w:type="dxa"/>
          </w:tcPr>
          <w:p w14:paraId="086FFA73" w14:textId="77777777" w:rsidR="005A5965" w:rsidRDefault="005A5965"/>
        </w:tc>
      </w:tr>
      <w:tr w:rsidR="005A5965" w14:paraId="7C672B16" w14:textId="77777777" w:rsidTr="001D2518">
        <w:tc>
          <w:tcPr>
            <w:tcW w:w="8640" w:type="dxa"/>
          </w:tcPr>
          <w:p w14:paraId="3A7A2EEE" w14:textId="77777777" w:rsidR="005A5965" w:rsidRDefault="005A5965"/>
        </w:tc>
      </w:tr>
      <w:tr w:rsidR="005A5965" w14:paraId="4789349A" w14:textId="77777777" w:rsidTr="001D2518">
        <w:tc>
          <w:tcPr>
            <w:tcW w:w="8640" w:type="dxa"/>
          </w:tcPr>
          <w:p w14:paraId="1CECE7E6" w14:textId="77777777" w:rsidR="005A5965" w:rsidRDefault="005A5965"/>
        </w:tc>
      </w:tr>
      <w:tr w:rsidR="005A5965" w14:paraId="0DEB848D" w14:textId="77777777" w:rsidTr="001D2518">
        <w:tc>
          <w:tcPr>
            <w:tcW w:w="8640" w:type="dxa"/>
          </w:tcPr>
          <w:p w14:paraId="75B3CDCF" w14:textId="77777777" w:rsidR="005A5965" w:rsidRDefault="005A5965"/>
        </w:tc>
      </w:tr>
      <w:tr w:rsidR="005A5965" w14:paraId="4476A1A6" w14:textId="77777777" w:rsidTr="001D2518">
        <w:tc>
          <w:tcPr>
            <w:tcW w:w="8640" w:type="dxa"/>
          </w:tcPr>
          <w:p w14:paraId="1F48BC90" w14:textId="77777777" w:rsidR="005A5965" w:rsidRDefault="005A5965"/>
        </w:tc>
      </w:tr>
      <w:tr w:rsidR="005A5965" w14:paraId="08A33E40" w14:textId="77777777" w:rsidTr="001D2518">
        <w:tc>
          <w:tcPr>
            <w:tcW w:w="8640" w:type="dxa"/>
          </w:tcPr>
          <w:p w14:paraId="16244622" w14:textId="77777777" w:rsidR="005A5965" w:rsidRDefault="005A5965"/>
        </w:tc>
      </w:tr>
      <w:tr w:rsidR="005A5965" w14:paraId="5314DFE0" w14:textId="77777777" w:rsidTr="001D2518">
        <w:tc>
          <w:tcPr>
            <w:tcW w:w="8640" w:type="dxa"/>
          </w:tcPr>
          <w:p w14:paraId="7997E40E" w14:textId="77777777" w:rsidR="005A5965" w:rsidRDefault="005A5965"/>
        </w:tc>
      </w:tr>
      <w:tr w:rsidR="005A5965" w14:paraId="656C738B" w14:textId="77777777" w:rsidTr="001D2518">
        <w:tc>
          <w:tcPr>
            <w:tcW w:w="8640" w:type="dxa"/>
          </w:tcPr>
          <w:p w14:paraId="62DD78B4" w14:textId="77777777" w:rsidR="005A5965" w:rsidRDefault="005A5965"/>
        </w:tc>
      </w:tr>
      <w:tr w:rsidR="005A5965" w14:paraId="7BAC370F" w14:textId="77777777" w:rsidTr="001D2518">
        <w:tc>
          <w:tcPr>
            <w:tcW w:w="8640" w:type="dxa"/>
          </w:tcPr>
          <w:p w14:paraId="0C9999C1" w14:textId="77777777" w:rsidR="005A5965" w:rsidRDefault="005A5965"/>
        </w:tc>
      </w:tr>
      <w:tr w:rsidR="005A5965" w14:paraId="7999F8E5" w14:textId="77777777" w:rsidTr="001D2518">
        <w:tc>
          <w:tcPr>
            <w:tcW w:w="8640" w:type="dxa"/>
          </w:tcPr>
          <w:p w14:paraId="18C93243" w14:textId="77777777" w:rsidR="005A5965" w:rsidRDefault="005A5965"/>
        </w:tc>
      </w:tr>
      <w:tr w:rsidR="005A5965" w14:paraId="30762C32" w14:textId="77777777" w:rsidTr="001D2518">
        <w:tc>
          <w:tcPr>
            <w:tcW w:w="8640" w:type="dxa"/>
          </w:tcPr>
          <w:p w14:paraId="22EE711D" w14:textId="77777777" w:rsidR="005A5965" w:rsidRDefault="005A5965"/>
        </w:tc>
      </w:tr>
      <w:tr w:rsidR="005A5965" w14:paraId="11AC4B3E" w14:textId="77777777" w:rsidTr="001D2518">
        <w:tc>
          <w:tcPr>
            <w:tcW w:w="8640" w:type="dxa"/>
          </w:tcPr>
          <w:p w14:paraId="408A38A8" w14:textId="77777777" w:rsidR="005A5965" w:rsidRDefault="005A5965"/>
        </w:tc>
      </w:tr>
      <w:tr w:rsidR="005A5965" w14:paraId="3F864D9C" w14:textId="77777777" w:rsidTr="001D2518">
        <w:tc>
          <w:tcPr>
            <w:tcW w:w="8640" w:type="dxa"/>
          </w:tcPr>
          <w:p w14:paraId="19CF4492" w14:textId="77777777" w:rsidR="005A5965" w:rsidRDefault="005A5965"/>
        </w:tc>
      </w:tr>
      <w:tr w:rsidR="005A5965" w14:paraId="52FD1114" w14:textId="77777777" w:rsidTr="001D2518">
        <w:tc>
          <w:tcPr>
            <w:tcW w:w="8640" w:type="dxa"/>
          </w:tcPr>
          <w:p w14:paraId="1E5C38D5" w14:textId="77777777" w:rsidR="005A5965" w:rsidRDefault="005A5965"/>
        </w:tc>
      </w:tr>
      <w:tr w:rsidR="005A5965" w14:paraId="795BD38D" w14:textId="77777777" w:rsidTr="001D2518">
        <w:tc>
          <w:tcPr>
            <w:tcW w:w="8640" w:type="dxa"/>
          </w:tcPr>
          <w:p w14:paraId="518513F7" w14:textId="77777777" w:rsidR="005A5965" w:rsidRDefault="005A5965"/>
        </w:tc>
      </w:tr>
      <w:tr w:rsidR="005A5965" w14:paraId="08F267CB" w14:textId="77777777" w:rsidTr="001D2518">
        <w:tc>
          <w:tcPr>
            <w:tcW w:w="8640" w:type="dxa"/>
          </w:tcPr>
          <w:p w14:paraId="52CFCCD8" w14:textId="77777777" w:rsidR="005A5965" w:rsidRDefault="005A5965"/>
        </w:tc>
      </w:tr>
      <w:tr w:rsidR="005A5965" w14:paraId="35CB9D79" w14:textId="77777777" w:rsidTr="001D2518">
        <w:tc>
          <w:tcPr>
            <w:tcW w:w="8640" w:type="dxa"/>
          </w:tcPr>
          <w:p w14:paraId="56848ABF" w14:textId="77777777" w:rsidR="005A5965" w:rsidRDefault="005A5965"/>
        </w:tc>
      </w:tr>
      <w:tr w:rsidR="005A5965" w14:paraId="42D1A822" w14:textId="77777777" w:rsidTr="001D2518">
        <w:tc>
          <w:tcPr>
            <w:tcW w:w="8640" w:type="dxa"/>
          </w:tcPr>
          <w:p w14:paraId="5F650DDC" w14:textId="77777777" w:rsidR="005A5965" w:rsidRDefault="005A5965"/>
        </w:tc>
      </w:tr>
      <w:tr w:rsidR="005A5965" w14:paraId="321B9C1F" w14:textId="77777777" w:rsidTr="001D2518">
        <w:tc>
          <w:tcPr>
            <w:tcW w:w="8640" w:type="dxa"/>
          </w:tcPr>
          <w:p w14:paraId="002BF9D2" w14:textId="77777777" w:rsidR="005A5965" w:rsidRDefault="005A5965"/>
        </w:tc>
      </w:tr>
      <w:tr w:rsidR="005A5965" w14:paraId="2464E3EE" w14:textId="77777777" w:rsidTr="001D2518">
        <w:tc>
          <w:tcPr>
            <w:tcW w:w="8640" w:type="dxa"/>
          </w:tcPr>
          <w:p w14:paraId="684118E4" w14:textId="77777777" w:rsidR="005A5965" w:rsidRDefault="005A5965"/>
        </w:tc>
      </w:tr>
      <w:tr w:rsidR="005A5965" w14:paraId="1AECACD8" w14:textId="77777777" w:rsidTr="001D2518">
        <w:tc>
          <w:tcPr>
            <w:tcW w:w="8640" w:type="dxa"/>
          </w:tcPr>
          <w:p w14:paraId="4D88FA07" w14:textId="77777777" w:rsidR="005A5965" w:rsidRDefault="005A5965"/>
        </w:tc>
      </w:tr>
      <w:tr w:rsidR="005A5965" w14:paraId="6293F8A8" w14:textId="77777777" w:rsidTr="001D2518">
        <w:tc>
          <w:tcPr>
            <w:tcW w:w="8640" w:type="dxa"/>
          </w:tcPr>
          <w:p w14:paraId="04AFAD32" w14:textId="77777777" w:rsidR="005A5965" w:rsidRDefault="005A5965"/>
        </w:tc>
      </w:tr>
      <w:tr w:rsidR="005A5965" w14:paraId="4A44B5E1" w14:textId="77777777" w:rsidTr="001D2518">
        <w:tc>
          <w:tcPr>
            <w:tcW w:w="8640" w:type="dxa"/>
          </w:tcPr>
          <w:p w14:paraId="61B72649" w14:textId="77777777" w:rsidR="005A5965" w:rsidRDefault="005A5965"/>
        </w:tc>
      </w:tr>
      <w:tr w:rsidR="005A5965" w14:paraId="7B2F1207" w14:textId="77777777" w:rsidTr="001D2518">
        <w:tc>
          <w:tcPr>
            <w:tcW w:w="8640" w:type="dxa"/>
          </w:tcPr>
          <w:p w14:paraId="49026024" w14:textId="77777777" w:rsidR="005A5965" w:rsidRDefault="005A5965"/>
        </w:tc>
      </w:tr>
      <w:tr w:rsidR="005A5965" w14:paraId="68AD2D57" w14:textId="77777777" w:rsidTr="001D2518">
        <w:tc>
          <w:tcPr>
            <w:tcW w:w="8640" w:type="dxa"/>
          </w:tcPr>
          <w:p w14:paraId="57D38549" w14:textId="77777777" w:rsidR="005A5965" w:rsidRDefault="005A5965"/>
        </w:tc>
      </w:tr>
      <w:tr w:rsidR="005A5965" w14:paraId="6A9939DD" w14:textId="77777777" w:rsidTr="001D2518">
        <w:tc>
          <w:tcPr>
            <w:tcW w:w="8640" w:type="dxa"/>
          </w:tcPr>
          <w:p w14:paraId="56B14B0E" w14:textId="77777777" w:rsidR="005A5965" w:rsidRDefault="005A5965"/>
        </w:tc>
      </w:tr>
      <w:tr w:rsidR="005A5965" w14:paraId="2BF3915E" w14:textId="77777777" w:rsidTr="001D2518">
        <w:tc>
          <w:tcPr>
            <w:tcW w:w="8640" w:type="dxa"/>
          </w:tcPr>
          <w:p w14:paraId="134DD510" w14:textId="77777777" w:rsidR="005A5965" w:rsidRDefault="005A5965"/>
        </w:tc>
      </w:tr>
      <w:tr w:rsidR="005A5965" w14:paraId="7535994C" w14:textId="77777777" w:rsidTr="001D2518">
        <w:tc>
          <w:tcPr>
            <w:tcW w:w="8640" w:type="dxa"/>
          </w:tcPr>
          <w:p w14:paraId="3A1C92B9" w14:textId="77777777" w:rsidR="005A5965" w:rsidRDefault="005A5965"/>
        </w:tc>
      </w:tr>
      <w:tr w:rsidR="005A5965" w14:paraId="501208C3" w14:textId="77777777" w:rsidTr="001D2518">
        <w:tc>
          <w:tcPr>
            <w:tcW w:w="8640" w:type="dxa"/>
          </w:tcPr>
          <w:p w14:paraId="2446ED80" w14:textId="77777777" w:rsidR="005A5965" w:rsidRDefault="005A5965"/>
        </w:tc>
      </w:tr>
      <w:tr w:rsidR="005A5965" w14:paraId="5F5F490B" w14:textId="77777777" w:rsidTr="001D2518">
        <w:tc>
          <w:tcPr>
            <w:tcW w:w="8640" w:type="dxa"/>
          </w:tcPr>
          <w:p w14:paraId="5EE702B2" w14:textId="77777777" w:rsidR="005A5965" w:rsidRDefault="005A5965"/>
        </w:tc>
      </w:tr>
      <w:tr w:rsidR="005A5965" w14:paraId="4AD796B2" w14:textId="77777777" w:rsidTr="001D2518">
        <w:tc>
          <w:tcPr>
            <w:tcW w:w="8640" w:type="dxa"/>
          </w:tcPr>
          <w:p w14:paraId="658217CA" w14:textId="77777777" w:rsidR="005A5965" w:rsidRDefault="005A5965"/>
        </w:tc>
      </w:tr>
      <w:tr w:rsidR="005A5965" w14:paraId="2C4BC715" w14:textId="77777777" w:rsidTr="001D2518">
        <w:tc>
          <w:tcPr>
            <w:tcW w:w="8640" w:type="dxa"/>
          </w:tcPr>
          <w:p w14:paraId="4BBCFD3C" w14:textId="77777777" w:rsidR="005A5965" w:rsidRDefault="005A5965"/>
        </w:tc>
      </w:tr>
      <w:tr w:rsidR="005A5965" w14:paraId="7ECBB673" w14:textId="77777777" w:rsidTr="001D2518">
        <w:tc>
          <w:tcPr>
            <w:tcW w:w="8640" w:type="dxa"/>
          </w:tcPr>
          <w:p w14:paraId="722133C3" w14:textId="77777777" w:rsidR="005A5965" w:rsidRDefault="005A5965"/>
        </w:tc>
      </w:tr>
      <w:tr w:rsidR="005A5965" w14:paraId="2C996274" w14:textId="77777777" w:rsidTr="001D2518">
        <w:tc>
          <w:tcPr>
            <w:tcW w:w="8640" w:type="dxa"/>
          </w:tcPr>
          <w:p w14:paraId="6823484B" w14:textId="77777777" w:rsidR="005A5965" w:rsidRDefault="005A5965"/>
        </w:tc>
      </w:tr>
      <w:tr w:rsidR="005A5965" w14:paraId="4EF78F8A" w14:textId="77777777" w:rsidTr="001D2518">
        <w:tc>
          <w:tcPr>
            <w:tcW w:w="8640" w:type="dxa"/>
          </w:tcPr>
          <w:p w14:paraId="1362C3A0" w14:textId="77777777" w:rsidR="005A5965" w:rsidRDefault="005A5965"/>
        </w:tc>
      </w:tr>
      <w:tr w:rsidR="005A5965" w14:paraId="681FBFD3" w14:textId="77777777" w:rsidTr="001D2518">
        <w:tc>
          <w:tcPr>
            <w:tcW w:w="8640" w:type="dxa"/>
          </w:tcPr>
          <w:p w14:paraId="0A4A86BD" w14:textId="77777777" w:rsidR="005A5965" w:rsidRDefault="005A5965"/>
        </w:tc>
      </w:tr>
    </w:tbl>
    <w:p w14:paraId="250EE037" w14:textId="77777777" w:rsidR="001A7991" w:rsidRDefault="001A7991"/>
    <w:sectPr w:rsidR="001A799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24428884">
    <w:abstractNumId w:val="8"/>
  </w:num>
  <w:num w:numId="2" w16cid:durableId="612369330">
    <w:abstractNumId w:val="6"/>
  </w:num>
  <w:num w:numId="3" w16cid:durableId="1986624055">
    <w:abstractNumId w:val="5"/>
  </w:num>
  <w:num w:numId="4" w16cid:durableId="1662469107">
    <w:abstractNumId w:val="4"/>
  </w:num>
  <w:num w:numId="5" w16cid:durableId="1050764185">
    <w:abstractNumId w:val="7"/>
  </w:num>
  <w:num w:numId="6" w16cid:durableId="2897913">
    <w:abstractNumId w:val="3"/>
  </w:num>
  <w:num w:numId="7" w16cid:durableId="189876754">
    <w:abstractNumId w:val="2"/>
  </w:num>
  <w:num w:numId="8" w16cid:durableId="1255170097">
    <w:abstractNumId w:val="1"/>
  </w:num>
  <w:num w:numId="9" w16cid:durableId="9381782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A7991"/>
    <w:rsid w:val="001D2518"/>
    <w:rsid w:val="0029639D"/>
    <w:rsid w:val="00326F90"/>
    <w:rsid w:val="00413D0F"/>
    <w:rsid w:val="005A5965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B93B1D6"/>
  <w14:defaultImageDpi w14:val="300"/>
  <w15:docId w15:val="{9141665F-A34B-44F3-8CC4-69602083D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1306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 Liu</cp:lastModifiedBy>
  <cp:revision>2</cp:revision>
  <dcterms:created xsi:type="dcterms:W3CDTF">2013-12-23T23:15:00Z</dcterms:created>
  <dcterms:modified xsi:type="dcterms:W3CDTF">2024-08-09T13:33:00Z</dcterms:modified>
  <cp:category/>
</cp:coreProperties>
</file>