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5114E" w:rsidRPr="00887CDD" w14:paraId="00C23554" w14:textId="77777777" w:rsidTr="0018012D">
        <w:tc>
          <w:tcPr>
            <w:tcW w:w="8640" w:type="dxa"/>
          </w:tcPr>
          <w:p w14:paraId="1E5D6A42" w14:textId="0641E721" w:rsidR="0055114E" w:rsidRPr="00887CDD" w:rsidRDefault="001801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Reign,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爲王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 wong, 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坐天下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‘zú t’ien au’,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坐江山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‘zú kiang san. </w:t>
            </w:r>
          </w:p>
        </w:tc>
      </w:tr>
      <w:tr w:rsidR="0055114E" w:rsidRPr="00887CDD" w14:paraId="3AE30C48" w14:textId="77777777" w:rsidTr="0018012D">
        <w:tc>
          <w:tcPr>
            <w:tcW w:w="8640" w:type="dxa"/>
          </w:tcPr>
          <w:p w14:paraId="358498B4" w14:textId="4D7F1BD9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Rejoice,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歡喜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hwén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‘h’í,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喜樂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‘h’í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k’á’ weh. </w:t>
            </w:r>
          </w:p>
        </w:tc>
      </w:tr>
      <w:tr w:rsidR="0055114E" w:rsidRPr="00887CDD" w14:paraId="6F7CED0D" w14:textId="77777777" w:rsidTr="0018012D">
        <w:tc>
          <w:tcPr>
            <w:tcW w:w="8640" w:type="dxa"/>
          </w:tcPr>
          <w:p w14:paraId="794537DC" w14:textId="28CE13AE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Reiterate, (orders)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再三吩咐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tsé'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fun fú’. </w:t>
            </w:r>
          </w:p>
        </w:tc>
      </w:tr>
      <w:tr w:rsidR="0055114E" w:rsidRPr="00887CDD" w14:paraId="3F0C4FAC" w14:textId="77777777" w:rsidTr="0018012D">
        <w:tc>
          <w:tcPr>
            <w:tcW w:w="8640" w:type="dxa"/>
          </w:tcPr>
          <w:p w14:paraId="269F0EED" w14:textId="4680319B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Relate,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傳說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dzén s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h.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887CDD" w14:paraId="3B23913B" w14:textId="77777777" w:rsidTr="0018012D">
        <w:tc>
          <w:tcPr>
            <w:tcW w:w="8640" w:type="dxa"/>
          </w:tcPr>
          <w:p w14:paraId="56594E74" w14:textId="7FC8C3E5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Related,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相關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kwan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| </w:t>
            </w:r>
          </w:p>
        </w:tc>
      </w:tr>
      <w:tr w:rsidR="0055114E" w:rsidRPr="00887CDD" w14:paraId="0A0D570C" w14:textId="77777777" w:rsidTr="0018012D">
        <w:tc>
          <w:tcPr>
            <w:tcW w:w="8640" w:type="dxa"/>
          </w:tcPr>
          <w:p w14:paraId="5E875D26" w14:textId="22DDA2A4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Relations,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親戚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t’sih,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屬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zóh,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眷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t’sing kiön’, (the five human relations)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五倫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 lun,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人倫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lun, (on the father’s side)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骨肉之親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kweh nióh tsz t’sing. </w:t>
            </w:r>
          </w:p>
        </w:tc>
      </w:tr>
      <w:tr w:rsidR="0055114E" w:rsidRPr="00887CDD" w14:paraId="657FB836" w14:textId="77777777" w:rsidTr="0018012D">
        <w:tc>
          <w:tcPr>
            <w:tcW w:w="8640" w:type="dxa"/>
          </w:tcPr>
          <w:p w14:paraId="5C19D14F" w14:textId="35D52C57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Relative, (on father’s side)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t’sing, (on mother’s)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表親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‘piau t’sing. </w:t>
            </w:r>
          </w:p>
        </w:tc>
      </w:tr>
      <w:tr w:rsidR="0055114E" w:rsidRPr="00887CDD" w14:paraId="5437614D" w14:textId="77777777" w:rsidTr="0018012D">
        <w:tc>
          <w:tcPr>
            <w:tcW w:w="8640" w:type="dxa"/>
          </w:tcPr>
          <w:p w14:paraId="6FCADAC3" w14:textId="4922EC4C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Relax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放鬆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寛舒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sû. </w:t>
            </w:r>
          </w:p>
        </w:tc>
      </w:tr>
      <w:tr w:rsidR="0055114E" w:rsidRPr="00887CDD" w14:paraId="422311FD" w14:textId="77777777" w:rsidTr="0018012D">
        <w:tc>
          <w:tcPr>
            <w:tcW w:w="8640" w:type="dxa"/>
          </w:tcPr>
          <w:p w14:paraId="46799A59" w14:textId="5A30A2EA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Release, 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é suh,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開放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é fon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釋放</w:t>
            </w:r>
            <w:r w:rsidR="00887CD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fong’, 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‘ká k’é.</w:t>
            </w:r>
          </w:p>
        </w:tc>
      </w:tr>
      <w:tr w:rsidR="0055114E" w:rsidRPr="00887CDD" w14:paraId="030F850B" w14:textId="77777777" w:rsidTr="0018012D">
        <w:tc>
          <w:tcPr>
            <w:tcW w:w="8640" w:type="dxa"/>
          </w:tcPr>
          <w:p w14:paraId="5675DF97" w14:textId="126BE250" w:rsidR="0055114E" w:rsidRPr="00887CDD" w:rsidRDefault="0018012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887CDD" w14:paraId="258D30EC" w14:textId="77777777" w:rsidTr="0018012D">
        <w:tc>
          <w:tcPr>
            <w:tcW w:w="8640" w:type="dxa"/>
          </w:tcPr>
          <w:p w14:paraId="056F9AAA" w14:textId="3069CA6A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Relent,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D225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軟心腸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 ‘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dzang,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勿怒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nú’.  </w:t>
            </w:r>
          </w:p>
        </w:tc>
      </w:tr>
      <w:tr w:rsidR="0055114E" w:rsidRPr="00887CDD" w14:paraId="27D11981" w14:textId="77777777" w:rsidTr="0018012D">
        <w:tc>
          <w:tcPr>
            <w:tcW w:w="8640" w:type="dxa"/>
          </w:tcPr>
          <w:p w14:paraId="349A8AF1" w14:textId="14F8C2EE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Reliance, (that on which we rely)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靠頭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k’au’ deu,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靠棒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k’au’ bong’,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所靠托個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‘sú k’au’ t’ok kú’, (act of relying my hope)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我個指望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kú’ ‘tsz vong’,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k’au’ etc. </w:t>
            </w:r>
          </w:p>
        </w:tc>
      </w:tr>
      <w:tr w:rsidR="0055114E" w:rsidRPr="00887CDD" w14:paraId="0D74532E" w14:textId="77777777" w:rsidTr="0018012D">
        <w:tc>
          <w:tcPr>
            <w:tcW w:w="8640" w:type="dxa"/>
          </w:tcPr>
          <w:p w14:paraId="5B274AFB" w14:textId="19832652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Relics, (of Buddha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Sanscrit sharira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舍利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682EC5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55114E" w:rsidRPr="00887CDD" w14:paraId="3BED9D1D" w14:textId="77777777" w:rsidTr="0018012D">
        <w:tc>
          <w:tcPr>
            <w:tcW w:w="8640" w:type="dxa"/>
          </w:tcPr>
          <w:p w14:paraId="42A7D6F0" w14:textId="7E4FB399" w:rsidR="0055114E" w:rsidRPr="00887CDD" w:rsidRDefault="0055114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5114E" w:rsidRPr="00887CDD" w14:paraId="1AE0C7D1" w14:textId="77777777" w:rsidTr="0018012D">
        <w:tc>
          <w:tcPr>
            <w:tcW w:w="8640" w:type="dxa"/>
          </w:tcPr>
          <w:p w14:paraId="25B138E7" w14:textId="4C5F2798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Relieve, (the poor)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賙濟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tseu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tsí. </w:t>
            </w:r>
          </w:p>
        </w:tc>
      </w:tr>
      <w:tr w:rsidR="0055114E" w:rsidRPr="00887CDD" w14:paraId="0C500DCA" w14:textId="77777777" w:rsidTr="0018012D">
        <w:tc>
          <w:tcPr>
            <w:tcW w:w="8640" w:type="dxa"/>
          </w:tcPr>
          <w:p w14:paraId="3C5E64DC" w14:textId="79199BC7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Religion,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教門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(three)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san kiau’, (Confucianism)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儒教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 kiau’, (Buddihism)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釋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kiau’, (Tauism)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‘dau kiau’, (catholic)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天主教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‘tsú kiau’,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(Protestant) </w:t>
            </w:r>
            <w:r w:rsidR="00676856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耶穌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yá sú kiau’, (Mahommedanism) 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回回教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wé wé kiau’. </w:t>
            </w:r>
          </w:p>
        </w:tc>
      </w:tr>
      <w:tr w:rsidR="0055114E" w:rsidRPr="00887CDD" w14:paraId="5E610FA9" w14:textId="77777777" w:rsidTr="0018012D">
        <w:tc>
          <w:tcPr>
            <w:tcW w:w="8640" w:type="dxa"/>
          </w:tcPr>
          <w:p w14:paraId="67B32360" w14:textId="7B795DBE" w:rsidR="0055114E" w:rsidRPr="00887CD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Religious, 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r w:rsidR="00364438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giew zuug. </w:t>
            </w:r>
          </w:p>
        </w:tc>
      </w:tr>
      <w:tr w:rsidR="0055114E" w:rsidRPr="00887CDD" w14:paraId="19034BC7" w14:textId="77777777" w:rsidTr="0018012D">
        <w:tc>
          <w:tcPr>
            <w:tcW w:w="8640" w:type="dxa"/>
          </w:tcPr>
          <w:p w14:paraId="4CA2B4EA" w14:textId="1EF7D121" w:rsidR="0055114E" w:rsidRPr="00887CDD" w:rsidRDefault="00083BD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Relish,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味道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滋味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m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relish it)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愛其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味道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é’ gí mí’ dau’.  </w:t>
            </w:r>
          </w:p>
        </w:tc>
      </w:tr>
      <w:tr w:rsidR="0055114E" w:rsidRPr="00887CDD" w14:paraId="5243B4BC" w14:textId="77777777" w:rsidTr="0018012D">
        <w:tc>
          <w:tcPr>
            <w:tcW w:w="8640" w:type="dxa"/>
          </w:tcPr>
          <w:p w14:paraId="2E7ED1CF" w14:textId="2CB8F81C" w:rsidR="0055114E" w:rsidRPr="00887CDD" w:rsidRDefault="00083BD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Reluctant,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勿情願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dzing ni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114E" w:rsidRPr="00887CDD" w14:paraId="709E7EBA" w14:textId="77777777" w:rsidTr="0018012D">
        <w:tc>
          <w:tcPr>
            <w:tcW w:w="8640" w:type="dxa"/>
          </w:tcPr>
          <w:p w14:paraId="0A797587" w14:textId="3BA7D84E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Rely,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依靠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‘í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依仗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‘í dzang’,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依賴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‘í lé’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k’au’ t’oh,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藉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dzih,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恃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lastRenderedPageBreak/>
              <w:t xml:space="preserve">zz’. </w:t>
            </w:r>
          </w:p>
        </w:tc>
      </w:tr>
      <w:tr w:rsidR="0055114E" w:rsidRPr="00887CDD" w14:paraId="79A0452D" w14:textId="77777777" w:rsidTr="0018012D">
        <w:tc>
          <w:tcPr>
            <w:tcW w:w="8640" w:type="dxa"/>
          </w:tcPr>
          <w:p w14:paraId="0B7098BD" w14:textId="7F7CFEBE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Remain, (in office)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留任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lieu zun’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(remain over)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剩下来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083BDC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au lé,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餘下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yü ‘au lé. </w:t>
            </w:r>
          </w:p>
        </w:tc>
      </w:tr>
      <w:tr w:rsidR="0055114E" w:rsidRPr="00887CDD" w14:paraId="2B7D0F14" w14:textId="77777777" w:rsidTr="0018012D">
        <w:tc>
          <w:tcPr>
            <w:tcW w:w="8640" w:type="dxa"/>
          </w:tcPr>
          <w:p w14:paraId="148ACA3C" w14:textId="5B4406C3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Remainder,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剩頭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zung’ deu,</w:t>
            </w:r>
            <w:r w:rsidR="00FA27E7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餘頭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 deu,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長頭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deu. </w:t>
            </w:r>
          </w:p>
        </w:tc>
      </w:tr>
      <w:tr w:rsidR="0055114E" w:rsidRPr="00887CDD" w14:paraId="721632F4" w14:textId="77777777" w:rsidTr="0018012D">
        <w:tc>
          <w:tcPr>
            <w:tcW w:w="8640" w:type="dxa"/>
          </w:tcPr>
          <w:p w14:paraId="77B83D57" w14:textId="156BF910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Remarkable,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稀奇古怪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h’í gí ‘kú kwá’,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異常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y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í’ dzang.</w:t>
            </w:r>
          </w:p>
        </w:tc>
      </w:tr>
      <w:tr w:rsidR="0055114E" w:rsidRPr="00887CDD" w14:paraId="1CC5F821" w14:textId="77777777" w:rsidTr="0018012D">
        <w:tc>
          <w:tcPr>
            <w:tcW w:w="8640" w:type="dxa"/>
          </w:tcPr>
          <w:p w14:paraId="58ADC0B0" w14:textId="0D928379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Remedy,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fah, (for a disease)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治病個方法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bing’ kú’ fong fah. </w:t>
            </w:r>
          </w:p>
        </w:tc>
      </w:tr>
      <w:tr w:rsidR="00EB05DA" w:rsidRPr="00887CDD" w14:paraId="53EB6F33" w14:textId="77777777" w:rsidTr="0018012D">
        <w:tc>
          <w:tcPr>
            <w:tcW w:w="8640" w:type="dxa"/>
          </w:tcPr>
          <w:p w14:paraId="46F22E6A" w14:textId="77777777" w:rsidR="00EB05DA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B05DA" w:rsidRPr="00887CDD" w14:paraId="39E2036B" w14:textId="77777777" w:rsidTr="0018012D">
        <w:tc>
          <w:tcPr>
            <w:tcW w:w="8640" w:type="dxa"/>
          </w:tcPr>
          <w:p w14:paraId="503C71AE" w14:textId="741D4566" w:rsidR="00EB05DA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Remember,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記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kí’ tuh,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想起来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‘siang ‘k’í lé,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記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kí’ nian’. </w:t>
            </w:r>
          </w:p>
        </w:tc>
      </w:tr>
      <w:tr w:rsidR="00EB05DA" w:rsidRPr="00887CDD" w14:paraId="2DD7C6B0" w14:textId="77777777" w:rsidTr="0018012D">
        <w:tc>
          <w:tcPr>
            <w:tcW w:w="8640" w:type="dxa"/>
          </w:tcPr>
          <w:p w14:paraId="46CFD2D3" w14:textId="4E85967E" w:rsidR="00EB05DA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Remiss,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懈怠</w:t>
            </w:r>
            <w:r w:rsidR="00A7759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yé’ dé’. </w:t>
            </w:r>
          </w:p>
        </w:tc>
      </w:tr>
      <w:tr w:rsidR="0055114E" w:rsidRPr="00887CDD" w14:paraId="5B197B86" w14:textId="77777777" w:rsidTr="0018012D">
        <w:tc>
          <w:tcPr>
            <w:tcW w:w="8640" w:type="dxa"/>
          </w:tcPr>
          <w:p w14:paraId="71CCDBCF" w14:textId="6396F039" w:rsidR="0055114E" w:rsidRPr="00887CDD" w:rsidRDefault="00682E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Remit, (sins)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饒赦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niau s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 (taxes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蠲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錢量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kiön ‘mien dzien liang. </w:t>
            </w:r>
          </w:p>
        </w:tc>
      </w:tr>
      <w:tr w:rsidR="0055114E" w:rsidRPr="00887CDD" w14:paraId="7804A8EA" w14:textId="77777777" w:rsidTr="0018012D">
        <w:tc>
          <w:tcPr>
            <w:tcW w:w="8640" w:type="dxa"/>
          </w:tcPr>
          <w:p w14:paraId="7BA4B019" w14:textId="3D80F388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Remnant,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所餘剩個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‘sú yü zung’ kú’. </w:t>
            </w:r>
          </w:p>
        </w:tc>
      </w:tr>
      <w:tr w:rsidR="0055114E" w:rsidRPr="00887CDD" w14:paraId="1E06A94D" w14:textId="77777777" w:rsidTr="0018012D">
        <w:tc>
          <w:tcPr>
            <w:tcW w:w="8640" w:type="dxa"/>
          </w:tcPr>
          <w:p w14:paraId="65D10055" w14:textId="45B84BCB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Remorse,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悔恨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hwé’ hung’. </w:t>
            </w:r>
          </w:p>
        </w:tc>
      </w:tr>
      <w:tr w:rsidR="0055114E" w:rsidRPr="00887CDD" w14:paraId="25C5503B" w14:textId="77777777" w:rsidTr="0018012D">
        <w:tc>
          <w:tcPr>
            <w:tcW w:w="8640" w:type="dxa"/>
          </w:tcPr>
          <w:p w14:paraId="0099C272" w14:textId="6C36D567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Remote,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‘yön,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遥遠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‘yön. </w:t>
            </w:r>
          </w:p>
        </w:tc>
      </w:tr>
      <w:tr w:rsidR="0055114E" w:rsidRPr="00887CDD" w14:paraId="292A11EE" w14:textId="77777777" w:rsidTr="0018012D">
        <w:tc>
          <w:tcPr>
            <w:tcW w:w="8640" w:type="dxa"/>
          </w:tcPr>
          <w:p w14:paraId="1DA39F7C" w14:textId="007035CE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Remove,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遷移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t’sien í, (house)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搬塲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pén dzang, (officers) 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調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diau’. </w:t>
            </w:r>
          </w:p>
        </w:tc>
      </w:tr>
      <w:tr w:rsidR="0055114E" w:rsidRPr="00887CDD" w14:paraId="3DD7E4BD" w14:textId="77777777" w:rsidTr="0018012D">
        <w:tc>
          <w:tcPr>
            <w:tcW w:w="8640" w:type="dxa"/>
          </w:tcPr>
          <w:p w14:paraId="4DFEAA4B" w14:textId="405B2DD4" w:rsidR="0055114E" w:rsidRPr="00887CDD" w:rsidRDefault="00682E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Rend, (cloth)</w:t>
            </w:r>
            <w:r w:rsidR="00FF1C1A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撕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扯碎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. </w:t>
            </w:r>
          </w:p>
        </w:tc>
      </w:tr>
      <w:tr w:rsidR="00163714" w:rsidRPr="00887CDD" w14:paraId="3D6686C9" w14:textId="77777777" w:rsidTr="0018012D">
        <w:tc>
          <w:tcPr>
            <w:tcW w:w="8640" w:type="dxa"/>
          </w:tcPr>
          <w:p w14:paraId="1AAB6C4D" w14:textId="3EAEEFF8" w:rsidR="00163714" w:rsidRPr="00887CDD" w:rsidRDefault="0016371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5114E" w:rsidRPr="00887CDD" w14:paraId="20C3FF15" w14:textId="77777777" w:rsidTr="0018012D">
        <w:tc>
          <w:tcPr>
            <w:tcW w:w="8640" w:type="dxa"/>
          </w:tcPr>
          <w:p w14:paraId="1E6EEE98" w14:textId="0CD6AA34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Render,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(thanks)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稱謝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ziá’,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謝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‘kén ziá’, </w:t>
            </w:r>
            <w:r w:rsidR="007A1EF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(account of matters)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回復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fóh. </w:t>
            </w:r>
          </w:p>
        </w:tc>
      </w:tr>
      <w:tr w:rsidR="0055114E" w:rsidRPr="00887CDD" w14:paraId="7BFD5DA3" w14:textId="77777777" w:rsidTr="0018012D">
        <w:tc>
          <w:tcPr>
            <w:tcW w:w="8640" w:type="dxa"/>
          </w:tcPr>
          <w:p w14:paraId="1A1D9582" w14:textId="58E5901A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Renew,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sing,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改舊從新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‘ké ‘gieu dzúng sing. </w:t>
            </w:r>
          </w:p>
        </w:tc>
      </w:tr>
      <w:tr w:rsidR="0055114E" w:rsidRPr="00887CDD" w14:paraId="4E04F4DD" w14:textId="77777777" w:rsidTr="0018012D">
        <w:tc>
          <w:tcPr>
            <w:tcW w:w="8640" w:type="dxa"/>
          </w:tcPr>
          <w:p w14:paraId="41FE2602" w14:textId="61F0914B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Renovate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焕然一新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hwén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60E9B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(one’s self)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自新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sing. </w:t>
            </w:r>
          </w:p>
        </w:tc>
      </w:tr>
      <w:tr w:rsidR="0055114E" w:rsidRPr="00887CDD" w14:paraId="46904749" w14:textId="77777777" w:rsidTr="0018012D">
        <w:tc>
          <w:tcPr>
            <w:tcW w:w="8640" w:type="dxa"/>
          </w:tcPr>
          <w:p w14:paraId="2F32AFD5" w14:textId="1168E055" w:rsidR="0055114E" w:rsidRPr="00887CDD" w:rsidRDefault="00EB05D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Renounce,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絕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dön’ dzih,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屏除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ping’ dzû.</w:t>
            </w:r>
          </w:p>
        </w:tc>
      </w:tr>
      <w:tr w:rsidR="0055114E" w:rsidRPr="00887CDD" w14:paraId="5DE9AD8D" w14:textId="77777777" w:rsidTr="0018012D">
        <w:tc>
          <w:tcPr>
            <w:tcW w:w="8640" w:type="dxa"/>
          </w:tcPr>
          <w:p w14:paraId="280B8B3F" w14:textId="281EB3C7" w:rsidR="0055114E" w:rsidRPr="00887CDD" w:rsidRDefault="00460E9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Renown,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>名聲</w:t>
            </w:r>
            <w:r w:rsidR="00887CDD" w:rsidRPr="00887CD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3714" w:rsidRPr="00887CD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sang. </w:t>
            </w:r>
          </w:p>
        </w:tc>
      </w:tr>
    </w:tbl>
    <w:p w14:paraId="1625B990" w14:textId="77777777" w:rsidR="00846CC5" w:rsidRPr="00887CDD" w:rsidRDefault="00846CC5">
      <w:pPr>
        <w:rPr>
          <w:rFonts w:ascii="Times New Roman" w:eastAsia="SimSun" w:hAnsi="Times New Roman" w:cs="Times New Roman"/>
          <w:sz w:val="24"/>
          <w:szCs w:val="24"/>
        </w:rPr>
      </w:pPr>
    </w:p>
    <w:sectPr w:rsidR="00846CC5" w:rsidRPr="00887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5536086">
    <w:abstractNumId w:val="8"/>
  </w:num>
  <w:num w:numId="2" w16cid:durableId="1476144784">
    <w:abstractNumId w:val="6"/>
  </w:num>
  <w:num w:numId="3" w16cid:durableId="1581676424">
    <w:abstractNumId w:val="5"/>
  </w:num>
  <w:num w:numId="4" w16cid:durableId="267353522">
    <w:abstractNumId w:val="4"/>
  </w:num>
  <w:num w:numId="5" w16cid:durableId="933323784">
    <w:abstractNumId w:val="7"/>
  </w:num>
  <w:num w:numId="6" w16cid:durableId="1587302378">
    <w:abstractNumId w:val="3"/>
  </w:num>
  <w:num w:numId="7" w16cid:durableId="999694955">
    <w:abstractNumId w:val="2"/>
  </w:num>
  <w:num w:numId="8" w16cid:durableId="1123230451">
    <w:abstractNumId w:val="1"/>
  </w:num>
  <w:num w:numId="9" w16cid:durableId="139862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DC"/>
    <w:rsid w:val="000A100A"/>
    <w:rsid w:val="0015074B"/>
    <w:rsid w:val="00163714"/>
    <w:rsid w:val="0018012D"/>
    <w:rsid w:val="0029639D"/>
    <w:rsid w:val="00326F90"/>
    <w:rsid w:val="0034360A"/>
    <w:rsid w:val="00364438"/>
    <w:rsid w:val="00460E9B"/>
    <w:rsid w:val="0055114E"/>
    <w:rsid w:val="00676856"/>
    <w:rsid w:val="00682EC5"/>
    <w:rsid w:val="007A1EFD"/>
    <w:rsid w:val="00846CC5"/>
    <w:rsid w:val="00887CDD"/>
    <w:rsid w:val="008E1858"/>
    <w:rsid w:val="00A7759A"/>
    <w:rsid w:val="00AA1D8D"/>
    <w:rsid w:val="00B32F5D"/>
    <w:rsid w:val="00B47730"/>
    <w:rsid w:val="00CB0664"/>
    <w:rsid w:val="00CD225D"/>
    <w:rsid w:val="00D67FB3"/>
    <w:rsid w:val="00DD6330"/>
    <w:rsid w:val="00E71BD1"/>
    <w:rsid w:val="00EB05DA"/>
    <w:rsid w:val="00FA27E7"/>
    <w:rsid w:val="00FC693F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74554"/>
  <w14:defaultImageDpi w14:val="300"/>
  <w15:docId w15:val="{1B286EBC-F036-4D27-9F16-4EE88434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2024-10-24T06:39:00Z</dcterms:modified>
  <cp:category/>
</cp:coreProperties>
</file>