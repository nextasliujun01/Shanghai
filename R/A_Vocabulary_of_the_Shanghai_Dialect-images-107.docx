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3370" w:rsidRPr="00CD2674" w14:paraId="7CD81C59" w14:textId="77777777" w:rsidTr="005373E8">
        <w:tc>
          <w:tcPr>
            <w:tcW w:w="8640" w:type="dxa"/>
          </w:tcPr>
          <w:p w14:paraId="42C78F7A" w14:textId="640FE07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Righteous,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theo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logy complete in virtue)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善無不備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(without sin)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瞴没罪瞴没差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 meh ‘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dzúe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541B24B8" w14:textId="77777777" w:rsidTr="005373E8">
        <w:tc>
          <w:tcPr>
            <w:tcW w:w="8640" w:type="dxa"/>
          </w:tcPr>
          <w:p w14:paraId="09C48B28" w14:textId="119D8BFB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Righteousness, (in theology complete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virtue)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完全個德行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’, (impute)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稱義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(impute righteousness to him)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伊爲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3370" w:rsidRPr="00CD2674" w14:paraId="67BEAB60" w14:textId="77777777" w:rsidTr="005373E8">
        <w:tc>
          <w:tcPr>
            <w:tcW w:w="8640" w:type="dxa"/>
          </w:tcPr>
          <w:p w14:paraId="305C809C" w14:textId="51DCCAB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Rigid, (in governing) </w:t>
            </w:r>
            <w:proofErr w:type="spellStart"/>
            <w:proofErr w:type="gramStart"/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proofErr w:type="spellEnd"/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(in adhering to)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貼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近之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(unbending)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執定之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(physically )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彎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勿轉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曲勿轉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k’ioh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4D7526D1" w14:textId="77777777" w:rsidTr="005373E8">
        <w:tc>
          <w:tcPr>
            <w:tcW w:w="8640" w:type="dxa"/>
          </w:tcPr>
          <w:p w14:paraId="18C15F63" w14:textId="05262E5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Rim,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F0B581C" w14:textId="77777777" w:rsidTr="005373E8">
        <w:tc>
          <w:tcPr>
            <w:tcW w:w="8640" w:type="dxa"/>
          </w:tcPr>
          <w:p w14:paraId="225EEF34" w14:textId="6E3AD31C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Ring,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鐶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finger)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戒指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(iron)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鐶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gwan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(brass)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銅圈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70AD0FD6" w14:textId="77777777" w:rsidTr="005373E8">
        <w:tc>
          <w:tcPr>
            <w:tcW w:w="8640" w:type="dxa"/>
          </w:tcPr>
          <w:p w14:paraId="6140092E" w14:textId="4AE7D77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Ring, (to)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打鐘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拷鐘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(hand-bell)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摇鈴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 </w:t>
            </w:r>
          </w:p>
        </w:tc>
      </w:tr>
      <w:tr w:rsidR="00AA3370" w:rsidRPr="00CD2674" w14:paraId="159A45CD" w14:textId="77777777" w:rsidTr="005373E8">
        <w:tc>
          <w:tcPr>
            <w:tcW w:w="8640" w:type="dxa"/>
          </w:tcPr>
          <w:p w14:paraId="3A4574B0" w14:textId="7644F43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Ringleader,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頭目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45B8BC1C" w14:textId="77777777" w:rsidTr="005373E8">
        <w:tc>
          <w:tcPr>
            <w:tcW w:w="8640" w:type="dxa"/>
          </w:tcPr>
          <w:p w14:paraId="5A749659" w14:textId="5E17C2DD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Rinse, (th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mouth)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漱口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5A68B915" w14:textId="77777777" w:rsidTr="005373E8">
        <w:tc>
          <w:tcPr>
            <w:tcW w:w="8640" w:type="dxa"/>
          </w:tcPr>
          <w:p w14:paraId="5B15479A" w14:textId="2353C87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Rip, 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open)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剖開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68AAF41" w14:textId="77777777" w:rsidTr="005373E8">
        <w:tc>
          <w:tcPr>
            <w:tcW w:w="8640" w:type="dxa"/>
          </w:tcPr>
          <w:p w14:paraId="7E91482C" w14:textId="43FE541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Ripe,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02524725" w14:textId="77777777" w:rsidTr="005373E8">
        <w:tc>
          <w:tcPr>
            <w:tcW w:w="8640" w:type="dxa"/>
          </w:tcPr>
          <w:p w14:paraId="3172206A" w14:textId="591E4C07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Ripple, (on water)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水紋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323CB4B3" w14:textId="77777777" w:rsidTr="005373E8">
        <w:tc>
          <w:tcPr>
            <w:tcW w:w="8640" w:type="dxa"/>
          </w:tcPr>
          <w:p w14:paraId="2980189B" w14:textId="24DCD04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Rise,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proofErr w:type="gramEnd"/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起端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(there is a rise in price)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行情長者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67FDE53A" w14:textId="77777777" w:rsidTr="005373E8">
        <w:tc>
          <w:tcPr>
            <w:tcW w:w="8640" w:type="dxa"/>
          </w:tcPr>
          <w:p w14:paraId="5DECFEF5" w14:textId="367AA94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Rise,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proofErr w:type="gramEnd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in promotion)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sung (in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baking)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發起来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fah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(getting up early)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清早起来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(water)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rising from the dead)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死之咾復活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死而復生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rh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 , (stand up)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40B2E" w:rsidRPr="00CD267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䟿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1FF4A0FF" w14:textId="77777777" w:rsidTr="005373E8">
        <w:tc>
          <w:tcPr>
            <w:tcW w:w="8640" w:type="dxa"/>
          </w:tcPr>
          <w:p w14:paraId="38A4A903" w14:textId="1DA705F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Risk, 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life)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(dan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ger)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20B97B74" w14:textId="77777777" w:rsidTr="005373E8">
        <w:tc>
          <w:tcPr>
            <w:tcW w:w="8640" w:type="dxa"/>
          </w:tcPr>
          <w:p w14:paraId="06D1265D" w14:textId="6EC27EA2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Rite,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禮素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3370" w:rsidRPr="00CD2674" w14:paraId="5572329C" w14:textId="77777777" w:rsidTr="005373E8">
        <w:tc>
          <w:tcPr>
            <w:tcW w:w="8640" w:type="dxa"/>
          </w:tcPr>
          <w:p w14:paraId="06C1D76D" w14:textId="511133A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Rival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0B9E2595" w14:textId="77777777" w:rsidTr="005373E8">
        <w:tc>
          <w:tcPr>
            <w:tcW w:w="8640" w:type="dxa"/>
          </w:tcPr>
          <w:p w14:paraId="190C657D" w14:textId="0D45DE0A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River,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江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浜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pang. </w:t>
            </w:r>
          </w:p>
        </w:tc>
      </w:tr>
      <w:tr w:rsidR="00AA3370" w:rsidRPr="00CD2674" w14:paraId="28CA9CCC" w14:textId="77777777" w:rsidTr="005373E8">
        <w:tc>
          <w:tcPr>
            <w:tcW w:w="8640" w:type="dxa"/>
          </w:tcPr>
          <w:p w14:paraId="4D148F4F" w14:textId="7E8F1AA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Rivet,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鉅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ting, ( basins)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搭碗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68E09C10" w14:textId="77777777" w:rsidTr="005373E8">
        <w:tc>
          <w:tcPr>
            <w:tcW w:w="8640" w:type="dxa"/>
          </w:tcPr>
          <w:p w14:paraId="7FEE0271" w14:textId="3DFD251D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Road,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路途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道路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3370" w:rsidRPr="00CD2674" w14:paraId="47478106" w14:textId="77777777" w:rsidTr="005373E8">
        <w:tc>
          <w:tcPr>
            <w:tcW w:w="8640" w:type="dxa"/>
          </w:tcPr>
          <w:p w14:paraId="0BD00B20" w14:textId="67C6EA1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Roam,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各處周遊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kok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792FE305" w14:textId="77777777" w:rsidTr="005373E8">
        <w:tc>
          <w:tcPr>
            <w:tcW w:w="8640" w:type="dxa"/>
          </w:tcPr>
          <w:p w14:paraId="1D2D9813" w14:textId="4C41B24B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Roar,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咆哮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ian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582F8764" w14:textId="77777777" w:rsidTr="005373E8">
        <w:tc>
          <w:tcPr>
            <w:tcW w:w="8640" w:type="dxa"/>
          </w:tcPr>
          <w:p w14:paraId="3D253A04" w14:textId="489539B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Roast,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烘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焅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23528B4" w14:textId="77777777" w:rsidTr="005373E8">
        <w:tc>
          <w:tcPr>
            <w:tcW w:w="8640" w:type="dxa"/>
          </w:tcPr>
          <w:p w14:paraId="3269DC4C" w14:textId="322E235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搶奪</w:t>
            </w:r>
            <w:proofErr w:type="spell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döh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打劫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4E38DC42" w14:textId="77777777" w:rsidTr="005373E8">
        <w:tc>
          <w:tcPr>
            <w:tcW w:w="8640" w:type="dxa"/>
          </w:tcPr>
          <w:p w14:paraId="6C6733BD" w14:textId="43115FD2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Robber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t’siang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賊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5F02E0C4" w14:textId="77777777" w:rsidTr="005373E8">
        <w:tc>
          <w:tcPr>
            <w:tcW w:w="8640" w:type="dxa"/>
          </w:tcPr>
          <w:p w14:paraId="7666C0E4" w14:textId="6594B5D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Robe,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袍子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(court robes)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朝服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(emperor’s dragon robe)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龍袍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15F312E1" w14:textId="77777777" w:rsidTr="005373E8">
        <w:tc>
          <w:tcPr>
            <w:tcW w:w="8640" w:type="dxa"/>
          </w:tcPr>
          <w:p w14:paraId="0C759573" w14:textId="71694129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Robust,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强壮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强健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3370" w:rsidRPr="00CD2674" w14:paraId="7DCBC714" w14:textId="77777777" w:rsidTr="005373E8">
        <w:tc>
          <w:tcPr>
            <w:tcW w:w="8640" w:type="dxa"/>
          </w:tcPr>
          <w:p w14:paraId="2927FAC3" w14:textId="7A73D3C7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Rock,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磐石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7FEC2CC0" w14:textId="77777777" w:rsidTr="005373E8">
        <w:tc>
          <w:tcPr>
            <w:tcW w:w="8640" w:type="dxa"/>
          </w:tcPr>
          <w:p w14:paraId="0DA14BF8" w14:textId="56D0A37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Rod,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竿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(fishing)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釣竿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4DA61E0A" w14:textId="77777777" w:rsidTr="005373E8">
        <w:tc>
          <w:tcPr>
            <w:tcW w:w="8640" w:type="dxa"/>
          </w:tcPr>
          <w:p w14:paraId="227DC2C7" w14:textId="05DDA9D8" w:rsidR="00AA3370" w:rsidRPr="00CD2674" w:rsidRDefault="005373E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3370" w:rsidRPr="00CD2674" w14:paraId="0F18EB61" w14:textId="77777777" w:rsidTr="005373E8">
        <w:tc>
          <w:tcPr>
            <w:tcW w:w="8640" w:type="dxa"/>
          </w:tcPr>
          <w:p w14:paraId="78DB45FD" w14:textId="568D4536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Rogue, (slipper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刁皮個人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., </w:t>
            </w:r>
          </w:p>
        </w:tc>
      </w:tr>
      <w:tr w:rsidR="00AA3370" w:rsidRPr="00CD2674" w14:paraId="17B9227A" w14:textId="77777777" w:rsidTr="005373E8">
        <w:tc>
          <w:tcPr>
            <w:tcW w:w="8640" w:type="dxa"/>
          </w:tcPr>
          <w:p w14:paraId="4A0AB471" w14:textId="33297E5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Roll,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(of cloth)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一疋布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p’ih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(picture mounted on a roller)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一轴畵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5373E8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bread)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饅頭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麵包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pau. </w:t>
            </w:r>
          </w:p>
        </w:tc>
      </w:tr>
      <w:tr w:rsidR="00AA3370" w:rsidRPr="00CD2674" w14:paraId="3E3DA116" w14:textId="77777777" w:rsidTr="005373E8">
        <w:tc>
          <w:tcPr>
            <w:tcW w:w="8640" w:type="dxa"/>
          </w:tcPr>
          <w:p w14:paraId="346C6A7A" w14:textId="58F0FD7A" w:rsidR="00AA3370" w:rsidRPr="00CD2674" w:rsidRDefault="001B0A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Roll, (to transitive)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’, (intransitive)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打滚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‘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(roll about)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滚来滚去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6E69EC07" w14:textId="77777777" w:rsidR="002E71B9" w:rsidRPr="00CD2674" w:rsidRDefault="002E71B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E71B9" w:rsidRPr="00CD2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888021">
    <w:abstractNumId w:val="8"/>
  </w:num>
  <w:num w:numId="2" w16cid:durableId="197088427">
    <w:abstractNumId w:val="6"/>
  </w:num>
  <w:num w:numId="3" w16cid:durableId="1662848473">
    <w:abstractNumId w:val="5"/>
  </w:num>
  <w:num w:numId="4" w16cid:durableId="797184987">
    <w:abstractNumId w:val="4"/>
  </w:num>
  <w:num w:numId="5" w16cid:durableId="761995368">
    <w:abstractNumId w:val="7"/>
  </w:num>
  <w:num w:numId="6" w16cid:durableId="1186090883">
    <w:abstractNumId w:val="3"/>
  </w:num>
  <w:num w:numId="7" w16cid:durableId="1691760843">
    <w:abstractNumId w:val="2"/>
  </w:num>
  <w:num w:numId="8" w16cid:durableId="965620455">
    <w:abstractNumId w:val="1"/>
  </w:num>
  <w:num w:numId="9" w16cid:durableId="7998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289"/>
    <w:rsid w:val="001B0A16"/>
    <w:rsid w:val="002932CE"/>
    <w:rsid w:val="0029639D"/>
    <w:rsid w:val="002E39F1"/>
    <w:rsid w:val="002E71B9"/>
    <w:rsid w:val="00326F90"/>
    <w:rsid w:val="00467724"/>
    <w:rsid w:val="004B548E"/>
    <w:rsid w:val="005373E8"/>
    <w:rsid w:val="005561D7"/>
    <w:rsid w:val="00646950"/>
    <w:rsid w:val="007472BA"/>
    <w:rsid w:val="007F357E"/>
    <w:rsid w:val="00957D49"/>
    <w:rsid w:val="00965E45"/>
    <w:rsid w:val="00AA1D8D"/>
    <w:rsid w:val="00AA3370"/>
    <w:rsid w:val="00AC44EC"/>
    <w:rsid w:val="00AE76DD"/>
    <w:rsid w:val="00B00DEF"/>
    <w:rsid w:val="00B4177D"/>
    <w:rsid w:val="00B47730"/>
    <w:rsid w:val="00CB0664"/>
    <w:rsid w:val="00CD2674"/>
    <w:rsid w:val="00E40B2E"/>
    <w:rsid w:val="00E83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C9720"/>
  <w14:defaultImageDpi w14:val="300"/>
  <w15:docId w15:val="{B89F2DC7-D29B-4917-AEA6-885EA19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2024-10-25T09:36:00Z</dcterms:modified>
  <cp:category/>
</cp:coreProperties>
</file>