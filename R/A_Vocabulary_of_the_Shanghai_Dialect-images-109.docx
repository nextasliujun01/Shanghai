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51368" w14:paraId="30B6D12B" w14:textId="77777777" w:rsidTr="00B43001">
        <w:tc>
          <w:tcPr>
            <w:tcW w:w="8640" w:type="dxa"/>
          </w:tcPr>
          <w:p w14:paraId="4884FBA5" w14:textId="77777777" w:rsidR="00B51368" w:rsidRDefault="00000000">
            <w:r>
              <w:t>Ruminate, (chew cud) ASE tan</w:t>
            </w:r>
          </w:p>
        </w:tc>
      </w:tr>
      <w:tr w:rsidR="00B51368" w14:paraId="73288EE9" w14:textId="77777777" w:rsidTr="00B43001">
        <w:tc>
          <w:tcPr>
            <w:tcW w:w="8640" w:type="dxa"/>
          </w:tcPr>
          <w:p w14:paraId="70832B7F" w14:textId="5DBC046A" w:rsidR="00B51368" w:rsidRDefault="00000000">
            <w:proofErr w:type="spellStart"/>
            <w:proofErr w:type="gramStart"/>
            <w:r>
              <w:t>Rumour</w:t>
            </w:r>
            <w:proofErr w:type="spellEnd"/>
            <w:r>
              <w:t xml:space="preserve">, </w:t>
            </w:r>
            <w:r w:rsidR="00B43001">
              <w:t xml:space="preserve"> </w:t>
            </w:r>
            <w:r>
              <w:t>BE</w:t>
            </w:r>
            <w:proofErr w:type="gramEnd"/>
            <w:r>
              <w:t xml:space="preserve"> </w:t>
            </w:r>
            <w:proofErr w:type="spellStart"/>
            <w:r>
              <w:t>fing</w:t>
            </w:r>
            <w:proofErr w:type="spellEnd"/>
            <w:r>
              <w:t xml:space="preserve"> sung, </w:t>
            </w:r>
            <w:proofErr w:type="spellStart"/>
            <w:r>
              <w:t>fd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</w:p>
        </w:tc>
      </w:tr>
      <w:tr w:rsidR="00B51368" w14:paraId="638C32C5" w14:textId="77777777" w:rsidTr="00B43001">
        <w:tc>
          <w:tcPr>
            <w:tcW w:w="8640" w:type="dxa"/>
          </w:tcPr>
          <w:p w14:paraId="75FF7082" w14:textId="77777777" w:rsidR="00B51368" w:rsidRDefault="00000000">
            <w:r>
              <w:t>Run, 04, "pau, (run out) TB leu‘, (run</w:t>
            </w:r>
          </w:p>
        </w:tc>
      </w:tr>
      <w:tr w:rsidR="00B51368" w14:paraId="3EFC4566" w14:textId="77777777" w:rsidTr="00B43001">
        <w:tc>
          <w:tcPr>
            <w:tcW w:w="8640" w:type="dxa"/>
          </w:tcPr>
          <w:p w14:paraId="1484A009" w14:textId="77777777" w:rsidR="00B51368" w:rsidRDefault="00000000">
            <w:r>
              <w:t>Rush, Hi} pu, (mats) JH ba zih.</w:t>
            </w:r>
          </w:p>
        </w:tc>
      </w:tr>
      <w:tr w:rsidR="00B51368" w14:paraId="4CDBC7DE" w14:textId="77777777" w:rsidTr="00B43001">
        <w:tc>
          <w:tcPr>
            <w:tcW w:w="8640" w:type="dxa"/>
          </w:tcPr>
          <w:p w14:paraId="6EFF2282" w14:textId="77777777" w:rsidR="00B51368" w:rsidRDefault="00000000">
            <w:r>
              <w:t>Rush, to, (against the scaffolding) diz |</w:t>
            </w:r>
          </w:p>
        </w:tc>
      </w:tr>
      <w:tr w:rsidR="00B51368" w14:paraId="665037C5" w14:textId="77777777" w:rsidTr="00B43001">
        <w:tc>
          <w:tcPr>
            <w:tcW w:w="8640" w:type="dxa"/>
          </w:tcPr>
          <w:p w14:paraId="268F6631" w14:textId="77777777" w:rsidR="00B51368" w:rsidRDefault="00000000">
            <w:r>
              <w:t>Rut, (of a cart) Hey t’sé seh,</w:t>
            </w:r>
          </w:p>
        </w:tc>
      </w:tr>
    </w:tbl>
    <w:p w14:paraId="6A674A2B" w14:textId="77777777" w:rsidR="000B3BE7" w:rsidRDefault="000B3BE7"/>
    <w:sectPr w:rsidR="000B3B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775676">
    <w:abstractNumId w:val="8"/>
  </w:num>
  <w:num w:numId="2" w16cid:durableId="1472357320">
    <w:abstractNumId w:val="6"/>
  </w:num>
  <w:num w:numId="3" w16cid:durableId="955720163">
    <w:abstractNumId w:val="5"/>
  </w:num>
  <w:num w:numId="4" w16cid:durableId="1226261613">
    <w:abstractNumId w:val="4"/>
  </w:num>
  <w:num w:numId="5" w16cid:durableId="1465584580">
    <w:abstractNumId w:val="7"/>
  </w:num>
  <w:num w:numId="6" w16cid:durableId="28730431">
    <w:abstractNumId w:val="3"/>
  </w:num>
  <w:num w:numId="7" w16cid:durableId="2139060601">
    <w:abstractNumId w:val="2"/>
  </w:num>
  <w:num w:numId="8" w16cid:durableId="701975080">
    <w:abstractNumId w:val="1"/>
  </w:num>
  <w:num w:numId="9" w16cid:durableId="162923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BE7"/>
    <w:rsid w:val="0015074B"/>
    <w:rsid w:val="0029639D"/>
    <w:rsid w:val="00326F90"/>
    <w:rsid w:val="00456D0C"/>
    <w:rsid w:val="00AA1D8D"/>
    <w:rsid w:val="00B43001"/>
    <w:rsid w:val="00B47730"/>
    <w:rsid w:val="00B513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1681F"/>
  <w14:defaultImageDpi w14:val="300"/>
  <w15:docId w15:val="{978E6CD9-4071-44F6-957D-DA8D3128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2024-08-10T06:44:00Z</dcterms:modified>
  <cp:category/>
</cp:coreProperties>
</file>