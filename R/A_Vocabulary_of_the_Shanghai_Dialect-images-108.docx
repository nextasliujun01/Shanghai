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F7C80" w:rsidRPr="00E54B6A" w14:paraId="3F6DE882" w14:textId="77777777" w:rsidTr="00286040">
        <w:tc>
          <w:tcPr>
            <w:tcW w:w="8640" w:type="dxa"/>
          </w:tcPr>
          <w:p w14:paraId="4F7B11FD" w14:textId="3E3A06AC" w:rsidR="00CF7C80" w:rsidRPr="00E54B6A" w:rsidRDefault="00A762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Roller,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for picture)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卷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軸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kiön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giöh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(stone roller for gravel)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石碾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4AE2D3A7" w14:textId="77777777" w:rsidTr="00286040">
        <w:tc>
          <w:tcPr>
            <w:tcW w:w="8640" w:type="dxa"/>
          </w:tcPr>
          <w:p w14:paraId="767D95A5" w14:textId="751F8E39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Romance,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</w:t>
            </w:r>
            <w:proofErr w:type="gramEnd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söh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閒書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43D970BB" w14:textId="77777777" w:rsidTr="00286040">
        <w:tc>
          <w:tcPr>
            <w:tcW w:w="8640" w:type="dxa"/>
          </w:tcPr>
          <w:p w14:paraId="7ADE791E" w14:textId="2EB493CF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Roof,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屋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頂</w:t>
            </w:r>
            <w:proofErr w:type="gramEnd"/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ók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ting.</w:t>
            </w:r>
          </w:p>
        </w:tc>
      </w:tr>
      <w:tr w:rsidR="00CF7C80" w:rsidRPr="00E54B6A" w14:paraId="655309F3" w14:textId="77777777" w:rsidTr="00286040">
        <w:tc>
          <w:tcPr>
            <w:tcW w:w="8640" w:type="dxa"/>
          </w:tcPr>
          <w:p w14:paraId="07C68117" w14:textId="79F962C8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Room,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房間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房子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(bed)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卧房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 (guest)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客堂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k’áh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dong, (study)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書房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7C80" w:rsidRPr="00E54B6A" w14:paraId="5F2552B9" w14:textId="77777777" w:rsidTr="00286040">
        <w:tc>
          <w:tcPr>
            <w:tcW w:w="8640" w:type="dxa"/>
          </w:tcPr>
          <w:p w14:paraId="3DB18AC4" w14:textId="211E68EB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Roost,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架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7C80" w:rsidRPr="00E54B6A" w14:paraId="720D3DA5" w14:textId="77777777" w:rsidTr="00286040">
        <w:tc>
          <w:tcPr>
            <w:tcW w:w="8640" w:type="dxa"/>
          </w:tcPr>
          <w:p w14:paraId="35E37506" w14:textId="5ADCB6B3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Root, (of trees)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根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 (of things)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‘pun, (of a disease) </w:t>
            </w:r>
            <w:proofErr w:type="gramStart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病根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proofErr w:type="gram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 (square root)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平方根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 (cube)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立方根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E62C98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6497ADCB" w14:textId="77777777" w:rsidTr="00286040">
        <w:tc>
          <w:tcPr>
            <w:tcW w:w="8640" w:type="dxa"/>
          </w:tcPr>
          <w:p w14:paraId="0102D450" w14:textId="485331E2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Root, (to)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立根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 (root out)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拔脱根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</w:t>
            </w:r>
            <w:proofErr w:type="gram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71700087" w14:textId="77777777" w:rsidTr="00286040">
        <w:tc>
          <w:tcPr>
            <w:tcW w:w="8640" w:type="dxa"/>
          </w:tcPr>
          <w:p w14:paraId="29F32F72" w14:textId="41BC922A" w:rsidR="00CF7C80" w:rsidRPr="00E54B6A" w:rsidRDefault="00A762E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7C80" w:rsidRPr="00E54B6A" w14:paraId="239BCB80" w14:textId="77777777" w:rsidTr="00286040">
        <w:tc>
          <w:tcPr>
            <w:tcW w:w="8640" w:type="dxa"/>
          </w:tcPr>
          <w:p w14:paraId="70D12C42" w14:textId="628F75A3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Rope, 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繩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une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繩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䌇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 (boat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rope)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纜繩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24243D0A" w14:textId="77777777" w:rsidTr="00286040">
        <w:tc>
          <w:tcPr>
            <w:tcW w:w="8640" w:type="dxa"/>
          </w:tcPr>
          <w:p w14:paraId="2ADABA27" w14:textId="4D8B2787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Rosary, (of beads 108 in number)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素珠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proofErr w:type="gram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念珠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346CF49D" w14:textId="77777777" w:rsidTr="00286040">
        <w:tc>
          <w:tcPr>
            <w:tcW w:w="8640" w:type="dxa"/>
          </w:tcPr>
          <w:p w14:paraId="1D467E6E" w14:textId="720F25F2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Rose,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蔷薇花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proofErr w:type="gram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 (mon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thly)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月季花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021E6505" w14:textId="77777777" w:rsidTr="00286040">
        <w:tc>
          <w:tcPr>
            <w:tcW w:w="8640" w:type="dxa"/>
          </w:tcPr>
          <w:p w14:paraId="52F0FCC8" w14:textId="007F5093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Rot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朽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爛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iew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爛壊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F7C80" w:rsidRPr="00E54B6A" w14:paraId="611F7E14" w14:textId="77777777" w:rsidTr="00286040">
        <w:tc>
          <w:tcPr>
            <w:tcW w:w="8640" w:type="dxa"/>
          </w:tcPr>
          <w:p w14:paraId="6316148E" w14:textId="6ABA7C36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Rote, (say lessons by)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背工課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proofErr w:type="gram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F7C80" w:rsidRPr="00E54B6A" w14:paraId="4EA036C8" w14:textId="77777777" w:rsidTr="00286040">
        <w:tc>
          <w:tcPr>
            <w:tcW w:w="8640" w:type="dxa"/>
          </w:tcPr>
          <w:p w14:paraId="1034A4BA" w14:textId="7F2FDF63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Rotten,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腐壊</w:t>
            </w:r>
            <w:proofErr w:type="gramEnd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壊拉者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  ‘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221DEE56" w14:textId="77777777" w:rsidTr="00286040">
        <w:tc>
          <w:tcPr>
            <w:tcW w:w="8640" w:type="dxa"/>
          </w:tcPr>
          <w:p w14:paraId="73626DDF" w14:textId="01F6BE70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Rove, (</w:t>
            </w: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idly)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閒遊</w:t>
            </w:r>
            <w:proofErr w:type="gramEnd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 (roving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bandits)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流賊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 (rove through the world)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飄流拉</w:t>
            </w:r>
            <w:proofErr w:type="spellEnd"/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p’iau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‘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long’. </w:t>
            </w:r>
          </w:p>
        </w:tc>
      </w:tr>
      <w:tr w:rsidR="00CF7C80" w:rsidRPr="00E54B6A" w14:paraId="383D8EDB" w14:textId="77777777" w:rsidTr="00286040">
        <w:tc>
          <w:tcPr>
            <w:tcW w:w="8640" w:type="dxa"/>
          </w:tcPr>
          <w:p w14:paraId="714D297D" w14:textId="2C2B3910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Rouge, (red dye for </w:t>
            </w: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silks)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胭脂</w:t>
            </w:r>
            <w:proofErr w:type="gramEnd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4CC448CC" w14:textId="77777777" w:rsidTr="00286040">
        <w:tc>
          <w:tcPr>
            <w:tcW w:w="8640" w:type="dxa"/>
          </w:tcPr>
          <w:p w14:paraId="2C9E3782" w14:textId="43835A07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Rough, (in </w:t>
            </w: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manners)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粗鲁</w:t>
            </w:r>
            <w:proofErr w:type="gramEnd"/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(rough copy)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草稿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‘kau. </w:t>
            </w:r>
          </w:p>
        </w:tc>
      </w:tr>
      <w:tr w:rsidR="00CF7C80" w:rsidRPr="00E54B6A" w14:paraId="5414D7D4" w14:textId="77777777" w:rsidTr="00286040">
        <w:tc>
          <w:tcPr>
            <w:tcW w:w="8640" w:type="dxa"/>
          </w:tcPr>
          <w:p w14:paraId="21299A65" w14:textId="4C740522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Round,</w:t>
            </w:r>
            <w:r w:rsidR="009D4215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圓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62E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687EE8C8" w14:textId="77777777" w:rsidTr="00286040">
        <w:tc>
          <w:tcPr>
            <w:tcW w:w="8640" w:type="dxa"/>
          </w:tcPr>
          <w:p w14:paraId="3EA8B044" w14:textId="607BC7A8" w:rsidR="00CF7C80" w:rsidRPr="00E54B6A" w:rsidRDefault="0028604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Rouse,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叫醒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 ‘sing,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警醒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‘sing,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激發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kih</w:t>
            </w:r>
            <w:proofErr w:type="spell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fah, (the spirits)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抖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擻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proofErr w:type="spellStart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teu</w:t>
            </w:r>
            <w:proofErr w:type="spell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seu</w:t>
            </w:r>
            <w:proofErr w:type="spell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tsing</w:t>
            </w:r>
            <w:proofErr w:type="spell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F7C80" w:rsidRPr="00E54B6A" w14:paraId="2E04DAED" w14:textId="77777777" w:rsidTr="00286040">
        <w:tc>
          <w:tcPr>
            <w:tcW w:w="8640" w:type="dxa"/>
          </w:tcPr>
          <w:p w14:paraId="67B536D1" w14:textId="55B66056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Route,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6567A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F7C80" w:rsidRPr="00E54B6A" w14:paraId="02C564BB" w14:textId="77777777" w:rsidTr="00286040">
        <w:tc>
          <w:tcPr>
            <w:tcW w:w="8640" w:type="dxa"/>
          </w:tcPr>
          <w:p w14:paraId="0B4F7843" w14:textId="45709ECD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Routed,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打之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敗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仗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CF7C80" w:rsidRPr="00E54B6A" w14:paraId="07CB8B38" w14:textId="77777777" w:rsidTr="00286040">
        <w:tc>
          <w:tcPr>
            <w:tcW w:w="8640" w:type="dxa"/>
          </w:tcPr>
          <w:p w14:paraId="69B60ADC" w14:textId="5670E607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Row,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2E10580E" w14:textId="77777777" w:rsidTr="00286040">
        <w:tc>
          <w:tcPr>
            <w:tcW w:w="8640" w:type="dxa"/>
          </w:tcPr>
          <w:p w14:paraId="26A8A00A" w14:textId="542308E2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Row, 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 a boat)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船上打槳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proofErr w:type="gramEnd"/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‘tang ‘</w:t>
            </w:r>
            <w:proofErr w:type="spellStart"/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0A0CC6A5" w14:textId="77777777" w:rsidTr="00286040">
        <w:tc>
          <w:tcPr>
            <w:tcW w:w="8640" w:type="dxa"/>
          </w:tcPr>
          <w:p w14:paraId="440EE24F" w14:textId="4CCC1943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Royal, (</w:t>
            </w: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family)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王宗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B0CE5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(will)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旨意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í’, (law)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王法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(built by royal command)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044F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勅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建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t’suh</w:t>
            </w:r>
            <w:proofErr w:type="spellEnd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F7C80" w:rsidRPr="00E54B6A" w14:paraId="140FF2EA" w14:textId="77777777" w:rsidTr="00286040">
        <w:tc>
          <w:tcPr>
            <w:tcW w:w="8640" w:type="dxa"/>
          </w:tcPr>
          <w:p w14:paraId="272D6888" w14:textId="6DEBB73B" w:rsidR="00CF7C80" w:rsidRPr="00E54B6A" w:rsidRDefault="0005308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7C80" w:rsidRPr="00E54B6A" w14:paraId="27D7702D" w14:textId="77777777" w:rsidTr="00286040">
        <w:tc>
          <w:tcPr>
            <w:tcW w:w="8640" w:type="dxa"/>
          </w:tcPr>
          <w:p w14:paraId="42E6B5C0" w14:textId="4D4BB2B6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Rub,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摩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(between the hands)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搓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 (ointment)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抹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meh, (furniture)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proofErr w:type="spellEnd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7C80" w:rsidRPr="00E54B6A" w14:paraId="3D1DE7B1" w14:textId="77777777" w:rsidTr="00286040">
        <w:tc>
          <w:tcPr>
            <w:tcW w:w="8640" w:type="dxa"/>
          </w:tcPr>
          <w:p w14:paraId="0EF737A1" w14:textId="1AFCC6F8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Ruby,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红寳石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7C80" w:rsidRPr="00E54B6A" w14:paraId="3815E7BA" w14:textId="77777777" w:rsidTr="00286040">
        <w:tc>
          <w:tcPr>
            <w:tcW w:w="8640" w:type="dxa"/>
          </w:tcPr>
          <w:p w14:paraId="3F4E40BA" w14:textId="773DE713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Rudder,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舵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梢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7C80" w:rsidRPr="00E54B6A" w14:paraId="11A5471F" w14:textId="77777777" w:rsidTr="00286040">
        <w:tc>
          <w:tcPr>
            <w:tcW w:w="8640" w:type="dxa"/>
          </w:tcPr>
          <w:p w14:paraId="3B67A156" w14:textId="64A3E065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Rudely, (</w:t>
            </w: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treat)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待慢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 ma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待人瞴禮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‘</w:t>
            </w:r>
            <w:proofErr w:type="spellStart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362447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5EF7A156" w14:textId="77777777" w:rsidTr="00286040">
        <w:tc>
          <w:tcPr>
            <w:tcW w:w="8640" w:type="dxa"/>
          </w:tcPr>
          <w:p w14:paraId="0CA632CD" w14:textId="25E46ED1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Rudiments,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學問個根本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‘pun. </w:t>
            </w:r>
          </w:p>
        </w:tc>
      </w:tr>
      <w:tr w:rsidR="00CF7C80" w:rsidRPr="00E54B6A" w14:paraId="49098F0C" w14:textId="77777777" w:rsidTr="00286040">
        <w:tc>
          <w:tcPr>
            <w:tcW w:w="8640" w:type="dxa"/>
          </w:tcPr>
          <w:p w14:paraId="5CF5494A" w14:textId="4EBAF10A" w:rsidR="00CF7C80" w:rsidRPr="00E54B6A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Rue,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芸香</w:t>
            </w:r>
            <w:proofErr w:type="gramEnd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0E071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CF7C80" w:rsidRPr="00E54B6A" w14:paraId="352A5F2C" w14:textId="77777777" w:rsidTr="00286040">
        <w:tc>
          <w:tcPr>
            <w:tcW w:w="8640" w:type="dxa"/>
          </w:tcPr>
          <w:p w14:paraId="0EC1A02C" w14:textId="33314EF0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Rug, (of cow’s hair)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牛毛毯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ma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 (of skins)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皮毯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F4397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皮氈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3B673474" w14:textId="77777777" w:rsidTr="00286040">
        <w:tc>
          <w:tcPr>
            <w:tcW w:w="8640" w:type="dxa"/>
          </w:tcPr>
          <w:p w14:paraId="3591F4C0" w14:textId="6405C3C9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Ruin,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敗脱</w:t>
            </w:r>
            <w:proofErr w:type="gramEnd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’eh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滅脱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敗壊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’, (a house in ruins)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坍塌個房間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t’an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t’ah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13E88B85" w14:textId="77777777" w:rsidTr="00286040">
        <w:tc>
          <w:tcPr>
            <w:tcW w:w="8640" w:type="dxa"/>
          </w:tcPr>
          <w:p w14:paraId="015423A8" w14:textId="37673D4A" w:rsidR="00CF7C80" w:rsidRPr="00E54B6A" w:rsidRDefault="00000000" w:rsidP="009003F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Rule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法度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proofErr w:type="gram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proofErr w:type="spellEnd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規模</w:t>
            </w:r>
            <w:proofErr w:type="spellEnd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模範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van’, (rules of school) </w:t>
            </w:r>
            <w:proofErr w:type="spellStart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學規</w:t>
            </w:r>
            <w:proofErr w:type="spellEnd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hoh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 (of an establishment)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規條</w:t>
            </w:r>
            <w:r w:rsidR="000E071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, (foot-rule)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尺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t’sáh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CF7C80" w:rsidRPr="00E54B6A" w14:paraId="574A58F0" w14:textId="77777777" w:rsidTr="00286040">
        <w:tc>
          <w:tcPr>
            <w:tcW w:w="8640" w:type="dxa"/>
          </w:tcPr>
          <w:p w14:paraId="5B3D3C97" w14:textId="74EEE724" w:rsidR="00CF7C80" w:rsidRPr="00E54B6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Rule, (</w:t>
            </w: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治理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主掌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7C80" w:rsidRPr="00E54B6A" w14:paraId="5220A0F1" w14:textId="77777777" w:rsidTr="00286040">
        <w:tc>
          <w:tcPr>
            <w:tcW w:w="8640" w:type="dxa"/>
          </w:tcPr>
          <w:p w14:paraId="5A42DCE2" w14:textId="585B4D49" w:rsidR="00CF7C80" w:rsidRPr="00E54B6A" w:rsidRDefault="002860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Ruler,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</w:t>
            </w:r>
            <w:proofErr w:type="gramEnd"/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主宰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(supreme) 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9003FE" w:rsidRPr="00E54B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="00F70CFD" w:rsidRPr="00E54B6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tí’. </w:t>
            </w:r>
          </w:p>
        </w:tc>
      </w:tr>
      <w:tr w:rsidR="00CF7C80" w:rsidRPr="00E54B6A" w14:paraId="354CA679" w14:textId="77777777" w:rsidTr="00286040">
        <w:tc>
          <w:tcPr>
            <w:tcW w:w="8640" w:type="dxa"/>
          </w:tcPr>
          <w:p w14:paraId="48CB2B65" w14:textId="77777777" w:rsidR="00CF7C80" w:rsidRPr="00E54B6A" w:rsidRDefault="00CF7C8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E0717" w14:paraId="29721645" w14:textId="77777777" w:rsidTr="000E0717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CC0E" w14:textId="77777777" w:rsidR="000E0717" w:rsidRPr="000E0717" w:rsidRDefault="000E0717" w:rsidP="0095091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Ruminate, (chew cud)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倒嚼</w:t>
            </w:r>
            <w:proofErr w:type="spell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,</w:t>
            </w:r>
            <w:proofErr w:type="gram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ziáh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(meditate)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思想</w:t>
            </w:r>
            <w:proofErr w:type="spell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  </w:t>
            </w:r>
            <w:proofErr w:type="spellStart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追思</w:t>
            </w:r>
            <w:proofErr w:type="spell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tsûe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E0717" w14:paraId="1031A71D" w14:textId="77777777" w:rsidTr="000E0717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1F2C" w14:textId="77777777" w:rsidR="000E0717" w:rsidRPr="000E0717" w:rsidRDefault="000E0717" w:rsidP="0095091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Rumour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風聲</w:t>
            </w:r>
            <w:proofErr w:type="spellEnd"/>
            <w:proofErr w:type="gram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 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風聞</w:t>
            </w:r>
            <w:proofErr w:type="spell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 </w:t>
            </w:r>
            <w:proofErr w:type="spellStart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消息</w:t>
            </w:r>
            <w:proofErr w:type="spell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E0717" w14:paraId="73729B8C" w14:textId="77777777" w:rsidTr="000E0717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CBFD" w14:textId="77777777" w:rsidR="000E0717" w:rsidRPr="000E0717" w:rsidRDefault="000E0717" w:rsidP="0095091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Run,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proofErr w:type="gramStart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跑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(run out)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漏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,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leu’ , (run a race)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跑馬</w:t>
            </w:r>
            <w:proofErr w:type="spell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E0717" w14:paraId="678FDF82" w14:textId="77777777" w:rsidTr="000E0717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469E" w14:textId="77777777" w:rsidR="000E0717" w:rsidRPr="000E0717" w:rsidRDefault="000E0717" w:rsidP="0095091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Rush,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蒲</w:t>
            </w:r>
            <w:proofErr w:type="gram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(mats) </w:t>
            </w:r>
            <w:proofErr w:type="spellStart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蒲席</w:t>
            </w:r>
            <w:proofErr w:type="spell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,</w:t>
            </w: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bú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zíh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E0717" w14:paraId="2BA92E7A" w14:textId="77777777" w:rsidTr="000E0717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5C57" w14:textId="77777777" w:rsidR="000E0717" w:rsidRPr="000E0717" w:rsidRDefault="000E0717" w:rsidP="0095091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Rush, (to; against the </w:t>
            </w:r>
            <w:proofErr w:type="gram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scaffolding) </w:t>
            </w:r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</w:t>
            </w:r>
            <w:proofErr w:type="spellStart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撞着架子</w:t>
            </w:r>
            <w:proofErr w:type="spellEnd"/>
            <w:proofErr w:type="gramEnd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,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E0717" w14:paraId="1473177E" w14:textId="77777777" w:rsidTr="000E0717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D2FE" w14:textId="51BE7EA1" w:rsidR="000E0717" w:rsidRPr="000E0717" w:rsidRDefault="000E0717" w:rsidP="0095091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Rut, (of a cart) </w:t>
            </w:r>
            <w:proofErr w:type="spellStart"/>
            <w:r w:rsidRPr="000E071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車轍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71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</w:tbl>
    <w:p w14:paraId="2EF8175D" w14:textId="77777777" w:rsidR="00FC0EFC" w:rsidRPr="00E54B6A" w:rsidRDefault="00FC0EFC">
      <w:pPr>
        <w:rPr>
          <w:rFonts w:ascii="Times New Roman" w:eastAsia="SimSun" w:hAnsi="Times New Roman" w:cs="Times New Roman"/>
          <w:sz w:val="24"/>
          <w:szCs w:val="24"/>
        </w:rPr>
      </w:pPr>
    </w:p>
    <w:sectPr w:rsidR="00FC0EFC" w:rsidRPr="00E54B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920511">
    <w:abstractNumId w:val="8"/>
  </w:num>
  <w:num w:numId="2" w16cid:durableId="2044481886">
    <w:abstractNumId w:val="6"/>
  </w:num>
  <w:num w:numId="3" w16cid:durableId="1124651">
    <w:abstractNumId w:val="5"/>
  </w:num>
  <w:num w:numId="4" w16cid:durableId="795101865">
    <w:abstractNumId w:val="4"/>
  </w:num>
  <w:num w:numId="5" w16cid:durableId="1501382945">
    <w:abstractNumId w:val="7"/>
  </w:num>
  <w:num w:numId="6" w16cid:durableId="1369718987">
    <w:abstractNumId w:val="3"/>
  </w:num>
  <w:num w:numId="7" w16cid:durableId="59254929">
    <w:abstractNumId w:val="2"/>
  </w:num>
  <w:num w:numId="8" w16cid:durableId="2033341381">
    <w:abstractNumId w:val="1"/>
  </w:num>
  <w:num w:numId="9" w16cid:durableId="194715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08E"/>
    <w:rsid w:val="0006063C"/>
    <w:rsid w:val="000E0717"/>
    <w:rsid w:val="0015074B"/>
    <w:rsid w:val="00251AA3"/>
    <w:rsid w:val="00262D15"/>
    <w:rsid w:val="00286040"/>
    <w:rsid w:val="0029639D"/>
    <w:rsid w:val="002E1A36"/>
    <w:rsid w:val="00326F90"/>
    <w:rsid w:val="00362447"/>
    <w:rsid w:val="00435DA9"/>
    <w:rsid w:val="009003FE"/>
    <w:rsid w:val="009D4215"/>
    <w:rsid w:val="009F4397"/>
    <w:rsid w:val="00A5044F"/>
    <w:rsid w:val="00A6567A"/>
    <w:rsid w:val="00A762E7"/>
    <w:rsid w:val="00AA1D8D"/>
    <w:rsid w:val="00B47730"/>
    <w:rsid w:val="00BB0CE5"/>
    <w:rsid w:val="00CB0664"/>
    <w:rsid w:val="00CF7C80"/>
    <w:rsid w:val="00E54B6A"/>
    <w:rsid w:val="00E62873"/>
    <w:rsid w:val="00E62C98"/>
    <w:rsid w:val="00F70CFD"/>
    <w:rsid w:val="00FC0E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35997"/>
  <w14:defaultImageDpi w14:val="300"/>
  <w15:docId w15:val="{796EE7F2-D6DD-48D3-80B1-96CF8351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2024-10-25T09:05:00Z</dcterms:modified>
  <cp:category/>
</cp:coreProperties>
</file>