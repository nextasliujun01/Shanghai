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13020" w:rsidRPr="009B6C9C" w14:paraId="1348B25A" w14:textId="77777777" w:rsidTr="000174E5">
        <w:tc>
          <w:tcPr>
            <w:tcW w:w="8640" w:type="dxa"/>
          </w:tcPr>
          <w:p w14:paraId="0DC9D6F8" w14:textId="0B6D2518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Ransom,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贖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 (and save)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救贖</w:t>
            </w:r>
            <w:proofErr w:type="spell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(from sin)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贖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zóh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743D3B44" w14:textId="77777777" w:rsidTr="000174E5">
        <w:tc>
          <w:tcPr>
            <w:tcW w:w="8640" w:type="dxa"/>
          </w:tcPr>
          <w:p w14:paraId="66EEDA65" w14:textId="695E4386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Rapid,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急速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迅速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soh,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(water flows rapidly)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水流迅速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lieu sing’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sóh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5F72CF11" w14:textId="77777777" w:rsidTr="000174E5">
        <w:tc>
          <w:tcPr>
            <w:tcW w:w="8640" w:type="dxa"/>
          </w:tcPr>
          <w:p w14:paraId="6C179317" w14:textId="79AE87F1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Rapine,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搶奪財物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5FD1E854" w14:textId="77777777" w:rsidTr="000174E5">
        <w:tc>
          <w:tcPr>
            <w:tcW w:w="8640" w:type="dxa"/>
          </w:tcPr>
          <w:p w14:paraId="527EA6CD" w14:textId="6ED559F2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Rare,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稀罕</w:t>
            </w:r>
            <w:proofErr w:type="gram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r w:rsidR="009B6C9C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難得看見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k’ön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020" w:rsidRPr="009B6C9C" w14:paraId="0756FDFE" w14:textId="77777777" w:rsidTr="000174E5">
        <w:tc>
          <w:tcPr>
            <w:tcW w:w="8640" w:type="dxa"/>
          </w:tcPr>
          <w:p w14:paraId="12CAC0E6" w14:textId="4542AB89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Rashly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冒昧無知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ma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proofErr w:type="gram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proofErr w:type="gram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 (become connected)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浪搭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tah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4326A47E" w14:textId="77777777" w:rsidTr="000174E5">
        <w:tc>
          <w:tcPr>
            <w:tcW w:w="8640" w:type="dxa"/>
          </w:tcPr>
          <w:p w14:paraId="2F5AA2DC" w14:textId="3FBF99E9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Rat,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鼠</w:t>
            </w:r>
            <w:proofErr w:type="gram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老鼠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la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48CF4096" w14:textId="77777777" w:rsidTr="000174E5">
        <w:tc>
          <w:tcPr>
            <w:tcW w:w="8640" w:type="dxa"/>
          </w:tcPr>
          <w:p w14:paraId="3C81560F" w14:textId="35623B14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Rate, </w:t>
            </w:r>
            <w:proofErr w:type="spell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價錢</w:t>
            </w:r>
            <w:proofErr w:type="spell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die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定數</w:t>
            </w:r>
            <w:proofErr w:type="spellEnd"/>
            <w:proofErr w:type="gram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ding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’, (at a certain rate)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照數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13020" w:rsidRPr="009B6C9C" w14:paraId="20F0631B" w14:textId="77777777" w:rsidTr="000174E5">
        <w:tc>
          <w:tcPr>
            <w:tcW w:w="8640" w:type="dxa"/>
          </w:tcPr>
          <w:p w14:paraId="51ED8ABD" w14:textId="4A7BAF98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Rate, (to)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估量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13020" w:rsidRPr="009B6C9C" w14:paraId="239A6F4F" w14:textId="77777777" w:rsidTr="000174E5">
        <w:tc>
          <w:tcPr>
            <w:tcW w:w="8640" w:type="dxa"/>
          </w:tcPr>
          <w:p w14:paraId="4116D29C" w14:textId="36B9C2FC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Rather, (</w:t>
            </w:r>
            <w:proofErr w:type="gram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ad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you should) </w:t>
            </w:r>
            <w:proofErr w:type="spell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寧可</w:t>
            </w:r>
            <w:proofErr w:type="spell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 (die than do it)</w:t>
            </w:r>
            <w:r w:rsidR="00C8292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82928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寧可</w:t>
            </w:r>
            <w:proofErr w:type="spell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死勿願做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13020" w:rsidRPr="009B6C9C" w14:paraId="62E13FAB" w14:textId="77777777" w:rsidTr="000174E5">
        <w:tc>
          <w:tcPr>
            <w:tcW w:w="8640" w:type="dxa"/>
          </w:tcPr>
          <w:p w14:paraId="76ACEBDC" w14:textId="0288FEAF" w:rsidR="00413020" w:rsidRPr="009B6C9C" w:rsidRDefault="000174E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020" w:rsidRPr="009B6C9C" w14:paraId="22E2DCF7" w14:textId="77777777" w:rsidTr="000174E5">
        <w:tc>
          <w:tcPr>
            <w:tcW w:w="8640" w:type="dxa"/>
          </w:tcPr>
          <w:p w14:paraId="765480EC" w14:textId="3BFDD20D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Rational,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有理</w:t>
            </w:r>
            <w:proofErr w:type="gram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(endowed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with reason)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有靈性個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‘ling sing’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13020" w:rsidRPr="009B6C9C" w14:paraId="64515D79" w14:textId="77777777" w:rsidTr="000174E5">
        <w:tc>
          <w:tcPr>
            <w:tcW w:w="8640" w:type="dxa"/>
          </w:tcPr>
          <w:p w14:paraId="7443B3B0" w14:textId="00259C9B" w:rsidR="00413020" w:rsidRPr="009B6C9C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Rattans, </w:t>
            </w:r>
            <w:proofErr w:type="spellStart"/>
            <w:proofErr w:type="gram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籘條</w:t>
            </w:r>
            <w:proofErr w:type="spell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dung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dia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 (split)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籘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肉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 </w:t>
            </w:r>
            <w:proofErr w:type="spellStart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nióh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 (blinds)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籘簾</w:t>
            </w:r>
            <w:proofErr w:type="spellEnd"/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 lien, (chairs) 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籘</w:t>
            </w:r>
            <w:r w:rsidR="00F56FD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椅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 ‘í. </w:t>
            </w:r>
          </w:p>
        </w:tc>
      </w:tr>
      <w:tr w:rsidR="00413020" w:rsidRPr="009B6C9C" w14:paraId="494A7FFC" w14:textId="77777777" w:rsidTr="000174E5">
        <w:tc>
          <w:tcPr>
            <w:tcW w:w="8640" w:type="dxa"/>
          </w:tcPr>
          <w:p w14:paraId="207BD296" w14:textId="11DC6EA4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Rattle, (of wood)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木鐸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méh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óh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13020" w:rsidRPr="009B6C9C" w14:paraId="4D5518E5" w14:textId="77777777" w:rsidTr="000174E5">
        <w:tc>
          <w:tcPr>
            <w:tcW w:w="8640" w:type="dxa"/>
          </w:tcPr>
          <w:p w14:paraId="4A1CC8ED" w14:textId="6C9FD27E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Raven,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烏鴉</w:t>
            </w:r>
            <w:proofErr w:type="spellEnd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老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鴉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au.</w:t>
            </w:r>
          </w:p>
        </w:tc>
      </w:tr>
      <w:tr w:rsidR="00413020" w:rsidRPr="009B6C9C" w14:paraId="6C9F0CA6" w14:textId="77777777" w:rsidTr="000174E5">
        <w:tc>
          <w:tcPr>
            <w:tcW w:w="8640" w:type="dxa"/>
          </w:tcPr>
          <w:p w14:paraId="54A8D924" w14:textId="396C5D7B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Raw,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proofErr w:type="gramEnd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(eat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raw)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生吃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k’iuk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3B169011" w14:textId="77777777" w:rsidTr="000174E5">
        <w:tc>
          <w:tcPr>
            <w:tcW w:w="8640" w:type="dxa"/>
          </w:tcPr>
          <w:p w14:paraId="2CB51C97" w14:textId="1A0C33EF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Ray, (of light)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線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光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kwong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13020" w:rsidRPr="009B6C9C" w14:paraId="356BEDA7" w14:textId="77777777" w:rsidTr="000174E5">
        <w:tc>
          <w:tcPr>
            <w:tcW w:w="8640" w:type="dxa"/>
          </w:tcPr>
          <w:p w14:paraId="6BA1B364" w14:textId="29AAA2BF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Razor,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剃頭刀</w:t>
            </w:r>
            <w:proofErr w:type="gramEnd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’í</w:t>
            </w:r>
            <w:proofErr w:type="spellEnd"/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tau.</w:t>
            </w:r>
          </w:p>
        </w:tc>
      </w:tr>
      <w:tr w:rsidR="00413020" w:rsidRPr="009B6C9C" w14:paraId="0868D275" w14:textId="77777777" w:rsidTr="000174E5">
        <w:tc>
          <w:tcPr>
            <w:tcW w:w="8640" w:type="dxa"/>
          </w:tcPr>
          <w:p w14:paraId="0888EFEB" w14:textId="774830AB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Reach, 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得到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tuk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</w:t>
            </w:r>
            <w:r w:rsidR="00477C3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cannat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reach)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走勿到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tau’. </w:t>
            </w:r>
          </w:p>
        </w:tc>
      </w:tr>
      <w:tr w:rsidR="00413020" w:rsidRPr="009B6C9C" w14:paraId="1BC59130" w14:textId="77777777" w:rsidTr="000174E5">
        <w:tc>
          <w:tcPr>
            <w:tcW w:w="8640" w:type="dxa"/>
          </w:tcPr>
          <w:p w14:paraId="385E7BF1" w14:textId="3DAD0BBE" w:rsidR="00413020" w:rsidRPr="009B6C9C" w:rsidRDefault="000174E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020" w:rsidRPr="009B6C9C" w14:paraId="40A0F655" w14:textId="77777777" w:rsidTr="000174E5">
        <w:tc>
          <w:tcPr>
            <w:tcW w:w="8640" w:type="dxa"/>
          </w:tcPr>
          <w:p w14:paraId="055FA09A" w14:textId="46D73FB5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Read,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讀書</w:t>
            </w:r>
            <w:proofErr w:type="gramEnd"/>
            <w:r w:rsidR="00FB72E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A0E4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念書</w:t>
            </w:r>
            <w:r w:rsidR="00FA0E4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7D633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13020" w:rsidRPr="009B6C9C" w14:paraId="5D554CE9" w14:textId="77777777" w:rsidTr="000174E5">
        <w:tc>
          <w:tcPr>
            <w:tcW w:w="8640" w:type="dxa"/>
          </w:tcPr>
          <w:p w14:paraId="7A16F22B" w14:textId="0043F78B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Ready, (for use)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現成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proofErr w:type="gram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便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bien’, (prepared)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預備拉着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yü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(ready money)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現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錢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hien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74E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020" w:rsidRPr="009B6C9C" w14:paraId="0B551C4E" w14:textId="77777777" w:rsidTr="000174E5">
        <w:tc>
          <w:tcPr>
            <w:tcW w:w="8640" w:type="dxa"/>
          </w:tcPr>
          <w:p w14:paraId="2C747910" w14:textId="09CE1087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Real,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真</w:t>
            </w:r>
            <w:proofErr w:type="gramEnd"/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實在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確實</w:t>
            </w:r>
            <w:proofErr w:type="spellEnd"/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k’iah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2FCEC088" w14:textId="77777777" w:rsidTr="000174E5">
        <w:tc>
          <w:tcPr>
            <w:tcW w:w="8640" w:type="dxa"/>
          </w:tcPr>
          <w:p w14:paraId="5B2B865F" w14:textId="07268CC3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Really,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果然</w:t>
            </w:r>
            <w:r w:rsidR="0002270F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實骨</w:t>
            </w:r>
            <w:proofErr w:type="spellEnd"/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實實在在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直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zuh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4F42111D" w14:textId="77777777" w:rsidTr="000174E5">
        <w:tc>
          <w:tcPr>
            <w:tcW w:w="8640" w:type="dxa"/>
          </w:tcPr>
          <w:p w14:paraId="29BCE8F7" w14:textId="66B92CB4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Reap,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割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köh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F0973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鎌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lien. </w:t>
            </w:r>
          </w:p>
        </w:tc>
      </w:tr>
      <w:tr w:rsidR="00413020" w:rsidRPr="009B6C9C" w14:paraId="2F57EA5B" w14:textId="77777777" w:rsidTr="000174E5">
        <w:tc>
          <w:tcPr>
            <w:tcW w:w="8640" w:type="dxa"/>
          </w:tcPr>
          <w:p w14:paraId="34976705" w14:textId="1585B8A5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Reaping-</w:t>
            </w:r>
            <w:r w:rsidR="000174E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hook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057C8" w:rsidRPr="009B6C9C">
              <w:rPr>
                <w:rFonts w:ascii="Times New Roman" w:eastAsia="SimSun" w:hAnsi="Times New Roman" w:cs="Times New Roman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鐮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lie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tau.</w:t>
            </w:r>
          </w:p>
        </w:tc>
      </w:tr>
      <w:tr w:rsidR="00413020" w:rsidRPr="009B6C9C" w14:paraId="0C2D0D29" w14:textId="77777777" w:rsidTr="000174E5">
        <w:tc>
          <w:tcPr>
            <w:tcW w:w="8640" w:type="dxa"/>
          </w:tcPr>
          <w:p w14:paraId="5AC68018" w14:textId="405E66DA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Rear, (</w:t>
            </w: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children)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養育</w:t>
            </w:r>
            <w:proofErr w:type="spellEnd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囡</w:t>
            </w:r>
            <w:proofErr w:type="gramEnd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nön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43886956" w14:textId="77777777" w:rsidTr="000174E5">
        <w:tc>
          <w:tcPr>
            <w:tcW w:w="8640" w:type="dxa"/>
          </w:tcPr>
          <w:p w14:paraId="375E9BB6" w14:textId="21E8B723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Rear, (of a </w:t>
            </w: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city</w:t>
            </w:r>
            <w:r w:rsidR="000174E5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城背後</w:t>
            </w:r>
            <w:proofErr w:type="gramEnd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hen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59088670" w14:textId="77777777" w:rsidTr="000174E5">
        <w:tc>
          <w:tcPr>
            <w:tcW w:w="8640" w:type="dxa"/>
          </w:tcPr>
          <w:p w14:paraId="633DE860" w14:textId="1F978FF2" w:rsidR="00413020" w:rsidRPr="009B6C9C" w:rsidRDefault="00000000" w:rsidP="0099582E">
            <w:pPr>
              <w:jc w:val="both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Reason, </w:t>
            </w:r>
            <w:proofErr w:type="gramStart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道理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道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天理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 (cause)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緣故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原由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075C5F0C" w14:textId="77777777" w:rsidTr="000174E5">
        <w:tc>
          <w:tcPr>
            <w:tcW w:w="8640" w:type="dxa"/>
          </w:tcPr>
          <w:p w14:paraId="371A4F2E" w14:textId="03CFB3C5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Reason, (to)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論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proofErr w:type="gram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辯論</w:t>
            </w:r>
            <w:proofErr w:type="gramEnd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bien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13020" w:rsidRPr="009B6C9C" w14:paraId="7081A296" w14:textId="77777777" w:rsidTr="000174E5">
        <w:tc>
          <w:tcPr>
            <w:tcW w:w="8640" w:type="dxa"/>
          </w:tcPr>
          <w:p w14:paraId="7DB6FFD6" w14:textId="11D4D978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Reasonable,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理所當然</w:t>
            </w:r>
            <w:proofErr w:type="gramEnd"/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(not)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勿合情理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勿合理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057C8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‘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勿合宜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1F72B17D" w14:textId="77777777" w:rsidTr="000174E5">
        <w:tc>
          <w:tcPr>
            <w:tcW w:w="8640" w:type="dxa"/>
          </w:tcPr>
          <w:p w14:paraId="3847396C" w14:textId="7594481B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Rebel, (</w:t>
            </w: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叛逆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反亂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‘fan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造亂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zau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‘fan. </w:t>
            </w:r>
          </w:p>
        </w:tc>
      </w:tr>
      <w:tr w:rsidR="00413020" w:rsidRPr="009B6C9C" w14:paraId="0E37532A" w14:textId="77777777" w:rsidTr="000174E5">
        <w:tc>
          <w:tcPr>
            <w:tcW w:w="8640" w:type="dxa"/>
          </w:tcPr>
          <w:p w14:paraId="0E0FC64E" w14:textId="67F6C461" w:rsidR="00413020" w:rsidRPr="009B6C9C" w:rsidRDefault="00000000" w:rsidP="005D3F6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Rebel,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賊匪</w:t>
            </w:r>
            <w:proofErr w:type="spellEnd"/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(l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ong haired)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長毛</w:t>
            </w:r>
            <w:proofErr w:type="spell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(filchers)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捻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匪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. </w:t>
            </w:r>
          </w:p>
        </w:tc>
      </w:tr>
      <w:tr w:rsidR="00413020" w:rsidRPr="009B6C9C" w14:paraId="31CDCB38" w14:textId="77777777" w:rsidTr="000174E5">
        <w:tc>
          <w:tcPr>
            <w:tcW w:w="8640" w:type="dxa"/>
          </w:tcPr>
          <w:p w14:paraId="7B7E27E7" w14:textId="4F552173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Rebuke,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責備</w:t>
            </w:r>
            <w:proofErr w:type="spell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,(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emove an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 --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撤轉來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tsén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16BACE07" w14:textId="77777777" w:rsidTr="000174E5">
        <w:tc>
          <w:tcPr>
            <w:tcW w:w="8640" w:type="dxa"/>
          </w:tcPr>
          <w:p w14:paraId="3EF9F863" w14:textId="6B6EB489" w:rsidR="00413020" w:rsidRPr="009B6C9C" w:rsidRDefault="0099582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13020" w:rsidRPr="009B6C9C" w14:paraId="6D84D88A" w14:textId="77777777" w:rsidTr="000174E5">
        <w:tc>
          <w:tcPr>
            <w:tcW w:w="8640" w:type="dxa"/>
          </w:tcPr>
          <w:p w14:paraId="177E90C7" w14:textId="3E477720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Recal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追回来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, (a word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once spoken is difficult to recall even with four horses)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一言既出四馬難追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yien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tsûe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13020" w:rsidRPr="009B6C9C" w14:paraId="2C1B2395" w14:textId="77777777" w:rsidTr="000174E5">
        <w:tc>
          <w:tcPr>
            <w:tcW w:w="8640" w:type="dxa"/>
          </w:tcPr>
          <w:p w14:paraId="1C741375" w14:textId="13243684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Recant,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反口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13020" w:rsidRPr="009B6C9C" w14:paraId="726EA212" w14:textId="77777777" w:rsidTr="000174E5">
        <w:tc>
          <w:tcPr>
            <w:tcW w:w="8640" w:type="dxa"/>
          </w:tcPr>
          <w:p w14:paraId="2830C7D3" w14:textId="7D2E9DA6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Recede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退</w:t>
            </w:r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迴避</w:t>
            </w:r>
            <w:proofErr w:type="spell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13020" w:rsidRPr="009B6C9C" w14:paraId="27759592" w14:textId="77777777" w:rsidTr="000174E5">
        <w:tc>
          <w:tcPr>
            <w:tcW w:w="8640" w:type="dxa"/>
          </w:tcPr>
          <w:p w14:paraId="194C8421" w14:textId="4EF682DD" w:rsidR="00413020" w:rsidRPr="009B6C9C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Receipt,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收單</w:t>
            </w:r>
            <w:proofErr w:type="spellEnd"/>
            <w:proofErr w:type="gramEnd"/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收票</w:t>
            </w:r>
            <w:r w:rsidR="005D3F66" w:rsidRPr="009B6C9C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ia</w:t>
            </w:r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99582E" w:rsidRPr="009B6C9C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189F7B6D" w14:textId="77777777" w:rsidR="004B43C3" w:rsidRPr="009B6C9C" w:rsidRDefault="004B43C3">
      <w:pPr>
        <w:rPr>
          <w:rFonts w:ascii="Times New Roman" w:eastAsia="SimSun" w:hAnsi="Times New Roman" w:cs="Times New Roman"/>
          <w:sz w:val="24"/>
          <w:szCs w:val="24"/>
        </w:rPr>
      </w:pPr>
    </w:p>
    <w:sectPr w:rsidR="004B43C3" w:rsidRPr="009B6C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434889">
    <w:abstractNumId w:val="8"/>
  </w:num>
  <w:num w:numId="2" w16cid:durableId="1266034452">
    <w:abstractNumId w:val="6"/>
  </w:num>
  <w:num w:numId="3" w16cid:durableId="409079891">
    <w:abstractNumId w:val="5"/>
  </w:num>
  <w:num w:numId="4" w16cid:durableId="674040540">
    <w:abstractNumId w:val="4"/>
  </w:num>
  <w:num w:numId="5" w16cid:durableId="610357372">
    <w:abstractNumId w:val="7"/>
  </w:num>
  <w:num w:numId="6" w16cid:durableId="1147011661">
    <w:abstractNumId w:val="3"/>
  </w:num>
  <w:num w:numId="7" w16cid:durableId="73744062">
    <w:abstractNumId w:val="2"/>
  </w:num>
  <w:num w:numId="8" w16cid:durableId="1662391467">
    <w:abstractNumId w:val="1"/>
  </w:num>
  <w:num w:numId="9" w16cid:durableId="26785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4E5"/>
    <w:rsid w:val="0002270F"/>
    <w:rsid w:val="00034616"/>
    <w:rsid w:val="0006063C"/>
    <w:rsid w:val="0015074B"/>
    <w:rsid w:val="00166B78"/>
    <w:rsid w:val="0029639D"/>
    <w:rsid w:val="002974DE"/>
    <w:rsid w:val="002E3D2F"/>
    <w:rsid w:val="00326F90"/>
    <w:rsid w:val="00413020"/>
    <w:rsid w:val="00477C33"/>
    <w:rsid w:val="004B43C3"/>
    <w:rsid w:val="005D3F66"/>
    <w:rsid w:val="006F0973"/>
    <w:rsid w:val="007057C8"/>
    <w:rsid w:val="00787D26"/>
    <w:rsid w:val="007D6335"/>
    <w:rsid w:val="0081613B"/>
    <w:rsid w:val="00836B81"/>
    <w:rsid w:val="0099582E"/>
    <w:rsid w:val="009B6C9C"/>
    <w:rsid w:val="00AA1D8D"/>
    <w:rsid w:val="00B47730"/>
    <w:rsid w:val="00C82928"/>
    <w:rsid w:val="00CB0664"/>
    <w:rsid w:val="00F56FDF"/>
    <w:rsid w:val="00FA0E43"/>
    <w:rsid w:val="00FB72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A31FD"/>
  <w14:defaultImageDpi w14:val="300"/>
  <w15:docId w15:val="{30244A87-098B-45D1-B064-E47CFA64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2024-10-25T09:12:00Z</dcterms:modified>
  <cp:category/>
</cp:coreProperties>
</file>