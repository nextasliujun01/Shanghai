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F554D" w14:paraId="3EEC5597" w14:textId="77777777" w:rsidTr="00FE1354">
        <w:tc>
          <w:tcPr>
            <w:tcW w:w="8640" w:type="dxa"/>
          </w:tcPr>
          <w:p w14:paraId="399FB4EA" w14:textId="1A6918FC" w:rsidR="00AF554D" w:rsidRDefault="00000000">
            <w:r>
              <w:t>R</w:t>
            </w:r>
            <w:r w:rsidR="00FE1354">
              <w:t xml:space="preserve">abbit, </w:t>
            </w:r>
            <w:proofErr w:type="spellStart"/>
            <w:r w:rsidR="00FE1354">
              <w:t>t’u</w:t>
            </w:r>
            <w:proofErr w:type="spellEnd"/>
            <w:r w:rsidR="00FE1354">
              <w:t>’ ‘</w:t>
            </w:r>
            <w:proofErr w:type="spellStart"/>
            <w:r w:rsidR="00FE1354">
              <w:t>tsz</w:t>
            </w:r>
            <w:proofErr w:type="spellEnd"/>
            <w:r w:rsidR="00FE1354">
              <w:t xml:space="preserve">. </w:t>
            </w:r>
          </w:p>
        </w:tc>
      </w:tr>
      <w:tr w:rsidR="00AF554D" w14:paraId="4A216445" w14:textId="77777777" w:rsidTr="00FE1354">
        <w:tc>
          <w:tcPr>
            <w:tcW w:w="8640" w:type="dxa"/>
          </w:tcPr>
          <w:p w14:paraId="5B398EA0" w14:textId="1A94C4B4" w:rsidR="00AF554D" w:rsidRDefault="00AF554D"/>
        </w:tc>
      </w:tr>
      <w:tr w:rsidR="00AF554D" w14:paraId="5AADAB1E" w14:textId="77777777" w:rsidTr="00FE1354">
        <w:tc>
          <w:tcPr>
            <w:tcW w:w="8640" w:type="dxa"/>
          </w:tcPr>
          <w:p w14:paraId="7E10843A" w14:textId="77777777" w:rsidR="00AF554D" w:rsidRDefault="00000000">
            <w:r>
              <w:t>Race, oy 3 tsimg dzdh.</w:t>
            </w:r>
          </w:p>
        </w:tc>
      </w:tr>
      <w:tr w:rsidR="00AF554D" w14:paraId="01E1222E" w14:textId="77777777" w:rsidTr="00FE1354">
        <w:tc>
          <w:tcPr>
            <w:tcW w:w="8640" w:type="dxa"/>
          </w:tcPr>
          <w:p w14:paraId="538A7617" w14:textId="77777777" w:rsidR="00AF554D" w:rsidRDefault="00000000">
            <w:r>
              <w:t>Race, (to) Ee, sé‘ ’bau, iS *bau</w:t>
            </w:r>
          </w:p>
        </w:tc>
      </w:tr>
      <w:tr w:rsidR="00AF554D" w14:paraId="69A555D5" w14:textId="77777777" w:rsidTr="00FE1354">
        <w:tc>
          <w:tcPr>
            <w:tcW w:w="8640" w:type="dxa"/>
          </w:tcPr>
          <w:p w14:paraId="34E8FFAD" w14:textId="77777777" w:rsidR="00AF554D" w:rsidRDefault="00000000">
            <w:r>
              <w:t>Rack, (frame) PE-F kak ’tsz. ,</w:t>
            </w:r>
          </w:p>
        </w:tc>
      </w:tr>
      <w:tr w:rsidR="00AF554D" w14:paraId="0E9A5356" w14:textId="77777777" w:rsidTr="00FE1354">
        <w:tc>
          <w:tcPr>
            <w:tcW w:w="8640" w:type="dxa"/>
          </w:tcPr>
          <w:p w14:paraId="06DAAFE3" w14:textId="584AF7D9" w:rsidR="00AF554D" w:rsidRDefault="00000000">
            <w:r>
              <w:t xml:space="preserve">Radiant, </w:t>
            </w:r>
            <w:proofErr w:type="spellStart"/>
            <w:proofErr w:type="gramStart"/>
            <w:r>
              <w:t>tsau</w:t>
            </w:r>
            <w:proofErr w:type="spellEnd"/>
            <w:r>
              <w:t xml:space="preserve">‘ </w:t>
            </w:r>
            <w:proofErr w:type="spellStart"/>
            <w:r>
              <w:t>kwong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>‘,</w:t>
            </w:r>
          </w:p>
        </w:tc>
      </w:tr>
      <w:tr w:rsidR="00AF554D" w14:paraId="13EAA4DB" w14:textId="77777777" w:rsidTr="00FE1354">
        <w:tc>
          <w:tcPr>
            <w:tcW w:w="8640" w:type="dxa"/>
          </w:tcPr>
          <w:p w14:paraId="517BC2BD" w14:textId="77777777" w:rsidR="00AF554D" w:rsidRDefault="00000000">
            <w:r>
              <w:t>Radiate, HE HE fah kwong,</w:t>
            </w:r>
          </w:p>
        </w:tc>
      </w:tr>
      <w:tr w:rsidR="00AF554D" w14:paraId="7570ADC7" w14:textId="77777777" w:rsidTr="00FE1354">
        <w:tc>
          <w:tcPr>
            <w:tcW w:w="8640" w:type="dxa"/>
          </w:tcPr>
          <w:p w14:paraId="2BC31105" w14:textId="77777777" w:rsidR="00AF554D" w:rsidRDefault="00000000">
            <w:r>
              <w:t>Radically, (wrong) JRMLARE onion</w:t>
            </w:r>
          </w:p>
        </w:tc>
      </w:tr>
      <w:tr w:rsidR="00AF554D" w14:paraId="4A113B3B" w14:textId="77777777" w:rsidTr="00FE1354">
        <w:tc>
          <w:tcPr>
            <w:tcW w:w="8640" w:type="dxa"/>
          </w:tcPr>
          <w:p w14:paraId="7EC797A3" w14:textId="77777777" w:rsidR="00AF554D" w:rsidRDefault="00000000">
            <w:r>
              <w:t>Radish, (red) #08 @j ing lau boh</w:t>
            </w:r>
          </w:p>
        </w:tc>
      </w:tr>
      <w:tr w:rsidR="00AF554D" w14:paraId="0E4C7B01" w14:textId="77777777" w:rsidTr="00FE1354">
        <w:tc>
          <w:tcPr>
            <w:tcW w:w="8640" w:type="dxa"/>
          </w:tcPr>
          <w:p w14:paraId="121A1962" w14:textId="77777777" w:rsidR="00AF554D" w:rsidRDefault="00000000">
            <w:r>
              <w:t>Radius, Se ( pen kiuns*’,</w:t>
            </w:r>
          </w:p>
        </w:tc>
      </w:tr>
      <w:tr w:rsidR="00AF554D" w14:paraId="4C2BBA50" w14:textId="77777777" w:rsidTr="00FE1354">
        <w:tc>
          <w:tcPr>
            <w:tcW w:w="8640" w:type="dxa"/>
          </w:tcPr>
          <w:p w14:paraId="271783E5" w14:textId="77777777" w:rsidR="00AF554D" w:rsidRDefault="00000000">
            <w:r>
              <w:t>Raft, (wood) AR HE moh ba,</w:t>
            </w:r>
          </w:p>
        </w:tc>
      </w:tr>
      <w:tr w:rsidR="00AF554D" w14:paraId="0013326C" w14:textId="77777777" w:rsidTr="00FE1354">
        <w:tc>
          <w:tcPr>
            <w:tcW w:w="8640" w:type="dxa"/>
          </w:tcPr>
          <w:p w14:paraId="44976BE6" w14:textId="77777777" w:rsidR="00AF554D" w:rsidRDefault="00000000">
            <w:r>
              <w:t>Rags, TAP pri’ put BE sé pas</w:t>
            </w:r>
          </w:p>
        </w:tc>
      </w:tr>
      <w:tr w:rsidR="00FE1354" w14:paraId="7A31D93A" w14:textId="77777777" w:rsidTr="00FE1354">
        <w:tc>
          <w:tcPr>
            <w:tcW w:w="8640" w:type="dxa"/>
          </w:tcPr>
          <w:p w14:paraId="306A5454" w14:textId="1D2D1D39" w:rsidR="00FE1354" w:rsidRDefault="00FE1354">
            <w:r>
              <w:t xml:space="preserve">Rage, </w:t>
            </w:r>
          </w:p>
        </w:tc>
      </w:tr>
      <w:tr w:rsidR="00FE1354" w14:paraId="19F2D33A" w14:textId="77777777" w:rsidTr="00FE1354">
        <w:tc>
          <w:tcPr>
            <w:tcW w:w="8640" w:type="dxa"/>
          </w:tcPr>
          <w:p w14:paraId="6E10EA21" w14:textId="001360AA" w:rsidR="00FE1354" w:rsidRDefault="00FE1354">
            <w:r>
              <w:t xml:space="preserve">Rail, </w:t>
            </w:r>
          </w:p>
        </w:tc>
      </w:tr>
      <w:tr w:rsidR="00FE1354" w14:paraId="21FCE21B" w14:textId="77777777" w:rsidTr="00FE1354">
        <w:tc>
          <w:tcPr>
            <w:tcW w:w="8640" w:type="dxa"/>
          </w:tcPr>
          <w:p w14:paraId="2F246329" w14:textId="77777777" w:rsidR="00FE1354" w:rsidRDefault="00FE1354"/>
        </w:tc>
      </w:tr>
      <w:tr w:rsidR="00AF554D" w14:paraId="45684839" w14:textId="77777777" w:rsidTr="00FE1354">
        <w:tc>
          <w:tcPr>
            <w:tcW w:w="8640" w:type="dxa"/>
          </w:tcPr>
          <w:p w14:paraId="7B8200DE" w14:textId="77777777" w:rsidR="00AF554D" w:rsidRDefault="00000000">
            <w:r>
              <w:t xml:space="preserve">Railing, Hag AF </w:t>
            </w:r>
            <w:proofErr w:type="spellStart"/>
            <w:r>
              <w:t>lav</w:t>
            </w:r>
            <w:proofErr w:type="spellEnd"/>
            <w:r>
              <w:t xml:space="preserve"> kun.</w:t>
            </w:r>
          </w:p>
        </w:tc>
      </w:tr>
      <w:tr w:rsidR="00AF554D" w14:paraId="549F1352" w14:textId="77777777" w:rsidTr="00FE1354">
        <w:tc>
          <w:tcPr>
            <w:tcW w:w="8640" w:type="dxa"/>
          </w:tcPr>
          <w:p w14:paraId="4CA798D5" w14:textId="166F39B2" w:rsidR="00AF554D" w:rsidRDefault="00000000">
            <w:r>
              <w:t>Railway</w:t>
            </w:r>
            <w:r w:rsidR="00FE1354">
              <w:t xml:space="preserve">, </w:t>
            </w:r>
          </w:p>
        </w:tc>
      </w:tr>
      <w:tr w:rsidR="00AF554D" w14:paraId="3F87BB97" w14:textId="77777777" w:rsidTr="00FE1354">
        <w:tc>
          <w:tcPr>
            <w:tcW w:w="8640" w:type="dxa"/>
          </w:tcPr>
          <w:p w14:paraId="75B518DD" w14:textId="129B7128" w:rsidR="00AF554D" w:rsidRDefault="00000000">
            <w:r>
              <w:t>Rain, [J ’</w:t>
            </w:r>
            <w:proofErr w:type="spellStart"/>
            <w:r>
              <w:t>yu</w:t>
            </w:r>
            <w:proofErr w:type="spellEnd"/>
            <w:r>
              <w:t>, (to rain) ¥F loh ya.</w:t>
            </w:r>
          </w:p>
        </w:tc>
      </w:tr>
      <w:tr w:rsidR="00AF554D" w14:paraId="545ABF45" w14:textId="77777777" w:rsidTr="00FE1354">
        <w:tc>
          <w:tcPr>
            <w:tcW w:w="8640" w:type="dxa"/>
          </w:tcPr>
          <w:p w14:paraId="55345982" w14:textId="77777777" w:rsidR="00AF554D" w:rsidRDefault="00000000">
            <w:r>
              <w:t>Rainbow, Ef hing, Ke kiane,</w:t>
            </w:r>
          </w:p>
        </w:tc>
      </w:tr>
      <w:tr w:rsidR="00AF554D" w14:paraId="2018B048" w14:textId="77777777" w:rsidTr="00FE1354">
        <w:tc>
          <w:tcPr>
            <w:tcW w:w="8640" w:type="dxa"/>
          </w:tcPr>
          <w:p w14:paraId="38689B40" w14:textId="77777777" w:rsidR="00AF554D" w:rsidRDefault="00000000">
            <w:r>
              <w:t>Rain-water, Ak Py il "Sz,</w:t>
            </w:r>
          </w:p>
        </w:tc>
      </w:tr>
      <w:tr w:rsidR="00AF554D" w14:paraId="2F341301" w14:textId="77777777" w:rsidTr="00FE1354">
        <w:tc>
          <w:tcPr>
            <w:tcW w:w="8640" w:type="dxa"/>
          </w:tcPr>
          <w:p w14:paraId="6E2F7F50" w14:textId="4D4CC8A4" w:rsidR="00AF554D" w:rsidRDefault="00000000">
            <w:r>
              <w:t>Rais</w:t>
            </w:r>
            <w:r w:rsidR="00FE1354">
              <w:t>e</w:t>
            </w:r>
            <w:r>
              <w:t>, JEHE AG ka ki 716, BE siang</w:t>
            </w:r>
          </w:p>
        </w:tc>
      </w:tr>
      <w:tr w:rsidR="00AF554D" w14:paraId="09A69F5D" w14:textId="77777777" w:rsidTr="00FE1354">
        <w:tc>
          <w:tcPr>
            <w:tcW w:w="8640" w:type="dxa"/>
          </w:tcPr>
          <w:p w14:paraId="7BC9D96A" w14:textId="2B1739BB" w:rsidR="00AF554D" w:rsidRDefault="00AF554D"/>
        </w:tc>
      </w:tr>
      <w:tr w:rsidR="00AF554D" w14:paraId="1EC77A0D" w14:textId="77777777" w:rsidTr="00FE1354">
        <w:tc>
          <w:tcPr>
            <w:tcW w:w="8640" w:type="dxa"/>
          </w:tcPr>
          <w:p w14:paraId="583C5CF8" w14:textId="77777777" w:rsidR="00AF554D" w:rsidRDefault="00000000">
            <w:r>
              <w:t>Raisins, Ee Br beh dau kun,</w:t>
            </w:r>
          </w:p>
        </w:tc>
      </w:tr>
      <w:tr w:rsidR="00AF554D" w14:paraId="1381B9C5" w14:textId="77777777" w:rsidTr="00FE1354">
        <w:tc>
          <w:tcPr>
            <w:tcW w:w="8640" w:type="dxa"/>
          </w:tcPr>
          <w:p w14:paraId="65A20409" w14:textId="77777777" w:rsidR="00AF554D" w:rsidRDefault="00000000">
            <w:r>
              <w:t>Rake, (or pronged live) $e t'ilh tal.</w:t>
            </w:r>
          </w:p>
        </w:tc>
      </w:tr>
      <w:tr w:rsidR="00AF554D" w14:paraId="5B616CA2" w14:textId="77777777" w:rsidTr="00FE1354">
        <w:tc>
          <w:tcPr>
            <w:tcW w:w="8640" w:type="dxa"/>
          </w:tcPr>
          <w:p w14:paraId="72C06EA4" w14:textId="77777777" w:rsidR="00AF554D" w:rsidRDefault="00000000">
            <w:r>
              <w:t>Ram, ae = kung yang.</w:t>
            </w:r>
          </w:p>
        </w:tc>
      </w:tr>
      <w:tr w:rsidR="00AF554D" w14:paraId="3B613B2E" w14:textId="77777777" w:rsidTr="00FE1354">
        <w:tc>
          <w:tcPr>
            <w:tcW w:w="8640" w:type="dxa"/>
          </w:tcPr>
          <w:p w14:paraId="439161C9" w14:textId="77777777" w:rsidR="00AF554D" w:rsidRDefault="00000000">
            <w:r>
              <w:lastRenderedPageBreak/>
              <w:t>Ramble, SERA *tseu beh siang‘,</w:t>
            </w:r>
          </w:p>
        </w:tc>
      </w:tr>
      <w:tr w:rsidR="00AF554D" w14:paraId="4A96A0D8" w14:textId="77777777" w:rsidTr="00FE1354">
        <w:tc>
          <w:tcPr>
            <w:tcW w:w="8640" w:type="dxa"/>
          </w:tcPr>
          <w:p w14:paraId="1C28216A" w14:textId="1DE5C7DD" w:rsidR="00AF554D" w:rsidRDefault="00000000">
            <w:r>
              <w:t xml:space="preserve">Random, (running at) SL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lon</w:t>
            </w:r>
            <w:proofErr w:type="spellEnd"/>
            <w:r>
              <w:t>’ *</w:t>
            </w:r>
            <w:proofErr w:type="spellStart"/>
            <w:r>
              <w:t>bau</w:t>
            </w:r>
            <w:proofErr w:type="spellEnd"/>
            <w:r>
              <w:t>,</w:t>
            </w:r>
            <w:r w:rsidR="00FE1354">
              <w:t xml:space="preserve"> </w:t>
            </w:r>
            <w:r w:rsidR="00FE1354">
              <w:t>(talking at) BE-CRR/</w:t>
            </w:r>
            <w:proofErr w:type="spellStart"/>
            <w:r w:rsidR="00FE1354">
              <w:t>UBtas</w:t>
            </w:r>
            <w:proofErr w:type="spellEnd"/>
          </w:p>
        </w:tc>
      </w:tr>
      <w:tr w:rsidR="00AF554D" w14:paraId="57788681" w14:textId="77777777" w:rsidTr="00FE1354">
        <w:tc>
          <w:tcPr>
            <w:tcW w:w="8640" w:type="dxa"/>
          </w:tcPr>
          <w:p w14:paraId="0FA5674C" w14:textId="459BC66B" w:rsidR="00AF554D" w:rsidRDefault="00AF554D"/>
        </w:tc>
      </w:tr>
      <w:tr w:rsidR="00AF554D" w14:paraId="622155B2" w14:textId="77777777" w:rsidTr="00FE1354">
        <w:tc>
          <w:tcPr>
            <w:tcW w:w="8640" w:type="dxa"/>
          </w:tcPr>
          <w:p w14:paraId="45CCF009" w14:textId="77777777" w:rsidR="00AF554D" w:rsidRDefault="00000000">
            <w:r>
              <w:t>Rank, (in the state) spa $M ’p'ing kih,</w:t>
            </w:r>
          </w:p>
        </w:tc>
      </w:tr>
      <w:tr w:rsidR="00AF554D" w14:paraId="6ADEFF6D" w14:textId="77777777" w:rsidTr="00FE1354">
        <w:tc>
          <w:tcPr>
            <w:tcW w:w="8640" w:type="dxa"/>
          </w:tcPr>
          <w:p w14:paraId="33E171FE" w14:textId="77777777" w:rsidR="00AF554D" w:rsidRDefault="00AF554D"/>
        </w:tc>
      </w:tr>
    </w:tbl>
    <w:p w14:paraId="1D1AF920" w14:textId="77777777" w:rsidR="00AC58E5" w:rsidRDefault="00AC58E5"/>
    <w:sectPr w:rsidR="00AC5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827519">
    <w:abstractNumId w:val="8"/>
  </w:num>
  <w:num w:numId="2" w16cid:durableId="1810784112">
    <w:abstractNumId w:val="6"/>
  </w:num>
  <w:num w:numId="3" w16cid:durableId="2146388760">
    <w:abstractNumId w:val="5"/>
  </w:num>
  <w:num w:numId="4" w16cid:durableId="1116296979">
    <w:abstractNumId w:val="4"/>
  </w:num>
  <w:num w:numId="5" w16cid:durableId="997070910">
    <w:abstractNumId w:val="7"/>
  </w:num>
  <w:num w:numId="6" w16cid:durableId="1621064089">
    <w:abstractNumId w:val="3"/>
  </w:num>
  <w:num w:numId="7" w16cid:durableId="301623751">
    <w:abstractNumId w:val="2"/>
  </w:num>
  <w:num w:numId="8" w16cid:durableId="1393114057">
    <w:abstractNumId w:val="1"/>
  </w:num>
  <w:num w:numId="9" w16cid:durableId="200273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8E5"/>
    <w:rsid w:val="00AF554D"/>
    <w:rsid w:val="00B47730"/>
    <w:rsid w:val="00BF24FE"/>
    <w:rsid w:val="00CB0664"/>
    <w:rsid w:val="00FC693F"/>
    <w:rsid w:val="00F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A8EC6"/>
  <w14:defaultImageDpi w14:val="300"/>
  <w15:docId w15:val="{CCB004FE-EEAD-40D0-9655-B61ACD22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2024-08-09T13:25:00Z</dcterms:modified>
  <cp:category/>
</cp:coreProperties>
</file>