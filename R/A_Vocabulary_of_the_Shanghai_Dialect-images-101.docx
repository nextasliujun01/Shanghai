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0335D" w:rsidRPr="00D83285" w14:paraId="2FA5D45A" w14:textId="77777777" w:rsidTr="00772BC6">
        <w:tc>
          <w:tcPr>
            <w:tcW w:w="8640" w:type="dxa"/>
          </w:tcPr>
          <w:p w14:paraId="59305E7D" w14:textId="78FBD40E" w:rsidR="00B0335D" w:rsidRPr="00D83285" w:rsidRDefault="00B0335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0335D" w:rsidRPr="00D83285" w14:paraId="5D17637F" w14:textId="77777777" w:rsidTr="00772BC6">
        <w:tc>
          <w:tcPr>
            <w:tcW w:w="8640" w:type="dxa"/>
          </w:tcPr>
          <w:p w14:paraId="07D04C9A" w14:textId="32BBC723" w:rsidR="00B0335D" w:rsidRPr="00D83285" w:rsidRDefault="00000000" w:rsidP="00D160AF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Receive,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40FD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zeu,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領受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‘ling ze</w:t>
            </w:r>
            <w:r w:rsidR="00C840FD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, (re</w:t>
            </w:r>
            <w:r w:rsidR="00C840FD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ceive with respect)</w:t>
            </w:r>
            <w:r w:rsidR="008A42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接待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40FD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 dé, (receive fovour)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蒙恩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40FD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múng un,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得恩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840FD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 un. </w:t>
            </w:r>
          </w:p>
        </w:tc>
      </w:tr>
      <w:tr w:rsidR="00B0335D" w:rsidRPr="00D83285" w14:paraId="6972C28F" w14:textId="77777777" w:rsidTr="00772BC6">
        <w:tc>
          <w:tcPr>
            <w:tcW w:w="8640" w:type="dxa"/>
          </w:tcPr>
          <w:p w14:paraId="6550D7C6" w14:textId="4CFDA16D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Recent,  </w:t>
            </w:r>
            <w:r w:rsidR="00D83285" w:rsidRPr="00D83285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新鮮</w:t>
            </w:r>
            <w:r w:rsidR="00D83285" w:rsidRPr="00D8328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r w:rsidR="00C840FD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C840FD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近来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40FD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40FD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lé . </w:t>
            </w:r>
          </w:p>
        </w:tc>
      </w:tr>
      <w:tr w:rsidR="00B0335D" w:rsidRPr="00D83285" w14:paraId="538DC53D" w14:textId="77777777" w:rsidTr="00772BC6">
        <w:tc>
          <w:tcPr>
            <w:tcW w:w="8640" w:type="dxa"/>
          </w:tcPr>
          <w:p w14:paraId="729EDCE9" w14:textId="434FCF12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Recipe,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方子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 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B0335D" w:rsidRPr="00D83285" w14:paraId="76143DF2" w14:textId="77777777" w:rsidTr="00772BC6">
        <w:tc>
          <w:tcPr>
            <w:tcW w:w="8640" w:type="dxa"/>
          </w:tcPr>
          <w:p w14:paraId="00D492E6" w14:textId="1DD16D38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Reciprocal,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互相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siang.</w:t>
            </w:r>
          </w:p>
        </w:tc>
      </w:tr>
      <w:tr w:rsidR="00B0335D" w:rsidRPr="00D83285" w14:paraId="728C5CC1" w14:textId="77777777" w:rsidTr="00772BC6">
        <w:tc>
          <w:tcPr>
            <w:tcW w:w="8640" w:type="dxa"/>
          </w:tcPr>
          <w:p w14:paraId="01995632" w14:textId="04EDDBF9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Recite,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0335D" w:rsidRPr="00D83285" w14:paraId="669017BB" w14:textId="77777777" w:rsidTr="00772BC6">
        <w:tc>
          <w:tcPr>
            <w:tcW w:w="8640" w:type="dxa"/>
          </w:tcPr>
          <w:p w14:paraId="0DCF58D8" w14:textId="34745212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Reckless,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胆大勿怕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tan d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p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’ó’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(fears not the law)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勿畏王法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veh wé’ wong fah.</w:t>
            </w:r>
          </w:p>
        </w:tc>
      </w:tr>
      <w:tr w:rsidR="00B0335D" w:rsidRPr="00D83285" w14:paraId="1C6E21C4" w14:textId="77777777" w:rsidTr="00772BC6">
        <w:tc>
          <w:tcPr>
            <w:tcW w:w="8640" w:type="dxa"/>
          </w:tcPr>
          <w:p w14:paraId="40EB42CA" w14:textId="4EAFC843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Reckon,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算賬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tsang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算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D4B2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n’ ,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sûn’. </w:t>
            </w:r>
          </w:p>
        </w:tc>
      </w:tr>
      <w:tr w:rsidR="00B0335D" w:rsidRPr="00D83285" w14:paraId="7AC79729" w14:textId="77777777" w:rsidTr="00772BC6">
        <w:tc>
          <w:tcPr>
            <w:tcW w:w="8640" w:type="dxa"/>
          </w:tcPr>
          <w:p w14:paraId="481222A3" w14:textId="208757D6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Recline,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困下来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lé. </w:t>
            </w:r>
          </w:p>
        </w:tc>
      </w:tr>
      <w:tr w:rsidR="00B0335D" w:rsidRPr="00D83285" w14:paraId="319CBD73" w14:textId="77777777" w:rsidTr="00772BC6">
        <w:tc>
          <w:tcPr>
            <w:tcW w:w="8640" w:type="dxa"/>
          </w:tcPr>
          <w:p w14:paraId="55FEF8D4" w14:textId="5BDBB555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Recognize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認着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h, (do you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not)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識勿識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 veh suh. </w:t>
            </w:r>
          </w:p>
        </w:tc>
      </w:tr>
      <w:tr w:rsidR="00B0335D" w:rsidRPr="00D83285" w14:paraId="19793434" w14:textId="77777777" w:rsidTr="00772BC6">
        <w:tc>
          <w:tcPr>
            <w:tcW w:w="8640" w:type="dxa"/>
          </w:tcPr>
          <w:p w14:paraId="651CB5D9" w14:textId="6F3B671E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Recollect,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記得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kí’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想起来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‘siang ‘k’í lé. </w:t>
            </w:r>
          </w:p>
        </w:tc>
      </w:tr>
      <w:tr w:rsidR="00B0335D" w:rsidRPr="00D83285" w14:paraId="4701BCF6" w14:textId="77777777" w:rsidTr="00772BC6">
        <w:tc>
          <w:tcPr>
            <w:tcW w:w="8640" w:type="dxa"/>
          </w:tcPr>
          <w:p w14:paraId="59D477B8" w14:textId="011E94D1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Recommend,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舉薦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tsien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舉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D160AF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‘kü. </w:t>
            </w:r>
          </w:p>
        </w:tc>
      </w:tr>
      <w:tr w:rsidR="00B0335D" w:rsidRPr="00D83285" w14:paraId="2B9BE13A" w14:textId="77777777" w:rsidTr="00772BC6">
        <w:tc>
          <w:tcPr>
            <w:tcW w:w="8640" w:type="dxa"/>
          </w:tcPr>
          <w:p w14:paraId="28BB1185" w14:textId="2761AE74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Recompence,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報應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, (good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actions have a good recompence and evil actions an evil recompence)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善有善報惡有惡報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727C0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‘zén ‘yeu ‘zén pau’ oh ‘yeu oh pau’. </w:t>
            </w:r>
          </w:p>
        </w:tc>
      </w:tr>
      <w:tr w:rsidR="00B0335D" w:rsidRPr="00D83285" w14:paraId="52F48A5D" w14:textId="77777777" w:rsidTr="00772BC6">
        <w:tc>
          <w:tcPr>
            <w:tcW w:w="8640" w:type="dxa"/>
          </w:tcPr>
          <w:p w14:paraId="161C339B" w14:textId="3FF80F1E" w:rsidR="00B0335D" w:rsidRPr="00D83285" w:rsidRDefault="00772B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335D" w:rsidRPr="00D83285" w14:paraId="102AC434" w14:textId="77777777" w:rsidTr="00772BC6">
        <w:tc>
          <w:tcPr>
            <w:tcW w:w="8640" w:type="dxa"/>
          </w:tcPr>
          <w:p w14:paraId="0A6CEF73" w14:textId="107D24C9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Recompense, (to)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報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32295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 tah,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報應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32295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pau’ yung’, (favour)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報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32295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pau’ un, (reward good and punish wickedness)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賞善罰惡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332295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‘song ‘zen vah oh. </w:t>
            </w:r>
          </w:p>
        </w:tc>
      </w:tr>
      <w:tr w:rsidR="00B0335D" w:rsidRPr="00D83285" w14:paraId="7F76D010" w14:textId="77777777" w:rsidTr="00772BC6">
        <w:tc>
          <w:tcPr>
            <w:tcW w:w="8640" w:type="dxa"/>
          </w:tcPr>
          <w:p w14:paraId="53B5C5EC" w14:textId="42A5B4B7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Reconcile,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復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hú,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和好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hau,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相和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hú, (invite to reconciliation)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勸人和睦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 k’iön’ niun hú móh, (talk about)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講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‘kong hú. </w:t>
            </w:r>
          </w:p>
        </w:tc>
      </w:tr>
      <w:tr w:rsidR="00B0335D" w:rsidRPr="00D83285" w14:paraId="345AEC82" w14:textId="77777777" w:rsidTr="00772BC6">
        <w:tc>
          <w:tcPr>
            <w:tcW w:w="8640" w:type="dxa"/>
          </w:tcPr>
          <w:p w14:paraId="0C18F425" w14:textId="766EBCE0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Recondite,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奥妙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miau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深奥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au’. </w:t>
            </w:r>
          </w:p>
        </w:tc>
      </w:tr>
      <w:tr w:rsidR="00B0335D" w:rsidRPr="00D83285" w14:paraId="12422865" w14:textId="77777777" w:rsidTr="00772BC6">
        <w:tc>
          <w:tcPr>
            <w:tcW w:w="8640" w:type="dxa"/>
          </w:tcPr>
          <w:p w14:paraId="1F30127E" w14:textId="0D6055A3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Record, (a name)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記名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(merits and faults)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功過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A42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kú’, (bear record)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做見証</w:t>
            </w:r>
            <w:r w:rsidR="00D83285" w:rsidRPr="00D8328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tsú’ kien’ tsung’. </w:t>
            </w:r>
          </w:p>
        </w:tc>
      </w:tr>
      <w:tr w:rsidR="00B0335D" w:rsidRPr="00D83285" w14:paraId="1B1FCCCA" w14:textId="77777777" w:rsidTr="00772BC6">
        <w:tc>
          <w:tcPr>
            <w:tcW w:w="8640" w:type="dxa"/>
          </w:tcPr>
          <w:p w14:paraId="0F145C26" w14:textId="0F6E7994" w:rsidR="00B0335D" w:rsidRPr="00D83285" w:rsidRDefault="00772B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335D" w:rsidRPr="00D83285" w14:paraId="538934F7" w14:textId="77777777" w:rsidTr="00772BC6">
        <w:tc>
          <w:tcPr>
            <w:tcW w:w="8640" w:type="dxa"/>
          </w:tcPr>
          <w:p w14:paraId="2E001097" w14:textId="020410AE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Recover, (from sickness)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病好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bing’ ‘hau, (completely)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全愈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zien ‘yü, (a lost thing)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再得勿見拉個物事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tsé’ tuh veh kien’ ‘lá kú’ meh zz’, (recover a city)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克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復</w:t>
            </w:r>
            <w:r w:rsidR="00BE4B18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k’uh vóh. </w:t>
            </w:r>
          </w:p>
        </w:tc>
      </w:tr>
      <w:tr w:rsidR="00B0335D" w:rsidRPr="00D83285" w14:paraId="11CFA858" w14:textId="77777777" w:rsidTr="00772BC6">
        <w:tc>
          <w:tcPr>
            <w:tcW w:w="8640" w:type="dxa"/>
          </w:tcPr>
          <w:p w14:paraId="51C1C5D7" w14:textId="1AE5FB6B" w:rsidR="00B0335D" w:rsidRPr="00D83285" w:rsidRDefault="00772B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335D" w:rsidRPr="00D83285" w14:paraId="6D83EF02" w14:textId="77777777" w:rsidTr="00772BC6">
        <w:tc>
          <w:tcPr>
            <w:tcW w:w="8640" w:type="dxa"/>
          </w:tcPr>
          <w:p w14:paraId="6679E646" w14:textId="7C57C769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Recreate,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再造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dzau, (favour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equal to a new creation)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恩同再造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 dúng tsé ‘dzau, (refresh)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回復精神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vóh tsing zun. </w:t>
            </w:r>
          </w:p>
        </w:tc>
      </w:tr>
      <w:tr w:rsidR="00B0335D" w:rsidRPr="00D83285" w14:paraId="19E446D7" w14:textId="77777777" w:rsidTr="00772BC6">
        <w:tc>
          <w:tcPr>
            <w:tcW w:w="8640" w:type="dxa"/>
          </w:tcPr>
          <w:p w14:paraId="797508EC" w14:textId="6A03BCAD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Recreation, (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ake) 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孛相相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be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siang’. </w:t>
            </w:r>
          </w:p>
        </w:tc>
      </w:tr>
      <w:tr w:rsidR="00B0335D" w:rsidRPr="00D83285" w14:paraId="3B117CDF" w14:textId="77777777" w:rsidTr="00772BC6">
        <w:tc>
          <w:tcPr>
            <w:tcW w:w="8640" w:type="dxa"/>
          </w:tcPr>
          <w:p w14:paraId="657E5861" w14:textId="1EFA4B6B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Recruit, (strength)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補力量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772BC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772BC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72BC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(troops)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招募兵勇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2BC6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 m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ping ‘yúng. </w:t>
            </w:r>
          </w:p>
        </w:tc>
      </w:tr>
      <w:tr w:rsidR="00B0335D" w:rsidRPr="00D83285" w14:paraId="24AB6045" w14:textId="77777777" w:rsidTr="00772BC6">
        <w:tc>
          <w:tcPr>
            <w:tcW w:w="8640" w:type="dxa"/>
          </w:tcPr>
          <w:p w14:paraId="28F0459D" w14:textId="60600822" w:rsidR="00B0335D" w:rsidRPr="00D83285" w:rsidRDefault="00B0335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0335D" w:rsidRPr="00D83285" w14:paraId="4F002171" w14:textId="77777777" w:rsidTr="00772BC6">
        <w:tc>
          <w:tcPr>
            <w:tcW w:w="8640" w:type="dxa"/>
          </w:tcPr>
          <w:p w14:paraId="5D98EE70" w14:textId="442EB8E2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Rectangle,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長方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fong, (rectan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gular)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四方個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fong kú’. </w:t>
            </w:r>
          </w:p>
        </w:tc>
      </w:tr>
      <w:tr w:rsidR="00B0335D" w:rsidRPr="00D83285" w14:paraId="2177B2DC" w14:textId="77777777" w:rsidTr="00772BC6">
        <w:tc>
          <w:tcPr>
            <w:tcW w:w="8640" w:type="dxa"/>
          </w:tcPr>
          <w:p w14:paraId="530FD553" w14:textId="42065B69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Rectify,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改正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ké tsung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弄直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dzuh. </w:t>
            </w:r>
          </w:p>
        </w:tc>
      </w:tr>
      <w:tr w:rsidR="00B0335D" w:rsidRPr="00D83285" w14:paraId="3A6AC2D3" w14:textId="77777777" w:rsidTr="00772BC6">
        <w:tc>
          <w:tcPr>
            <w:tcW w:w="8640" w:type="dxa"/>
          </w:tcPr>
          <w:p w14:paraId="0815765F" w14:textId="011F6CF1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Rectitude, (of mind)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心裏公平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 kúng bing. </w:t>
            </w:r>
          </w:p>
        </w:tc>
      </w:tr>
      <w:tr w:rsidR="00B0335D" w:rsidRPr="00D83285" w14:paraId="7F8B6FCE" w14:textId="77777777" w:rsidTr="00772BC6">
        <w:tc>
          <w:tcPr>
            <w:tcW w:w="8640" w:type="dxa"/>
          </w:tcPr>
          <w:p w14:paraId="2CC0E7DA" w14:textId="1C0A8C2B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Red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(to be red)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发紅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ah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hung, (dye red)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染紅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‘nien hung.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B0335D" w:rsidRPr="00D83285" w14:paraId="64E9EB57" w14:textId="77777777" w:rsidTr="00772BC6">
        <w:tc>
          <w:tcPr>
            <w:tcW w:w="8640" w:type="dxa"/>
          </w:tcPr>
          <w:p w14:paraId="234D3B55" w14:textId="141F67CA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Rede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m,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贖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h, (a pled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e)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贖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E0C1E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 tong’. </w:t>
            </w:r>
          </w:p>
        </w:tc>
      </w:tr>
      <w:tr w:rsidR="00B0335D" w:rsidRPr="00D83285" w14:paraId="134248D5" w14:textId="77777777" w:rsidTr="00772BC6">
        <w:tc>
          <w:tcPr>
            <w:tcW w:w="8640" w:type="dxa"/>
          </w:tcPr>
          <w:p w14:paraId="7CF66309" w14:textId="611604DD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Redress, (grievances)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申冤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y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冤屈</w:t>
            </w:r>
            <w:r w:rsidR="00933521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k’iöh. </w:t>
            </w:r>
          </w:p>
        </w:tc>
      </w:tr>
      <w:tr w:rsidR="00B0335D" w:rsidRPr="00D83285" w14:paraId="618ABFE6" w14:textId="77777777" w:rsidTr="00772BC6">
        <w:tc>
          <w:tcPr>
            <w:tcW w:w="8640" w:type="dxa"/>
          </w:tcPr>
          <w:p w14:paraId="70F0D0E4" w14:textId="17B4347A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Reduce, (price)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簡脫點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kan t'eh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‘tien, (expenses) </w:t>
            </w:r>
            <w:r w:rsidR="008A4207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簡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省費用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‘kan ‘sang fí’ yúng’ , (to subjection)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平服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 vóh. </w:t>
            </w:r>
          </w:p>
        </w:tc>
      </w:tr>
      <w:tr w:rsidR="00B0335D" w:rsidRPr="00D83285" w14:paraId="0AAF310D" w14:textId="77777777" w:rsidTr="00772BC6">
        <w:tc>
          <w:tcPr>
            <w:tcW w:w="8640" w:type="dxa"/>
          </w:tcPr>
          <w:p w14:paraId="22F0CB2D" w14:textId="45979DE5" w:rsidR="00B0335D" w:rsidRPr="00D83285" w:rsidRDefault="00772B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335D" w:rsidRPr="00D83285" w14:paraId="67ADE736" w14:textId="77777777" w:rsidTr="00772BC6">
        <w:tc>
          <w:tcPr>
            <w:tcW w:w="8640" w:type="dxa"/>
          </w:tcPr>
          <w:p w14:paraId="7DF97FEF" w14:textId="6501661F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Reed, (bamboo) 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竹竿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tsóh kûn, (hollow)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‘kwén. </w:t>
            </w:r>
          </w:p>
        </w:tc>
      </w:tr>
      <w:tr w:rsidR="00B0335D" w:rsidRPr="00D83285" w14:paraId="35C29611" w14:textId="77777777" w:rsidTr="00772BC6">
        <w:tc>
          <w:tcPr>
            <w:tcW w:w="8640" w:type="dxa"/>
          </w:tcPr>
          <w:p w14:paraId="158BF855" w14:textId="699470C3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Refer, (to ancient book)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引証古書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‘yun tsung’ ‘kú’ sû. </w:t>
            </w:r>
          </w:p>
        </w:tc>
      </w:tr>
      <w:tr w:rsidR="00B0335D" w:rsidRPr="00D83285" w14:paraId="01777D52" w14:textId="77777777" w:rsidTr="00772BC6">
        <w:tc>
          <w:tcPr>
            <w:tcW w:w="8640" w:type="dxa"/>
          </w:tcPr>
          <w:p w14:paraId="0503E511" w14:textId="528B6B87" w:rsidR="00B0335D" w:rsidRPr="00D8328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Refers, (to the sage)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指着之聖人話個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‘tsz zák tsz sung’ niun wó kú’, (does it refer to us?)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>關係我伲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呢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3285" w:rsidRPr="00D8328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43ED4" w:rsidRPr="00D832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kwan í’ ‘ngú ní ní? </w:t>
            </w:r>
          </w:p>
        </w:tc>
      </w:tr>
    </w:tbl>
    <w:p w14:paraId="40334E4D" w14:textId="77777777" w:rsidR="00071043" w:rsidRPr="00D83285" w:rsidRDefault="00071043">
      <w:pPr>
        <w:rPr>
          <w:rFonts w:ascii="Times New Roman" w:eastAsia="SimSun" w:hAnsi="Times New Roman" w:cs="Times New Roman"/>
          <w:sz w:val="24"/>
          <w:szCs w:val="24"/>
        </w:rPr>
      </w:pPr>
    </w:p>
    <w:sectPr w:rsidR="00071043" w:rsidRPr="00D832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933585">
    <w:abstractNumId w:val="8"/>
  </w:num>
  <w:num w:numId="2" w16cid:durableId="1366246885">
    <w:abstractNumId w:val="6"/>
  </w:num>
  <w:num w:numId="3" w16cid:durableId="174345156">
    <w:abstractNumId w:val="5"/>
  </w:num>
  <w:num w:numId="4" w16cid:durableId="1456488313">
    <w:abstractNumId w:val="4"/>
  </w:num>
  <w:num w:numId="5" w16cid:durableId="1391801907">
    <w:abstractNumId w:val="7"/>
  </w:num>
  <w:num w:numId="6" w16cid:durableId="581377799">
    <w:abstractNumId w:val="3"/>
  </w:num>
  <w:num w:numId="7" w16cid:durableId="1523787510">
    <w:abstractNumId w:val="2"/>
  </w:num>
  <w:num w:numId="8" w16cid:durableId="1679113648">
    <w:abstractNumId w:val="1"/>
  </w:num>
  <w:num w:numId="9" w16cid:durableId="121747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043"/>
    <w:rsid w:val="0015074B"/>
    <w:rsid w:val="0029639D"/>
    <w:rsid w:val="00326F90"/>
    <w:rsid w:val="00332295"/>
    <w:rsid w:val="00474CCB"/>
    <w:rsid w:val="006B52E6"/>
    <w:rsid w:val="00772BC6"/>
    <w:rsid w:val="008A4207"/>
    <w:rsid w:val="00933521"/>
    <w:rsid w:val="00AA1D8D"/>
    <w:rsid w:val="00B0335D"/>
    <w:rsid w:val="00B47730"/>
    <w:rsid w:val="00B727C0"/>
    <w:rsid w:val="00BE4B18"/>
    <w:rsid w:val="00C840FD"/>
    <w:rsid w:val="00C927CC"/>
    <w:rsid w:val="00CB0664"/>
    <w:rsid w:val="00CB4917"/>
    <w:rsid w:val="00D160AF"/>
    <w:rsid w:val="00D83285"/>
    <w:rsid w:val="00DA2762"/>
    <w:rsid w:val="00DD4B26"/>
    <w:rsid w:val="00E43ED4"/>
    <w:rsid w:val="00FC693F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C5CD"/>
  <w14:defaultImageDpi w14:val="300"/>
  <w15:docId w15:val="{FD3B920C-E0A6-43AC-8E92-FA4C0135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2024-10-25T09:14:00Z</dcterms:modified>
  <cp:category/>
</cp:coreProperties>
</file>