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349E2" w14:paraId="148CF151" w14:textId="77777777" w:rsidTr="00B771B1">
        <w:tc>
          <w:tcPr>
            <w:tcW w:w="8640" w:type="dxa"/>
          </w:tcPr>
          <w:p w14:paraId="29EA174F" w14:textId="014CAF78" w:rsidR="003349E2" w:rsidRDefault="003349E2"/>
        </w:tc>
      </w:tr>
      <w:tr w:rsidR="003349E2" w14:paraId="23C8B87F" w14:textId="77777777" w:rsidTr="00B771B1">
        <w:tc>
          <w:tcPr>
            <w:tcW w:w="8640" w:type="dxa"/>
          </w:tcPr>
          <w:p w14:paraId="7E126C11" w14:textId="77777777" w:rsidR="003349E2" w:rsidRDefault="00000000">
            <w:r>
              <w:t>Retire, (from office) ik fk t'é‘ h'feu,</w:t>
            </w:r>
          </w:p>
        </w:tc>
      </w:tr>
      <w:tr w:rsidR="003349E2" w14:paraId="3D7BAD16" w14:textId="77777777" w:rsidTr="00B771B1">
        <w:tc>
          <w:tcPr>
            <w:tcW w:w="8640" w:type="dxa"/>
          </w:tcPr>
          <w:p w14:paraId="665A9E66" w14:textId="77777777" w:rsidR="003349E2" w:rsidRDefault="00000000">
            <w:r>
              <w:t>Retired, (ely eet yeu dzing‘,</w:t>
            </w:r>
          </w:p>
        </w:tc>
      </w:tr>
      <w:tr w:rsidR="003349E2" w14:paraId="7A98E2DD" w14:textId="77777777" w:rsidTr="00B771B1">
        <w:tc>
          <w:tcPr>
            <w:tcW w:w="8640" w:type="dxa"/>
          </w:tcPr>
          <w:p w14:paraId="4CABEC66" w14:textId="77777777" w:rsidR="003349E2" w:rsidRDefault="00000000">
            <w:r>
              <w:t>Retract, K GF "tan *k’ en.</w:t>
            </w:r>
          </w:p>
        </w:tc>
      </w:tr>
      <w:tr w:rsidR="003349E2" w14:paraId="0ED98BF5" w14:textId="77777777" w:rsidTr="00B771B1">
        <w:tc>
          <w:tcPr>
            <w:tcW w:w="8640" w:type="dxa"/>
          </w:tcPr>
          <w:p w14:paraId="56442202" w14:textId="77777777" w:rsidR="003349E2" w:rsidRDefault="00000000">
            <w:r>
              <w:t>Retribution, a HE pau‘ yung".</w:t>
            </w:r>
          </w:p>
        </w:tc>
      </w:tr>
      <w:tr w:rsidR="003349E2" w14:paraId="4D836B1A" w14:textId="77777777" w:rsidTr="00B771B1">
        <w:tc>
          <w:tcPr>
            <w:tcW w:w="8640" w:type="dxa"/>
          </w:tcPr>
          <w:p w14:paraId="4ADAF8B1" w14:textId="77777777" w:rsidR="003349E2" w:rsidRDefault="00000000">
            <w:r>
              <w:t>Return, Bn We ’tsén 16, IB] wé ’tsén</w:t>
            </w:r>
          </w:p>
        </w:tc>
      </w:tr>
      <w:tr w:rsidR="003349E2" w14:paraId="24C07C2B" w14:textId="77777777" w:rsidTr="00B771B1">
        <w:tc>
          <w:tcPr>
            <w:tcW w:w="8640" w:type="dxa"/>
          </w:tcPr>
          <w:p w14:paraId="45B0A541" w14:textId="77777777" w:rsidR="003349E2" w:rsidRDefault="00000000">
            <w:r>
              <w:t>Reveal, #X7y3 muh zz‘, WA EGF</w:t>
            </w:r>
          </w:p>
        </w:tc>
      </w:tr>
      <w:tr w:rsidR="003349E2" w14:paraId="432D7DE2" w14:textId="77777777" w:rsidTr="00B771B1">
        <w:tc>
          <w:tcPr>
            <w:tcW w:w="8640" w:type="dxa"/>
          </w:tcPr>
          <w:p w14:paraId="07683107" w14:textId="77777777" w:rsidR="003349E2" w:rsidRDefault="00000000">
            <w:r>
              <w:t>Revenge, Sh fete pau‘ dzeu.</w:t>
            </w:r>
          </w:p>
        </w:tc>
      </w:tr>
      <w:tr w:rsidR="003349E2" w14:paraId="01E068E4" w14:textId="77777777" w:rsidTr="00B771B1">
        <w:tc>
          <w:tcPr>
            <w:tcW w:w="8640" w:type="dxa"/>
          </w:tcPr>
          <w:p w14:paraId="4343249D" w14:textId="77777777" w:rsidR="003349E2" w:rsidRDefault="00000000">
            <w:r>
              <w:t>Revenue, Bae fi‘ stie‘, ed +L HE fy |</w:t>
            </w:r>
          </w:p>
        </w:tc>
      </w:tr>
      <w:tr w:rsidR="003349E2" w14:paraId="2C77823F" w14:textId="77777777" w:rsidTr="00B771B1">
        <w:tc>
          <w:tcPr>
            <w:tcW w:w="8640" w:type="dxa"/>
          </w:tcPr>
          <w:p w14:paraId="19249BBE" w14:textId="77777777" w:rsidR="003349E2" w:rsidRDefault="00000000">
            <w:r>
              <w:t>Revere, Fs at kung kiung‘,</w:t>
            </w:r>
          </w:p>
        </w:tc>
      </w:tr>
      <w:tr w:rsidR="003349E2" w14:paraId="6285B6D4" w14:textId="77777777" w:rsidTr="00B771B1">
        <w:tc>
          <w:tcPr>
            <w:tcW w:w="8640" w:type="dxa"/>
          </w:tcPr>
          <w:p w14:paraId="7FCC7A88" w14:textId="77777777" w:rsidR="003349E2" w:rsidRDefault="00000000">
            <w:r>
              <w:t>Reverence, Ha ee soh dzing‘, Et</w:t>
            </w:r>
          </w:p>
        </w:tc>
      </w:tr>
      <w:tr w:rsidR="003349E2" w14:paraId="79A64765" w14:textId="77777777" w:rsidTr="00B771B1">
        <w:tc>
          <w:tcPr>
            <w:tcW w:w="8640" w:type="dxa"/>
          </w:tcPr>
          <w:p w14:paraId="3EC3D3EF" w14:textId="77777777" w:rsidR="003349E2" w:rsidRDefault="00000000">
            <w:r>
              <w:t>Reverie, (be in) FE Hs fah wi, EE</w:t>
            </w:r>
          </w:p>
        </w:tc>
      </w:tr>
      <w:tr w:rsidR="003349E2" w14:paraId="5FDC8267" w14:textId="77777777" w:rsidTr="00B771B1">
        <w:tc>
          <w:tcPr>
            <w:tcW w:w="8640" w:type="dxa"/>
          </w:tcPr>
          <w:p w14:paraId="7B0DEA25" w14:textId="77777777" w:rsidR="003349E2" w:rsidRDefault="00000000">
            <w:r>
              <w:t>Reverse, 7A Et siang té', £5 FX "tau</w:t>
            </w:r>
          </w:p>
        </w:tc>
      </w:tr>
      <w:tr w:rsidR="003349E2" w14:paraId="386E68B2" w14:textId="77777777" w:rsidTr="00B771B1">
        <w:tc>
          <w:tcPr>
            <w:tcW w:w="8640" w:type="dxa"/>
          </w:tcPr>
          <w:p w14:paraId="29839817" w14:textId="77777777" w:rsidR="003349E2" w:rsidRDefault="00000000">
            <w:r>
              <w:t>Reverse, (to) [15] Hi fe we ’tsén I6,. 5</w:t>
            </w:r>
          </w:p>
        </w:tc>
      </w:tr>
      <w:tr w:rsidR="003349E2" w14:paraId="408F7442" w14:textId="77777777" w:rsidTr="00B771B1">
        <w:tc>
          <w:tcPr>
            <w:tcW w:w="8640" w:type="dxa"/>
          </w:tcPr>
          <w:p w14:paraId="7EB3534C" w14:textId="77777777" w:rsidR="003349E2" w:rsidRDefault="00000000">
            <w:r>
              <w:t>Revert, (to its original) Si lal AS Jig</w:t>
            </w:r>
          </w:p>
        </w:tc>
      </w:tr>
      <w:tr w:rsidR="003349E2" w14:paraId="786F58D6" w14:textId="77777777" w:rsidTr="00B771B1">
        <w:tc>
          <w:tcPr>
            <w:tcW w:w="8640" w:type="dxa"/>
          </w:tcPr>
          <w:p w14:paraId="5A6BE64F" w14:textId="77777777" w:rsidR="003349E2" w:rsidRDefault="00000000">
            <w:r>
              <w:t>Review, (military) fa t’sau lien’,</w:t>
            </w:r>
          </w:p>
        </w:tc>
      </w:tr>
      <w:tr w:rsidR="003349E2" w14:paraId="13D9B8ED" w14:textId="77777777" w:rsidTr="00B771B1">
        <w:tc>
          <w:tcPr>
            <w:tcW w:w="8640" w:type="dxa"/>
          </w:tcPr>
          <w:p w14:paraId="62AFF869" w14:textId="77777777" w:rsidR="003349E2" w:rsidRDefault="00000000">
            <w:r>
              <w:t>Revile, BYES "hwé pong’, pes AK més</w:t>
            </w:r>
          </w:p>
        </w:tc>
      </w:tr>
      <w:tr w:rsidR="003349E2" w14:paraId="405D97C5" w14:textId="77777777" w:rsidTr="00B771B1">
        <w:tc>
          <w:tcPr>
            <w:tcW w:w="8640" w:type="dxa"/>
          </w:tcPr>
          <w:p w14:paraId="22981B57" w14:textId="77777777" w:rsidR="003349E2" w:rsidRDefault="00000000">
            <w:r>
              <w:t>Revise, Asa) kiau‘ ting, [ill</w:t>
            </w:r>
          </w:p>
        </w:tc>
      </w:tr>
      <w:tr w:rsidR="003349E2" w14:paraId="0F46914F" w14:textId="77777777" w:rsidTr="00B771B1">
        <w:tc>
          <w:tcPr>
            <w:tcW w:w="8640" w:type="dxa"/>
          </w:tcPr>
          <w:p w14:paraId="61943F20" w14:textId="77777777" w:rsidR="003349E2" w:rsidRDefault="00000000">
            <w:r>
              <w:t>Revive, (is voh h’iung,</w:t>
            </w:r>
          </w:p>
        </w:tc>
      </w:tr>
      <w:tr w:rsidR="003349E2" w14:paraId="5F335C67" w14:textId="77777777" w:rsidTr="00B771B1">
        <w:tc>
          <w:tcPr>
            <w:tcW w:w="8640" w:type="dxa"/>
          </w:tcPr>
          <w:p w14:paraId="21413FA5" w14:textId="77777777" w:rsidR="003349E2" w:rsidRDefault="00000000">
            <w:r>
              <w:t>Revolt, FR iH bén niuh, ae FX za</w:t>
            </w:r>
          </w:p>
        </w:tc>
      </w:tr>
      <w:tr w:rsidR="003349E2" w14:paraId="7A54DE63" w14:textId="77777777" w:rsidTr="00B771B1">
        <w:tc>
          <w:tcPr>
            <w:tcW w:w="8640" w:type="dxa"/>
          </w:tcPr>
          <w:p w14:paraId="506CD5DA" w14:textId="379472D5" w:rsidR="003349E2" w:rsidRDefault="00B771B1">
            <w:r>
              <w:t xml:space="preserve"> </w:t>
            </w:r>
          </w:p>
        </w:tc>
      </w:tr>
      <w:tr w:rsidR="003349E2" w14:paraId="6DFA9E17" w14:textId="77777777" w:rsidTr="00B771B1">
        <w:tc>
          <w:tcPr>
            <w:tcW w:w="8640" w:type="dxa"/>
          </w:tcPr>
          <w:p w14:paraId="24E48622" w14:textId="685CD3E0" w:rsidR="003349E2" w:rsidRDefault="00000000">
            <w:r>
              <w:t xml:space="preserve">Revolve, pig </w:t>
            </w:r>
            <w:proofErr w:type="spellStart"/>
            <w:r>
              <w:t>zien</w:t>
            </w:r>
            <w:proofErr w:type="spellEnd"/>
            <w:r>
              <w:t xml:space="preserve"> ‘</w:t>
            </w:r>
            <w:proofErr w:type="spellStart"/>
            <w:r>
              <w:t>tscr</w:t>
            </w:r>
            <w:proofErr w:type="spellEnd"/>
            <w:r>
              <w:t>, Ke Jus</w:t>
            </w:r>
          </w:p>
        </w:tc>
      </w:tr>
      <w:tr w:rsidR="003349E2" w14:paraId="21BBEB8F" w14:textId="77777777" w:rsidTr="00B771B1">
        <w:tc>
          <w:tcPr>
            <w:tcW w:w="8640" w:type="dxa"/>
          </w:tcPr>
          <w:p w14:paraId="428FCD18" w14:textId="77777777" w:rsidR="003349E2" w:rsidRDefault="00000000">
            <w:r>
              <w:t>Reward, A song, } "song sz‘,</w:t>
            </w:r>
          </w:p>
        </w:tc>
      </w:tr>
      <w:tr w:rsidR="003349E2" w14:paraId="19FA1327" w14:textId="77777777" w:rsidTr="00B771B1">
        <w:tc>
          <w:tcPr>
            <w:tcW w:w="8640" w:type="dxa"/>
          </w:tcPr>
          <w:p w14:paraId="41489E9F" w14:textId="4C393907" w:rsidR="003349E2" w:rsidRDefault="00000000">
            <w:proofErr w:type="gramStart"/>
            <w:r>
              <w:t>Rheumatism,</w:t>
            </w:r>
            <w:r w:rsidR="00B771B1">
              <w:t xml:space="preserve"> </w:t>
            </w:r>
            <w:r>
              <w:t xml:space="preserve"> ep</w:t>
            </w:r>
            <w:proofErr w:type="gramEnd"/>
            <w:r>
              <w:t xml:space="preserve"> DE </w:t>
            </w:r>
            <w:proofErr w:type="spellStart"/>
            <w:r>
              <w:t>kwehdeu</w:t>
            </w:r>
            <w:proofErr w:type="spellEnd"/>
          </w:p>
        </w:tc>
      </w:tr>
      <w:tr w:rsidR="003349E2" w14:paraId="67E62771" w14:textId="77777777" w:rsidTr="00B771B1">
        <w:tc>
          <w:tcPr>
            <w:tcW w:w="8640" w:type="dxa"/>
          </w:tcPr>
          <w:p w14:paraId="29BD8D65" w14:textId="77777777" w:rsidR="003349E2" w:rsidRDefault="00000000">
            <w:r>
              <w:t>Rhinoceros, Eo Sl nieuw.</w:t>
            </w:r>
          </w:p>
        </w:tc>
      </w:tr>
      <w:tr w:rsidR="003349E2" w14:paraId="7BDC3935" w14:textId="77777777" w:rsidTr="00B771B1">
        <w:tc>
          <w:tcPr>
            <w:tcW w:w="8640" w:type="dxa"/>
          </w:tcPr>
          <w:p w14:paraId="03840C65" w14:textId="77777777" w:rsidR="003349E2" w:rsidRDefault="00000000">
            <w:r>
              <w:lastRenderedPageBreak/>
              <w:t>Rhubarb, KE da‘ wong,</w:t>
            </w:r>
          </w:p>
        </w:tc>
      </w:tr>
      <w:tr w:rsidR="003349E2" w14:paraId="69B1915B" w14:textId="77777777" w:rsidTr="00B771B1">
        <w:tc>
          <w:tcPr>
            <w:tcW w:w="8640" w:type="dxa"/>
          </w:tcPr>
          <w:p w14:paraId="4A8BA123" w14:textId="1D99B86C" w:rsidR="003349E2" w:rsidRDefault="00000000">
            <w:r>
              <w:t xml:space="preserve">Rhyme, FEI yin’, </w:t>
            </w:r>
            <w:proofErr w:type="spellStart"/>
            <w:r>
              <w:t>bial</w:t>
            </w:r>
            <w:proofErr w:type="spellEnd"/>
            <w:r>
              <w:t xml:space="preserve"> </w:t>
            </w:r>
            <w:proofErr w:type="gramStart"/>
            <w:r>
              <w:t>yin‘ kidh</w:t>
            </w:r>
            <w:proofErr w:type="gramEnd"/>
            <w:r>
              <w:t>,</w:t>
            </w:r>
          </w:p>
        </w:tc>
      </w:tr>
      <w:tr w:rsidR="00B771B1" w14:paraId="2EDF9776" w14:textId="77777777" w:rsidTr="00B771B1">
        <w:tc>
          <w:tcPr>
            <w:tcW w:w="8640" w:type="dxa"/>
          </w:tcPr>
          <w:p w14:paraId="451417BD" w14:textId="2B8324A6" w:rsidR="00B771B1" w:rsidRDefault="00B771B1">
            <w:r>
              <w:t xml:space="preserve">Ribs, </w:t>
            </w:r>
          </w:p>
        </w:tc>
      </w:tr>
      <w:tr w:rsidR="003349E2" w14:paraId="2937A57E" w14:textId="77777777" w:rsidTr="00B771B1">
        <w:tc>
          <w:tcPr>
            <w:tcW w:w="8640" w:type="dxa"/>
          </w:tcPr>
          <w:p w14:paraId="5C224180" w14:textId="77777777" w:rsidR="003349E2" w:rsidRDefault="00000000">
            <w:r>
              <w:t xml:space="preserve">Ribband, &gt; </w:t>
            </w:r>
            <w:proofErr w:type="gramStart"/>
            <w:r>
              <w:t>ta‘</w:t>
            </w:r>
            <w:proofErr w:type="gramEnd"/>
            <w:r>
              <w:t>.</w:t>
            </w:r>
          </w:p>
        </w:tc>
      </w:tr>
      <w:tr w:rsidR="003349E2" w14:paraId="330C6CF7" w14:textId="77777777" w:rsidTr="00B771B1">
        <w:tc>
          <w:tcPr>
            <w:tcW w:w="8640" w:type="dxa"/>
          </w:tcPr>
          <w:p w14:paraId="56D48C05" w14:textId="77777777" w:rsidR="003349E2" w:rsidRDefault="00000000">
            <w:r>
              <w:t>Rice, (growing} #3 dan‘, (uncooked)</w:t>
            </w:r>
          </w:p>
        </w:tc>
      </w:tr>
      <w:tr w:rsidR="00B771B1" w14:paraId="12189F71" w14:textId="77777777" w:rsidTr="00B771B1">
        <w:tc>
          <w:tcPr>
            <w:tcW w:w="8640" w:type="dxa"/>
          </w:tcPr>
          <w:p w14:paraId="63BE2EDC" w14:textId="18ED4CA6" w:rsidR="00B771B1" w:rsidRDefault="00B771B1">
            <w:r>
              <w:t xml:space="preserve">Rich, </w:t>
            </w:r>
          </w:p>
        </w:tc>
      </w:tr>
      <w:tr w:rsidR="003349E2" w14:paraId="35E9FA77" w14:textId="77777777" w:rsidTr="00B771B1">
        <w:tc>
          <w:tcPr>
            <w:tcW w:w="8640" w:type="dxa"/>
          </w:tcPr>
          <w:p w14:paraId="7EBD0EB4" w14:textId="77777777" w:rsidR="003349E2" w:rsidRDefault="00000000">
            <w:r>
              <w:t>Riddle, Fe aa *</w:t>
            </w:r>
            <w:proofErr w:type="spellStart"/>
            <w:r>
              <w:t>yun</w:t>
            </w:r>
            <w:proofErr w:type="spellEnd"/>
            <w:r>
              <w:t xml:space="preserve"> "ni.</w:t>
            </w:r>
          </w:p>
        </w:tc>
      </w:tr>
      <w:tr w:rsidR="003349E2" w14:paraId="18F83DED" w14:textId="77777777" w:rsidTr="00B771B1">
        <w:tc>
          <w:tcPr>
            <w:tcW w:w="8640" w:type="dxa"/>
          </w:tcPr>
          <w:p w14:paraId="6C3A706F" w14:textId="77777777" w:rsidR="003349E2" w:rsidRDefault="00000000">
            <w:r>
              <w:t>Ride, (a horse) BER oi ’mé, (ina</w:t>
            </w:r>
          </w:p>
        </w:tc>
      </w:tr>
      <w:tr w:rsidR="003349E2" w14:paraId="05D043F1" w14:textId="77777777" w:rsidTr="00B771B1">
        <w:tc>
          <w:tcPr>
            <w:tcW w:w="8640" w:type="dxa"/>
          </w:tcPr>
          <w:p w14:paraId="066C5A49" w14:textId="77777777" w:rsidR="003349E2" w:rsidRDefault="00000000">
            <w:r>
              <w:t>Ridge, (of a house) #9} vong tsih,</w:t>
            </w:r>
          </w:p>
        </w:tc>
      </w:tr>
      <w:tr w:rsidR="003349E2" w14:paraId="09DCA571" w14:textId="77777777" w:rsidTr="00B771B1">
        <w:tc>
          <w:tcPr>
            <w:tcW w:w="8640" w:type="dxa"/>
          </w:tcPr>
          <w:p w14:paraId="21CB287A" w14:textId="77777777" w:rsidR="003349E2" w:rsidRDefault="00000000">
            <w:r>
              <w:t>Ridicule, ae a) ki t’sz', pM, ki fing’,</w:t>
            </w:r>
          </w:p>
        </w:tc>
      </w:tr>
      <w:tr w:rsidR="003349E2" w14:paraId="1BF95CF5" w14:textId="77777777" w:rsidTr="00B771B1">
        <w:tc>
          <w:tcPr>
            <w:tcW w:w="8640" w:type="dxa"/>
          </w:tcPr>
          <w:p w14:paraId="70C3A0B6" w14:textId="77777777" w:rsidR="003349E2" w:rsidRDefault="00000000">
            <w:r>
              <w:t>Ridiculous, Hy *hau sian‘,</w:t>
            </w:r>
          </w:p>
        </w:tc>
      </w:tr>
      <w:tr w:rsidR="003349E2" w14:paraId="060278AB" w14:textId="77777777" w:rsidTr="00B771B1">
        <w:tc>
          <w:tcPr>
            <w:tcW w:w="8640" w:type="dxa"/>
          </w:tcPr>
          <w:p w14:paraId="486FD9C7" w14:textId="77777777" w:rsidR="003349E2" w:rsidRDefault="00000000">
            <w:r>
              <w:t>Rig, (of a vessel, how many masts?) x6</w:t>
            </w:r>
          </w:p>
        </w:tc>
      </w:tr>
      <w:tr w:rsidR="003349E2" w14:paraId="3C6B4CED" w14:textId="77777777" w:rsidTr="00B771B1">
        <w:tc>
          <w:tcPr>
            <w:tcW w:w="8640" w:type="dxa"/>
          </w:tcPr>
          <w:p w14:paraId="27DBF5A4" w14:textId="77777777" w:rsidR="003349E2" w:rsidRDefault="00000000">
            <w:r>
              <w:t>Right, FB Py ee oR li ’sti tong zéz, B</w:t>
            </w:r>
          </w:p>
        </w:tc>
      </w:tr>
      <w:tr w:rsidR="003349E2" w14:paraId="029558C3" w14:textId="77777777" w:rsidTr="00B771B1">
        <w:tc>
          <w:tcPr>
            <w:tcW w:w="8640" w:type="dxa"/>
          </w:tcPr>
          <w:p w14:paraId="7B72EA59" w14:textId="77777777" w:rsidR="003349E2" w:rsidRDefault="003349E2"/>
        </w:tc>
      </w:tr>
    </w:tbl>
    <w:p w14:paraId="127A6904" w14:textId="77777777" w:rsidR="0090100E" w:rsidRDefault="0090100E"/>
    <w:sectPr w:rsidR="009010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616338">
    <w:abstractNumId w:val="8"/>
  </w:num>
  <w:num w:numId="2" w16cid:durableId="441999244">
    <w:abstractNumId w:val="6"/>
  </w:num>
  <w:num w:numId="3" w16cid:durableId="918290718">
    <w:abstractNumId w:val="5"/>
  </w:num>
  <w:num w:numId="4" w16cid:durableId="102770156">
    <w:abstractNumId w:val="4"/>
  </w:num>
  <w:num w:numId="5" w16cid:durableId="593250424">
    <w:abstractNumId w:val="7"/>
  </w:num>
  <w:num w:numId="6" w16cid:durableId="43335788">
    <w:abstractNumId w:val="3"/>
  </w:num>
  <w:num w:numId="7" w16cid:durableId="222179772">
    <w:abstractNumId w:val="2"/>
  </w:num>
  <w:num w:numId="8" w16cid:durableId="717240598">
    <w:abstractNumId w:val="1"/>
  </w:num>
  <w:num w:numId="9" w16cid:durableId="19550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9E2"/>
    <w:rsid w:val="00792629"/>
    <w:rsid w:val="0090100E"/>
    <w:rsid w:val="00AA1D8D"/>
    <w:rsid w:val="00B47730"/>
    <w:rsid w:val="00B771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7D4F7"/>
  <w14:defaultImageDpi w14:val="300"/>
  <w15:docId w15:val="{E9E8A92B-C027-48BB-8A3A-F82DE832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2024-08-10T04:48:00Z</dcterms:modified>
  <cp:category/>
</cp:coreProperties>
</file>