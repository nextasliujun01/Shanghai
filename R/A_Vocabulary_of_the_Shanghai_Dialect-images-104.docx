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5B83" w:rsidRPr="00585D84" w14:paraId="0939B9A6" w14:textId="77777777" w:rsidTr="00C4543A">
        <w:tc>
          <w:tcPr>
            <w:tcW w:w="8640" w:type="dxa"/>
          </w:tcPr>
          <w:p w14:paraId="0A4EB9C7" w14:textId="572E8E42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Rent,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</w:t>
            </w:r>
            <w:proofErr w:type="gramEnd"/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租錢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(of house)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房租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6EE66E30" w14:textId="77777777" w:rsidTr="00C4543A">
        <w:tc>
          <w:tcPr>
            <w:tcW w:w="8640" w:type="dxa"/>
          </w:tcPr>
          <w:p w14:paraId="0693CB2F" w14:textId="3B37D8C8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Rent, (to)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1352" w:rsidRPr="00585D84" w14:paraId="3EE783BE" w14:textId="77777777" w:rsidTr="00C4543A">
        <w:tc>
          <w:tcPr>
            <w:tcW w:w="8640" w:type="dxa"/>
          </w:tcPr>
          <w:p w14:paraId="7139510E" w14:textId="3DA4E484" w:rsidR="00831352" w:rsidRPr="00585D84" w:rsidRDefault="0083135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Rent, (</w:t>
            </w: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torn)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扯破拉者</w:t>
            </w:r>
            <w:proofErr w:type="gramEnd"/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碎者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324E6E12" w14:textId="77777777" w:rsidTr="00C4543A">
        <w:tc>
          <w:tcPr>
            <w:tcW w:w="8640" w:type="dxa"/>
          </w:tcPr>
          <w:p w14:paraId="191E1669" w14:textId="5FD5648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Repair,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543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369E7D0F" w14:textId="77777777" w:rsidTr="00C4543A">
        <w:tc>
          <w:tcPr>
            <w:tcW w:w="8640" w:type="dxa"/>
          </w:tcPr>
          <w:p w14:paraId="05E17DA9" w14:textId="4D6AE3BD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Repay,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償還</w:t>
            </w:r>
            <w:proofErr w:type="gramEnd"/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賠還</w:t>
            </w:r>
            <w:proofErr w:type="spellEnd"/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wan.</w:t>
            </w:r>
          </w:p>
        </w:tc>
      </w:tr>
      <w:tr w:rsidR="000F5B83" w:rsidRPr="00585D84" w14:paraId="539BD2B8" w14:textId="77777777" w:rsidTr="00C4543A">
        <w:tc>
          <w:tcPr>
            <w:tcW w:w="8640" w:type="dxa"/>
          </w:tcPr>
          <w:p w14:paraId="793078EB" w14:textId="1E104068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Repeat, (a </w:t>
            </w: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task)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背書</w:t>
            </w:r>
            <w:proofErr w:type="gramEnd"/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(say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again)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再話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58A74D92" w14:textId="77777777" w:rsidTr="00C4543A">
        <w:tc>
          <w:tcPr>
            <w:tcW w:w="8640" w:type="dxa"/>
          </w:tcPr>
          <w:p w14:paraId="1BEFC6B8" w14:textId="3BE5892C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Repeatedly, 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再三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21B4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屢次</w:t>
            </w:r>
            <w:proofErr w:type="spellEnd"/>
            <w:proofErr w:type="gramEnd"/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309C9069" w14:textId="77777777" w:rsidTr="00C4543A">
        <w:tc>
          <w:tcPr>
            <w:tcW w:w="8640" w:type="dxa"/>
          </w:tcPr>
          <w:p w14:paraId="2557B3E1" w14:textId="069B1116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Repel,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抵防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bong.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5B83" w:rsidRPr="00585D84" w14:paraId="63DE86FE" w14:textId="77777777" w:rsidTr="00C4543A">
        <w:tc>
          <w:tcPr>
            <w:tcW w:w="8640" w:type="dxa"/>
          </w:tcPr>
          <w:p w14:paraId="015CE58A" w14:textId="487C4968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Repent,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懊憦</w:t>
            </w:r>
            <w:proofErr w:type="gramEnd"/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懊悔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悔改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(of sin)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悔罪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改過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政惡爲善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棄邪歸正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3296C933" w14:textId="77777777" w:rsidTr="00C4543A">
        <w:tc>
          <w:tcPr>
            <w:tcW w:w="8640" w:type="dxa"/>
          </w:tcPr>
          <w:p w14:paraId="191415D8" w14:textId="322699D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Repetition,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重復個說話</w:t>
            </w:r>
            <w:proofErr w:type="gramEnd"/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fóh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7C829068" w14:textId="77777777" w:rsidTr="00C4543A">
        <w:tc>
          <w:tcPr>
            <w:tcW w:w="8640" w:type="dxa"/>
          </w:tcPr>
          <w:p w14:paraId="5DB1792D" w14:textId="4F442775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Repine, (at </w:t>
            </w: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providence)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怨天</w:t>
            </w:r>
            <w:proofErr w:type="gramEnd"/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4735A0EF" w14:textId="77777777" w:rsidTr="00C4543A">
        <w:tc>
          <w:tcPr>
            <w:tcW w:w="8640" w:type="dxa"/>
          </w:tcPr>
          <w:p w14:paraId="37EAD68D" w14:textId="65D9205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Replenish,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盛满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5B83" w:rsidRPr="00585D84" w14:paraId="170279A5" w14:textId="77777777" w:rsidTr="00C4543A">
        <w:tc>
          <w:tcPr>
            <w:tcW w:w="8640" w:type="dxa"/>
          </w:tcPr>
          <w:p w14:paraId="6F6BD620" w14:textId="326E91FA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Reply,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回答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對答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(to a letter)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回信</w:t>
            </w:r>
            <w:r w:rsidR="00EA0524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831352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0F5B83" w:rsidRPr="00585D84" w14:paraId="3459CFD1" w14:textId="77777777" w:rsidTr="00C4543A">
        <w:tc>
          <w:tcPr>
            <w:tcW w:w="8640" w:type="dxa"/>
          </w:tcPr>
          <w:p w14:paraId="550177B2" w14:textId="756BE1BC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Report, (of a charity) </w:t>
            </w:r>
            <w:proofErr w:type="gramStart"/>
            <w:r w:rsidR="002A6286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証</w:t>
            </w:r>
            <w:r w:rsidR="002A6286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信錄</w:t>
            </w:r>
            <w:r w:rsidR="002A6286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proofErr w:type="gram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sing’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rumour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風聲</w:t>
            </w:r>
            <w:proofErr w:type="spellEnd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6286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(idle report)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謠言</w:t>
            </w:r>
            <w:proofErr w:type="spellEnd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sound or a noise) </w:t>
            </w:r>
            <w:proofErr w:type="spellStart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響聲</w:t>
            </w:r>
            <w:proofErr w:type="spellEnd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0F5B83" w:rsidRPr="00585D84" w14:paraId="5EF1B946" w14:textId="77777777" w:rsidTr="00C4543A">
        <w:tc>
          <w:tcPr>
            <w:tcW w:w="8640" w:type="dxa"/>
          </w:tcPr>
          <w:p w14:paraId="74864AD5" w14:textId="705C6AFC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Report, (to)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通報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(to the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emperor) 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奏明皇帝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7516DF7D" w14:textId="77777777" w:rsidTr="00C4543A">
        <w:tc>
          <w:tcPr>
            <w:tcW w:w="8640" w:type="dxa"/>
          </w:tcPr>
          <w:p w14:paraId="7A5DA1D8" w14:textId="101B22EC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Repose,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安息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5E55DB29" w14:textId="77777777" w:rsidTr="00C4543A">
        <w:tc>
          <w:tcPr>
            <w:tcW w:w="8640" w:type="dxa"/>
          </w:tcPr>
          <w:p w14:paraId="0988C0B7" w14:textId="4DED7DFA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Repose, (to)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歇息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1CC9CC3D" w14:textId="77777777" w:rsidTr="00C4543A">
        <w:tc>
          <w:tcPr>
            <w:tcW w:w="8640" w:type="dxa"/>
          </w:tcPr>
          <w:p w14:paraId="1EC593F4" w14:textId="1855DF07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Represent, 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形容出来</w:t>
            </w:r>
            <w:proofErr w:type="gramEnd"/>
            <w:r w:rsidR="006A665A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2EE8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(in speaking)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陳說</w:t>
            </w:r>
            <w:proofErr w:type="spellEnd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表明白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(a character on the stage)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桩扮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pan’. </w:t>
            </w:r>
          </w:p>
        </w:tc>
      </w:tr>
      <w:tr w:rsidR="000F5B83" w:rsidRPr="00585D84" w14:paraId="0383B661" w14:textId="77777777" w:rsidTr="00C4543A">
        <w:tc>
          <w:tcPr>
            <w:tcW w:w="8640" w:type="dxa"/>
          </w:tcPr>
          <w:p w14:paraId="0AB2AC2B" w14:textId="36BE1B5D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Representation,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4AE1F773" w14:textId="77777777" w:rsidTr="00C4543A">
        <w:tc>
          <w:tcPr>
            <w:tcW w:w="8640" w:type="dxa"/>
          </w:tcPr>
          <w:p w14:paraId="6EF86906" w14:textId="608F1902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Repress, </w:t>
            </w:r>
            <w:proofErr w:type="spell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彈壓</w:t>
            </w:r>
            <w:proofErr w:type="spellEnd"/>
            <w:r w:rsidR="00585D8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yah,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降伏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約束</w:t>
            </w:r>
            <w:proofErr w:type="spellEnd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D6B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56ADAFC6" w14:textId="77777777" w:rsidTr="00C4543A">
        <w:tc>
          <w:tcPr>
            <w:tcW w:w="8640" w:type="dxa"/>
          </w:tcPr>
          <w:p w14:paraId="59DEE2BF" w14:textId="0128E6A9" w:rsidR="000F5B83" w:rsidRPr="00585D84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Reprieve,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緩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585D8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F5B83" w:rsidRPr="00585D84" w14:paraId="22E08FC2" w14:textId="77777777" w:rsidTr="00C4543A">
        <w:tc>
          <w:tcPr>
            <w:tcW w:w="8640" w:type="dxa"/>
          </w:tcPr>
          <w:p w14:paraId="603D1878" w14:textId="6892ADEF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Reprimand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proofErr w:type="spellEnd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0BE65EA4" w14:textId="77777777" w:rsidTr="00C4543A">
        <w:tc>
          <w:tcPr>
            <w:tcW w:w="8640" w:type="dxa"/>
          </w:tcPr>
          <w:p w14:paraId="1BF7C8FD" w14:textId="6A26177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Reprint, </w:t>
            </w:r>
            <w:proofErr w:type="spell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重刻</w:t>
            </w:r>
            <w:proofErr w:type="spellEnd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k'uh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0D6983C3" w14:textId="77777777" w:rsidTr="00C4543A">
        <w:tc>
          <w:tcPr>
            <w:tcW w:w="8640" w:type="dxa"/>
          </w:tcPr>
          <w:p w14:paraId="1FC96D0E" w14:textId="26E3EC0E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Reproach,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(to)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責罵</w:t>
            </w:r>
            <w:proofErr w:type="spellEnd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責備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gram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without)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無玷無辱</w:t>
            </w:r>
            <w:proofErr w:type="gramEnd"/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5CD94CDF" w14:textId="77777777" w:rsidTr="00C4543A">
        <w:tc>
          <w:tcPr>
            <w:tcW w:w="8640" w:type="dxa"/>
          </w:tcPr>
          <w:p w14:paraId="23F082DE" w14:textId="108E2ED6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Reprove,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6069D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謫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規諫</w:t>
            </w:r>
            <w:proofErr w:type="gramEnd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直諫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 (one’s prince)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諫君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647032F7" w14:textId="77777777" w:rsidTr="00C4543A">
        <w:tc>
          <w:tcPr>
            <w:tcW w:w="8640" w:type="dxa"/>
          </w:tcPr>
          <w:p w14:paraId="1766F921" w14:textId="66A329D9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Reptile,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爬行個物事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631D718D" w14:textId="77777777" w:rsidTr="00C4543A">
        <w:tc>
          <w:tcPr>
            <w:tcW w:w="8640" w:type="dxa"/>
          </w:tcPr>
          <w:p w14:paraId="3F600E9D" w14:textId="2DFD50D0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Repudiate,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退休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hieu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0F5B83" w:rsidRPr="00585D84" w14:paraId="6452E483" w14:textId="77777777" w:rsidTr="00C4543A">
        <w:tc>
          <w:tcPr>
            <w:tcW w:w="8640" w:type="dxa"/>
          </w:tcPr>
          <w:p w14:paraId="7B9A2A3A" w14:textId="153A1D9E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Repugnant, (to </w:t>
            </w: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feelings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勿對景</w:t>
            </w:r>
            <w:proofErr w:type="gramEnd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í’.</w:t>
            </w:r>
          </w:p>
        </w:tc>
      </w:tr>
      <w:tr w:rsidR="000F5B83" w:rsidRPr="00585D84" w14:paraId="5BA0801D" w14:textId="77777777" w:rsidTr="00C4543A">
        <w:tc>
          <w:tcPr>
            <w:tcW w:w="8640" w:type="dxa"/>
          </w:tcPr>
          <w:p w14:paraId="5B154FBA" w14:textId="257D1663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Repulse,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打退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7080F98F" w14:textId="77777777" w:rsidTr="00C4543A">
        <w:tc>
          <w:tcPr>
            <w:tcW w:w="8640" w:type="dxa"/>
          </w:tcPr>
          <w:p w14:paraId="375FC7CE" w14:textId="0A1D34E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Reputation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名聲</w:t>
            </w:r>
            <w:proofErr w:type="gramEnd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名氣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(to lose)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瞴没面孔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m meh mien’ ‘</w:t>
            </w:r>
            <w:proofErr w:type="spellStart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F5B83" w:rsidRPr="00585D84" w14:paraId="62C8518A" w14:textId="77777777" w:rsidTr="00C4543A">
        <w:tc>
          <w:tcPr>
            <w:tcW w:w="8640" w:type="dxa"/>
          </w:tcPr>
          <w:p w14:paraId="1EF2C6FB" w14:textId="18AFA586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Request,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proofErr w:type="gramEnd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奉請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(leave of absence) 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告假</w:t>
            </w:r>
            <w:r w:rsidR="00DC10CC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kau’ </w:t>
            </w:r>
            <w:proofErr w:type="spellStart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</w:t>
            </w:r>
            <w:proofErr w:type="spellEnd"/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(an edict)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請</w:t>
            </w:r>
            <w:r w:rsidR="00853D00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t’sing</w:t>
            </w:r>
            <w:proofErr w:type="spellEnd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225B5C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5B83" w:rsidRPr="00585D84" w14:paraId="55B7C103" w14:textId="77777777" w:rsidTr="00C4543A">
        <w:tc>
          <w:tcPr>
            <w:tcW w:w="8640" w:type="dxa"/>
          </w:tcPr>
          <w:p w14:paraId="39ED0A7A" w14:textId="459BEA75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Require, </w:t>
            </w:r>
            <w:proofErr w:type="gramStart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須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sü</w:t>
            </w:r>
            <w:proofErr w:type="spellEnd"/>
            <w:proofErr w:type="gram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(oblige him to)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强要伊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 í.</w:t>
            </w:r>
          </w:p>
        </w:tc>
      </w:tr>
      <w:tr w:rsidR="000F5B83" w:rsidRPr="00585D84" w14:paraId="5EF976A8" w14:textId="77777777" w:rsidTr="00C4543A">
        <w:tc>
          <w:tcPr>
            <w:tcW w:w="8640" w:type="dxa"/>
          </w:tcPr>
          <w:p w14:paraId="05747001" w14:textId="14EAAE33" w:rsidR="000F5B83" w:rsidRPr="00585D84" w:rsidRDefault="0002029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5B83" w:rsidRPr="00585D84" w14:paraId="66849DAC" w14:textId="77777777" w:rsidTr="00C4543A">
        <w:tc>
          <w:tcPr>
            <w:tcW w:w="8640" w:type="dxa"/>
          </w:tcPr>
          <w:p w14:paraId="2349EFE3" w14:textId="68D324E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Requisite, 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須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要用</w:t>
            </w:r>
            <w:proofErr w:type="gramEnd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3E0BF9C3" w14:textId="77777777" w:rsidTr="00C4543A">
        <w:tc>
          <w:tcPr>
            <w:tcW w:w="8640" w:type="dxa"/>
          </w:tcPr>
          <w:p w14:paraId="08A1B0E5" w14:textId="537A7E98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Requite,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報答</w:t>
            </w:r>
            <w:proofErr w:type="gramEnd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報應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F5B83" w:rsidRPr="00585D84" w14:paraId="0E2306B4" w14:textId="77777777" w:rsidTr="00C4543A">
        <w:tc>
          <w:tcPr>
            <w:tcW w:w="8640" w:type="dxa"/>
          </w:tcPr>
          <w:p w14:paraId="6C798CFF" w14:textId="246EEA3B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Rescue,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proofErr w:type="gramEnd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救拔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bah. </w:t>
            </w:r>
          </w:p>
        </w:tc>
      </w:tr>
      <w:tr w:rsidR="000F5B83" w:rsidRPr="00585D84" w14:paraId="4D23F044" w14:textId="77777777" w:rsidTr="00C4543A">
        <w:tc>
          <w:tcPr>
            <w:tcW w:w="8640" w:type="dxa"/>
          </w:tcPr>
          <w:p w14:paraId="70C4E8CD" w14:textId="195F3B71" w:rsidR="000F5B83" w:rsidRPr="00585D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Resembling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相像</w:t>
            </w:r>
            <w:proofErr w:type="gramEnd"/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, (there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is no resemblance)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勿像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 (it resembles)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仿佛</w:t>
            </w:r>
            <w:r w:rsidR="007129D7" w:rsidRPr="00585D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687691" w:rsidRPr="00585D8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feh. </w:t>
            </w:r>
          </w:p>
        </w:tc>
      </w:tr>
    </w:tbl>
    <w:p w14:paraId="29E292EE" w14:textId="77777777" w:rsidR="00E80402" w:rsidRPr="00585D84" w:rsidRDefault="00E80402">
      <w:pPr>
        <w:rPr>
          <w:rFonts w:ascii="Times New Roman" w:eastAsia="SimSun" w:hAnsi="Times New Roman" w:cs="Times New Roman"/>
          <w:sz w:val="24"/>
          <w:szCs w:val="24"/>
        </w:rPr>
      </w:pPr>
    </w:p>
    <w:sectPr w:rsidR="00E80402" w:rsidRPr="00585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816076">
    <w:abstractNumId w:val="8"/>
  </w:num>
  <w:num w:numId="2" w16cid:durableId="1903709564">
    <w:abstractNumId w:val="6"/>
  </w:num>
  <w:num w:numId="3" w16cid:durableId="1160929233">
    <w:abstractNumId w:val="5"/>
  </w:num>
  <w:num w:numId="4" w16cid:durableId="264122069">
    <w:abstractNumId w:val="4"/>
  </w:num>
  <w:num w:numId="5" w16cid:durableId="28335243">
    <w:abstractNumId w:val="7"/>
  </w:num>
  <w:num w:numId="6" w16cid:durableId="1709379979">
    <w:abstractNumId w:val="3"/>
  </w:num>
  <w:num w:numId="7" w16cid:durableId="1820681927">
    <w:abstractNumId w:val="2"/>
  </w:num>
  <w:num w:numId="8" w16cid:durableId="376778670">
    <w:abstractNumId w:val="1"/>
  </w:num>
  <w:num w:numId="9" w16cid:durableId="134532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265"/>
    <w:rsid w:val="0002029B"/>
    <w:rsid w:val="00034616"/>
    <w:rsid w:val="0006063C"/>
    <w:rsid w:val="000F5B83"/>
    <w:rsid w:val="0015074B"/>
    <w:rsid w:val="00225B5C"/>
    <w:rsid w:val="0029639D"/>
    <w:rsid w:val="002A6286"/>
    <w:rsid w:val="00326F90"/>
    <w:rsid w:val="00585D84"/>
    <w:rsid w:val="00613CC7"/>
    <w:rsid w:val="00687691"/>
    <w:rsid w:val="006A665A"/>
    <w:rsid w:val="007129D7"/>
    <w:rsid w:val="00721B40"/>
    <w:rsid w:val="00785DC2"/>
    <w:rsid w:val="00831352"/>
    <w:rsid w:val="00853D00"/>
    <w:rsid w:val="00865B6C"/>
    <w:rsid w:val="00AA1D8D"/>
    <w:rsid w:val="00AC653C"/>
    <w:rsid w:val="00B47730"/>
    <w:rsid w:val="00B55FBD"/>
    <w:rsid w:val="00C4543A"/>
    <w:rsid w:val="00C6069D"/>
    <w:rsid w:val="00CB0664"/>
    <w:rsid w:val="00CC2D6B"/>
    <w:rsid w:val="00DC10CC"/>
    <w:rsid w:val="00E80402"/>
    <w:rsid w:val="00EA0524"/>
    <w:rsid w:val="00EB2EE8"/>
    <w:rsid w:val="00F24D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7C36A"/>
  <w14:defaultImageDpi w14:val="300"/>
  <w15:docId w15:val="{604631CE-DB76-410C-A66F-9A3F08A6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2024-10-25T09:23:00Z</dcterms:modified>
  <cp:category/>
</cp:coreProperties>
</file>