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7838FA" w14:paraId="1B95C856" w14:textId="77777777" w:rsidTr="003D1F15">
        <w:tc>
          <w:tcPr>
            <w:tcW w:w="8640" w:type="dxa"/>
          </w:tcPr>
          <w:p w14:paraId="2C823E1E" w14:textId="77777777" w:rsidR="007838FA" w:rsidRDefault="00000000">
            <w:r>
              <w:t>Resent, 3 4B bau yor‘.</w:t>
            </w:r>
          </w:p>
        </w:tc>
      </w:tr>
      <w:tr w:rsidR="007838FA" w14:paraId="37B74AF6" w14:textId="77777777" w:rsidTr="003D1F15">
        <w:tc>
          <w:tcPr>
            <w:tcW w:w="8640" w:type="dxa"/>
          </w:tcPr>
          <w:p w14:paraId="5C335100" w14:textId="77777777" w:rsidR="007838FA" w:rsidRDefault="00000000">
            <w:r>
              <w:t>Resentment, ZE5R yon‘ ki’.</w:t>
            </w:r>
          </w:p>
        </w:tc>
      </w:tr>
      <w:tr w:rsidR="007838FA" w14:paraId="2291A6AC" w14:textId="77777777" w:rsidTr="003D1F15">
        <w:tc>
          <w:tcPr>
            <w:tcW w:w="8640" w:type="dxa"/>
          </w:tcPr>
          <w:p w14:paraId="0DC390AB" w14:textId="77777777" w:rsidR="007838FA" w:rsidRDefault="00000000">
            <w:r>
              <w:t>Reserve, 4f 44 dzun lieu.</w:t>
            </w:r>
          </w:p>
        </w:tc>
      </w:tr>
      <w:tr w:rsidR="007838FA" w14:paraId="3563EA85" w14:textId="77777777" w:rsidTr="003D1F15">
        <w:tc>
          <w:tcPr>
            <w:tcW w:w="8640" w:type="dxa"/>
          </w:tcPr>
          <w:p w14:paraId="48B3D0F4" w14:textId="77777777" w:rsidR="007838FA" w:rsidRDefault="00000000">
            <w:r>
              <w:t>Reside, t£ dz‘,</w:t>
            </w:r>
          </w:p>
        </w:tc>
      </w:tr>
      <w:tr w:rsidR="007838FA" w14:paraId="196FEBBD" w14:textId="77777777" w:rsidTr="003D1F15">
        <w:tc>
          <w:tcPr>
            <w:tcW w:w="8640" w:type="dxa"/>
          </w:tcPr>
          <w:p w14:paraId="5528CDE7" w14:textId="77777777" w:rsidR="007838FA" w:rsidRDefault="00000000">
            <w:r>
              <w:t>Residence, (my) Wye bit sé, (your)</w:t>
            </w:r>
          </w:p>
        </w:tc>
      </w:tr>
      <w:tr w:rsidR="007838FA" w14:paraId="01C81886" w14:textId="77777777" w:rsidTr="003D1F15">
        <w:tc>
          <w:tcPr>
            <w:tcW w:w="8640" w:type="dxa"/>
          </w:tcPr>
          <w:p w14:paraId="75B37CCF" w14:textId="77777777" w:rsidR="007838FA" w:rsidRDefault="00000000">
            <w:r>
              <w:t>Residue, #PH¢| PF FE (Ml ya vung! au</w:t>
            </w:r>
          </w:p>
        </w:tc>
      </w:tr>
      <w:tr w:rsidR="007838FA" w14:paraId="5BC34D1A" w14:textId="77777777" w:rsidTr="003D1F15">
        <w:tc>
          <w:tcPr>
            <w:tcW w:w="8640" w:type="dxa"/>
          </w:tcPr>
          <w:p w14:paraId="746181F3" w14:textId="77777777" w:rsidR="007838FA" w:rsidRDefault="00000000">
            <w:r>
              <w:t>Resign, (office) JRF t’é h'ieu, (for a</w:t>
            </w:r>
          </w:p>
        </w:tc>
      </w:tr>
      <w:tr w:rsidR="007838FA" w14:paraId="1BC8D96B" w14:textId="77777777" w:rsidTr="003D1F15">
        <w:tc>
          <w:tcPr>
            <w:tcW w:w="8640" w:type="dxa"/>
          </w:tcPr>
          <w:p w14:paraId="6E71B8BB" w14:textId="77777777" w:rsidR="007838FA" w:rsidRDefault="00000000">
            <w:r>
              <w:t>Resin, Be sung lviang, Het aut f+</w:t>
            </w:r>
          </w:p>
        </w:tc>
      </w:tr>
      <w:tr w:rsidR="007838FA" w14:paraId="3A53BE3E" w14:textId="77777777" w:rsidTr="003D1F15">
        <w:tc>
          <w:tcPr>
            <w:tcW w:w="8640" w:type="dxa"/>
          </w:tcPr>
          <w:p w14:paraId="03499E8A" w14:textId="77777777" w:rsidR="007838FA" w:rsidRDefault="00000000">
            <w:r>
              <w:t>Resist, FL}%, ‘ti ‘tong, JE EE gi‘ dat’, |</w:t>
            </w:r>
          </w:p>
        </w:tc>
      </w:tr>
      <w:tr w:rsidR="007838FA" w14:paraId="1CFCD508" w14:textId="77777777" w:rsidTr="003D1F15">
        <w:tc>
          <w:tcPr>
            <w:tcW w:w="8640" w:type="dxa"/>
          </w:tcPr>
          <w:p w14:paraId="39B62D83" w14:textId="77777777" w:rsidR="007838FA" w:rsidRDefault="00000000">
            <w:r>
              <w:t>Resolve, 37.7 “ES lih ding’ “ist £*</w:t>
            </w:r>
          </w:p>
        </w:tc>
      </w:tr>
      <w:tr w:rsidR="007838FA" w14:paraId="5771DC5D" w14:textId="77777777" w:rsidTr="003D1F15">
        <w:tc>
          <w:tcPr>
            <w:tcW w:w="8640" w:type="dxa"/>
          </w:tcPr>
          <w:p w14:paraId="2A85509A" w14:textId="77777777" w:rsidR="007838FA" w:rsidRDefault="00000000">
            <w:r>
              <w:t>Resolved, jis PEE HG sz‘ 1 kien</w:t>
            </w:r>
          </w:p>
        </w:tc>
      </w:tr>
      <w:tr w:rsidR="007838FA" w14:paraId="4DFCB974" w14:textId="77777777" w:rsidTr="003D1F15">
        <w:tc>
          <w:tcPr>
            <w:tcW w:w="8640" w:type="dxa"/>
          </w:tcPr>
          <w:p w14:paraId="461FD35F" w14:textId="77777777" w:rsidR="007838FA" w:rsidRDefault="00000000">
            <w:r>
              <w:t>Resources, (mental power) AS *pun</w:t>
            </w:r>
          </w:p>
        </w:tc>
      </w:tr>
      <w:tr w:rsidR="007838FA" w14:paraId="4AE92839" w14:textId="77777777" w:rsidTr="003D1F15">
        <w:tc>
          <w:tcPr>
            <w:tcW w:w="8640" w:type="dxa"/>
          </w:tcPr>
          <w:p w14:paraId="73637E17" w14:textId="77777777" w:rsidR="007838FA" w:rsidRDefault="00000000">
            <w:r>
              <w:t>Respect, NS At kung kiung’‘, ki ung!</w:t>
            </w:r>
          </w:p>
        </w:tc>
      </w:tr>
      <w:tr w:rsidR="007838FA" w14:paraId="6B713BDB" w14:textId="77777777" w:rsidTr="003D1F15">
        <w:tc>
          <w:tcPr>
            <w:tcW w:w="8640" w:type="dxa"/>
          </w:tcPr>
          <w:p w14:paraId="6DB8F3E3" w14:textId="77777777" w:rsidR="007838FA" w:rsidRDefault="00000000">
            <w:r>
              <w:t>Respectable, fe Bye mie.</w:t>
            </w:r>
          </w:p>
        </w:tc>
      </w:tr>
      <w:tr w:rsidR="007838FA" w14:paraId="3E31EE48" w14:textId="77777777" w:rsidTr="003D1F15">
        <w:tc>
          <w:tcPr>
            <w:tcW w:w="8640" w:type="dxa"/>
          </w:tcPr>
          <w:p w14:paraId="72122C14" w14:textId="77777777" w:rsidR="007838FA" w:rsidRDefault="00000000">
            <w:r>
              <w:t>Respecting, (that matter) pat el) (38 Bey</w:t>
            </w:r>
          </w:p>
        </w:tc>
      </w:tr>
      <w:tr w:rsidR="007838FA" w14:paraId="37DCA935" w14:textId="77777777" w:rsidTr="003D1F15">
        <w:tc>
          <w:tcPr>
            <w:tcW w:w="8640" w:type="dxa"/>
          </w:tcPr>
          <w:p w14:paraId="1C8F131B" w14:textId="4C0E15D6" w:rsidR="007838FA" w:rsidRDefault="00000000">
            <w:r>
              <w:t xml:space="preserve">Respire, iB Pent </w:t>
            </w:r>
            <w:proofErr w:type="spellStart"/>
            <w:r>
              <w:t>k’i</w:t>
            </w:r>
            <w:proofErr w:type="spellEnd"/>
            <w:r>
              <w:t>'.</w:t>
            </w:r>
          </w:p>
        </w:tc>
      </w:tr>
      <w:tr w:rsidR="007838FA" w14:paraId="630822ED" w14:textId="77777777" w:rsidTr="003D1F15">
        <w:tc>
          <w:tcPr>
            <w:tcW w:w="8640" w:type="dxa"/>
          </w:tcPr>
          <w:p w14:paraId="27542B26" w14:textId="77777777" w:rsidR="007838FA" w:rsidRDefault="00000000">
            <w:r>
              <w:t>Respite, (grant two days) i it Hy 4</w:t>
            </w:r>
          </w:p>
        </w:tc>
      </w:tr>
      <w:tr w:rsidR="007838FA" w14:paraId="4A803EB0" w14:textId="77777777" w:rsidTr="003D1F15">
        <w:tc>
          <w:tcPr>
            <w:tcW w:w="8640" w:type="dxa"/>
          </w:tcPr>
          <w:p w14:paraId="4A30BAEF" w14:textId="6EB7ACD9" w:rsidR="007838FA" w:rsidRDefault="003D1F15">
            <w:r>
              <w:t xml:space="preserve"> </w:t>
            </w:r>
          </w:p>
        </w:tc>
      </w:tr>
      <w:tr w:rsidR="007838FA" w14:paraId="3790DB66" w14:textId="77777777" w:rsidTr="003D1F15">
        <w:tc>
          <w:tcPr>
            <w:tcW w:w="8640" w:type="dxa"/>
          </w:tcPr>
          <w:p w14:paraId="34F1B3F0" w14:textId="16262370" w:rsidR="007838FA" w:rsidRDefault="00000000">
            <w:r>
              <w:t xml:space="preserve">Respond, WE </w:t>
            </w:r>
            <w:proofErr w:type="spellStart"/>
            <w:r>
              <w:t>yung</w:t>
            </w:r>
            <w:proofErr w:type="spellEnd"/>
            <w:r>
              <w:t xml:space="preserve">! dzeu, IK </w:t>
            </w:r>
            <w:proofErr w:type="gramStart"/>
            <w:r>
              <w:t>yung‘</w:t>
            </w:r>
            <w:proofErr w:type="gramEnd"/>
          </w:p>
        </w:tc>
      </w:tr>
      <w:tr w:rsidR="007838FA" w14:paraId="18A4F274" w14:textId="77777777" w:rsidTr="003D1F15">
        <w:tc>
          <w:tcPr>
            <w:tcW w:w="8640" w:type="dxa"/>
          </w:tcPr>
          <w:p w14:paraId="4B3DB065" w14:textId="77777777" w:rsidR="007838FA" w:rsidRDefault="00000000">
            <w:r>
              <w:t>Responsible, (he is) Self yan‘</w:t>
            </w:r>
          </w:p>
        </w:tc>
      </w:tr>
      <w:tr w:rsidR="007838FA" w14:paraId="1B255905" w14:textId="77777777" w:rsidTr="003D1F15">
        <w:tc>
          <w:tcPr>
            <w:tcW w:w="8640" w:type="dxa"/>
          </w:tcPr>
          <w:p w14:paraId="0AF604DD" w14:textId="77777777" w:rsidR="007838FA" w:rsidRDefault="00000000">
            <w:r>
              <w:t>Rest, Fe FS, on sih, ra} bing on.</w:t>
            </w:r>
          </w:p>
        </w:tc>
      </w:tr>
      <w:tr w:rsidR="007838FA" w14:paraId="3AC697E1" w14:textId="77777777" w:rsidTr="003D1F15">
        <w:tc>
          <w:tcPr>
            <w:tcW w:w="8640" w:type="dxa"/>
          </w:tcPr>
          <w:p w14:paraId="02D4DA47" w14:textId="77777777" w:rsidR="007838FA" w:rsidRDefault="00000000">
            <w:r>
              <w:t>Rest, to, (awhile) Ak HK ih ih h’ih,</w:t>
            </w:r>
          </w:p>
        </w:tc>
      </w:tr>
      <w:tr w:rsidR="007838FA" w14:paraId="522C04BB" w14:textId="77777777" w:rsidTr="003D1F15">
        <w:tc>
          <w:tcPr>
            <w:tcW w:w="8640" w:type="dxa"/>
          </w:tcPr>
          <w:p w14:paraId="6FBD7485" w14:textId="7DA647AD" w:rsidR="007838FA" w:rsidRDefault="00000000">
            <w:r>
              <w:t xml:space="preserve">Restless, —J </w:t>
            </w:r>
            <w:proofErr w:type="spellStart"/>
            <w:r>
              <w:t>J</w:t>
            </w:r>
            <w:proofErr w:type="spellEnd"/>
            <w:r>
              <w:t xml:space="preserve"> </w:t>
            </w:r>
            <w:proofErr w:type="spellStart"/>
            <w:r>
              <w:t>tiau</w:t>
            </w:r>
            <w:proofErr w:type="spellEnd"/>
            <w:r>
              <w:t xml:space="preserve"> Di, IDABR</w:t>
            </w:r>
          </w:p>
        </w:tc>
      </w:tr>
      <w:tr w:rsidR="007838FA" w14:paraId="0BBD0C4B" w14:textId="77777777" w:rsidTr="003D1F15">
        <w:tc>
          <w:tcPr>
            <w:tcW w:w="8640" w:type="dxa"/>
          </w:tcPr>
          <w:p w14:paraId="7DBE61DB" w14:textId="77777777" w:rsidR="007838FA" w:rsidRDefault="00000000">
            <w:r>
              <w:t>Restitution, (make) Ae all bé 'pi.</w:t>
            </w:r>
          </w:p>
        </w:tc>
      </w:tr>
      <w:tr w:rsidR="007838FA" w14:paraId="3C9A3454" w14:textId="77777777" w:rsidTr="003D1F15">
        <w:tc>
          <w:tcPr>
            <w:tcW w:w="8640" w:type="dxa"/>
          </w:tcPr>
          <w:p w14:paraId="6E8D44ED" w14:textId="22F1F58B" w:rsidR="007838FA" w:rsidRDefault="00000000">
            <w:r>
              <w:t xml:space="preserve">Restore, </w:t>
            </w:r>
            <w:proofErr w:type="spellStart"/>
            <w:r>
              <w:t>ig</w:t>
            </w:r>
            <w:proofErr w:type="spellEnd"/>
            <w:r>
              <w:t xml:space="preserve"> wan, He be wan, (his</w:t>
            </w:r>
          </w:p>
        </w:tc>
      </w:tr>
      <w:tr w:rsidR="007838FA" w14:paraId="74606DDD" w14:textId="77777777" w:rsidTr="003D1F15">
        <w:tc>
          <w:tcPr>
            <w:tcW w:w="8640" w:type="dxa"/>
          </w:tcPr>
          <w:p w14:paraId="02D65AA7" w14:textId="17753113" w:rsidR="007838FA" w:rsidRDefault="00000000">
            <w:r>
              <w:lastRenderedPageBreak/>
              <w:t xml:space="preserve">Restrain, #4) 58 yah sch, Fi ka </w:t>
            </w:r>
            <w:proofErr w:type="spellStart"/>
            <w:r>
              <w:t>sh</w:t>
            </w:r>
            <w:proofErr w:type="spellEnd"/>
            <w:r>
              <w:t>, FE</w:t>
            </w:r>
            <w:r w:rsidR="003D1F15">
              <w:t>*</w:t>
            </w:r>
            <w:proofErr w:type="spellStart"/>
            <w:r w:rsidR="003D1F15">
              <w:t>kwéw</w:t>
            </w:r>
            <w:proofErr w:type="spellEnd"/>
            <w:r w:rsidR="003D1F15">
              <w:t xml:space="preserve"> </w:t>
            </w:r>
            <w:proofErr w:type="spellStart"/>
            <w:r w:rsidR="003D1F15">
              <w:t>sh</w:t>
            </w:r>
            <w:proofErr w:type="spellEnd"/>
            <w:r w:rsidR="003D1F15">
              <w:t>, (</w:t>
            </w:r>
            <w:proofErr w:type="gramStart"/>
            <w:r w:rsidR="003D1F15">
              <w:t>one’s self</w:t>
            </w:r>
            <w:proofErr w:type="gramEnd"/>
            <w:r w:rsidR="003D1F15">
              <w:t>) A REE</w:t>
            </w:r>
          </w:p>
        </w:tc>
      </w:tr>
      <w:tr w:rsidR="007838FA" w14:paraId="364F616A" w14:textId="77777777" w:rsidTr="003D1F15">
        <w:tc>
          <w:tcPr>
            <w:tcW w:w="8640" w:type="dxa"/>
          </w:tcPr>
          <w:p w14:paraId="3263B624" w14:textId="44B60F49" w:rsidR="007838FA" w:rsidRDefault="007838FA"/>
        </w:tc>
      </w:tr>
      <w:tr w:rsidR="007838FA" w14:paraId="5493D1D3" w14:textId="77777777" w:rsidTr="003D1F15">
        <w:tc>
          <w:tcPr>
            <w:tcW w:w="8640" w:type="dxa"/>
          </w:tcPr>
          <w:p w14:paraId="1E58ED49" w14:textId="3DB6D00A" w:rsidR="007838FA" w:rsidRDefault="003D1F15">
            <w:r>
              <w:t xml:space="preserve"> </w:t>
            </w:r>
          </w:p>
        </w:tc>
      </w:tr>
      <w:tr w:rsidR="007838FA" w14:paraId="0E1431B2" w14:textId="77777777" w:rsidTr="003D1F15">
        <w:tc>
          <w:tcPr>
            <w:tcW w:w="8640" w:type="dxa"/>
          </w:tcPr>
          <w:p w14:paraId="45E5705B" w14:textId="77777777" w:rsidR="007838FA" w:rsidRDefault="00000000">
            <w:r>
              <w:t>Restrict, (in time) PRE AF han‘</w:t>
            </w:r>
          </w:p>
        </w:tc>
      </w:tr>
      <w:tr w:rsidR="007838FA" w14:paraId="58061476" w14:textId="77777777" w:rsidTr="003D1F15">
        <w:tc>
          <w:tcPr>
            <w:tcW w:w="8640" w:type="dxa"/>
          </w:tcPr>
          <w:p w14:paraId="37C33CF3" w14:textId="77777777" w:rsidR="007838FA" w:rsidRDefault="00000000">
            <w:r>
              <w:t>Result, bate kway 1‘, (cause and) fg</w:t>
            </w:r>
          </w:p>
        </w:tc>
      </w:tr>
      <w:tr w:rsidR="007838FA" w14:paraId="04D35817" w14:textId="77777777" w:rsidTr="003D1F15">
        <w:tc>
          <w:tcPr>
            <w:tcW w:w="8640" w:type="dxa"/>
          </w:tcPr>
          <w:p w14:paraId="7C4BD911" w14:textId="77777777" w:rsidR="007838FA" w:rsidRDefault="00000000">
            <w:r>
              <w:t>Resuscitate, (him) WLP kau‘</w:t>
            </w:r>
          </w:p>
        </w:tc>
      </w:tr>
      <w:tr w:rsidR="007838FA" w14:paraId="50F73476" w14:textId="77777777" w:rsidTr="003D1F15">
        <w:tc>
          <w:tcPr>
            <w:tcW w:w="8640" w:type="dxa"/>
          </w:tcPr>
          <w:p w14:paraId="3AE72806" w14:textId="2D31724B" w:rsidR="007838FA" w:rsidRDefault="00000000">
            <w:r>
              <w:t xml:space="preserve">Resurrection, 4 7E </w:t>
            </w:r>
            <w:proofErr w:type="spellStart"/>
            <w:r>
              <w:t>voh</w:t>
            </w:r>
            <w:proofErr w:type="spellEnd"/>
            <w:r>
              <w:t xml:space="preserve"> sung, YW voh</w:t>
            </w:r>
          </w:p>
        </w:tc>
      </w:tr>
      <w:tr w:rsidR="007838FA" w14:paraId="5F18D456" w14:textId="77777777" w:rsidTr="003D1F15">
        <w:tc>
          <w:tcPr>
            <w:tcW w:w="8640" w:type="dxa"/>
          </w:tcPr>
          <w:p w14:paraId="36A47B3E" w14:textId="77777777" w:rsidR="007838FA" w:rsidRDefault="00000000">
            <w:r>
              <w:t>Retail, 2S PEEP ling sét mat, Hiv</w:t>
            </w:r>
          </w:p>
        </w:tc>
      </w:tr>
      <w:tr w:rsidR="007838FA" w14:paraId="71548A78" w14:textId="77777777" w:rsidTr="003D1F15">
        <w:tc>
          <w:tcPr>
            <w:tcW w:w="8640" w:type="dxa"/>
          </w:tcPr>
          <w:p w14:paraId="5696C6C6" w14:textId="77777777" w:rsidR="007838FA" w:rsidRDefault="00000000">
            <w:r>
              <w:t>Retain, Wey seu lieu, [P 3K licu ’au</w:t>
            </w:r>
          </w:p>
        </w:tc>
      </w:tr>
      <w:tr w:rsidR="007838FA" w14:paraId="68EE387E" w14:textId="77777777" w:rsidTr="003D1F15">
        <w:tc>
          <w:tcPr>
            <w:tcW w:w="8640" w:type="dxa"/>
          </w:tcPr>
          <w:p w14:paraId="5351170D" w14:textId="0FA1ACE7" w:rsidR="007838FA" w:rsidRDefault="00000000">
            <w:r>
              <w:t>Retard, + AE tan yiens ie dzz yien,</w:t>
            </w:r>
          </w:p>
        </w:tc>
      </w:tr>
      <w:tr w:rsidR="007838FA" w14:paraId="3AA0683A" w14:textId="77777777" w:rsidTr="003D1F15">
        <w:tc>
          <w:tcPr>
            <w:tcW w:w="8640" w:type="dxa"/>
          </w:tcPr>
          <w:p w14:paraId="15FA33C2" w14:textId="77777777" w:rsidR="007838FA" w:rsidRDefault="00000000">
            <w:r>
              <w:t>Retinue, PRET A kun dating ku‘</w:t>
            </w:r>
          </w:p>
        </w:tc>
      </w:tr>
      <w:tr w:rsidR="007838FA" w14:paraId="30ABACA8" w14:textId="77777777" w:rsidTr="003D1F15">
        <w:tc>
          <w:tcPr>
            <w:tcW w:w="8640" w:type="dxa"/>
          </w:tcPr>
          <w:p w14:paraId="36CB4F3D" w14:textId="77777777" w:rsidR="007838FA" w:rsidRDefault="007838FA"/>
        </w:tc>
      </w:tr>
    </w:tbl>
    <w:p w14:paraId="0E9B834D" w14:textId="77777777" w:rsidR="005E436D" w:rsidRDefault="005E436D"/>
    <w:sectPr w:rsidR="005E43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68917">
    <w:abstractNumId w:val="8"/>
  </w:num>
  <w:num w:numId="2" w16cid:durableId="2065178481">
    <w:abstractNumId w:val="6"/>
  </w:num>
  <w:num w:numId="3" w16cid:durableId="595990290">
    <w:abstractNumId w:val="5"/>
  </w:num>
  <w:num w:numId="4" w16cid:durableId="844444569">
    <w:abstractNumId w:val="4"/>
  </w:num>
  <w:num w:numId="5" w16cid:durableId="2057196160">
    <w:abstractNumId w:val="7"/>
  </w:num>
  <w:num w:numId="6" w16cid:durableId="1539582525">
    <w:abstractNumId w:val="3"/>
  </w:num>
  <w:num w:numId="7" w16cid:durableId="829835760">
    <w:abstractNumId w:val="2"/>
  </w:num>
  <w:num w:numId="8" w16cid:durableId="902255686">
    <w:abstractNumId w:val="1"/>
  </w:num>
  <w:num w:numId="9" w16cid:durableId="166589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505"/>
    <w:rsid w:val="003D1F15"/>
    <w:rsid w:val="005E436D"/>
    <w:rsid w:val="007838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1878E4"/>
  <w14:defaultImageDpi w14:val="300"/>
  <w15:docId w15:val="{C2C4640E-0FAE-4683-B1E9-8CC14E28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2024-08-10T04:45:00Z</dcterms:modified>
  <cp:category/>
</cp:coreProperties>
</file>