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97FFA" w14:paraId="5D60484B" w14:textId="77777777" w:rsidTr="00905196">
        <w:tc>
          <w:tcPr>
            <w:tcW w:w="8640" w:type="dxa"/>
          </w:tcPr>
          <w:p w14:paraId="34207CCB" w14:textId="31260E20" w:rsidR="00097FFA" w:rsidRDefault="00905196">
            <w:r>
              <w:t xml:space="preserve"> </w:t>
            </w:r>
          </w:p>
        </w:tc>
      </w:tr>
      <w:tr w:rsidR="00097FFA" w14:paraId="257F0F35" w14:textId="77777777" w:rsidTr="00905196">
        <w:tc>
          <w:tcPr>
            <w:tcW w:w="8640" w:type="dxa"/>
          </w:tcPr>
          <w:p w14:paraId="51C24933" w14:textId="77777777" w:rsidR="00097FFA" w:rsidRDefault="00000000">
            <w:r>
              <w:t>Sign, (to) 4) poe ‘tang kit hau‘, 38</w:t>
            </w:r>
          </w:p>
        </w:tc>
      </w:tr>
      <w:tr w:rsidR="00097FFA" w14:paraId="74A1F267" w14:textId="77777777" w:rsidTr="00905196">
        <w:tc>
          <w:tcPr>
            <w:tcW w:w="8640" w:type="dxa"/>
          </w:tcPr>
          <w:p w14:paraId="16772A64" w14:textId="77777777" w:rsidR="00097FFA" w:rsidRDefault="00000000">
            <w:r>
              <w:t>Signal, (hoist a) nt t’sah piau,</w:t>
            </w:r>
          </w:p>
        </w:tc>
      </w:tr>
      <w:tr w:rsidR="00097FFA" w14:paraId="5965CCE4" w14:textId="77777777" w:rsidTr="00905196">
        <w:tc>
          <w:tcPr>
            <w:tcW w:w="8640" w:type="dxa"/>
          </w:tcPr>
          <w:p w14:paraId="03DD3C7A" w14:textId="77777777" w:rsidR="00097FFA" w:rsidRDefault="00000000">
            <w:r>
              <w:t>Significant, i ja ’yeus' sz’, BLE |</w:t>
            </w:r>
          </w:p>
        </w:tc>
      </w:tr>
      <w:tr w:rsidR="00097FFA" w14:paraId="0328289D" w14:textId="77777777" w:rsidTr="00905196">
        <w:tc>
          <w:tcPr>
            <w:tcW w:w="8640" w:type="dxa"/>
          </w:tcPr>
          <w:p w14:paraId="317225FD" w14:textId="77777777" w:rsidR="00097FFA" w:rsidRDefault="00000000">
            <w:r>
              <w:t>Signify, H7ijs ’tsz zz‘, (what does it |</w:t>
            </w:r>
          </w:p>
        </w:tc>
      </w:tr>
      <w:tr w:rsidR="00097FFA" w14:paraId="5208B557" w14:textId="77777777" w:rsidTr="00905196">
        <w:tc>
          <w:tcPr>
            <w:tcW w:w="8640" w:type="dxa"/>
          </w:tcPr>
          <w:p w14:paraId="36AAD060" w14:textId="4610E9DE" w:rsidR="00097FFA" w:rsidRDefault="00905196">
            <w:r>
              <w:t>S</w:t>
            </w:r>
            <w:r w:rsidR="00000000">
              <w:t xml:space="preserve">ilent, </w:t>
            </w:r>
            <w:proofErr w:type="spellStart"/>
            <w:r w:rsidR="00000000">
              <w:t>Fy</w:t>
            </w:r>
            <w:proofErr w:type="spellEnd"/>
            <w:r w:rsidR="00000000">
              <w:t xml:space="preserve"> BR St muh muh vu yien,</w:t>
            </w:r>
          </w:p>
        </w:tc>
      </w:tr>
      <w:tr w:rsidR="00097FFA" w14:paraId="2B0ACDF8" w14:textId="77777777" w:rsidTr="00905196">
        <w:tc>
          <w:tcPr>
            <w:tcW w:w="8640" w:type="dxa"/>
          </w:tcPr>
          <w:p w14:paraId="33219982" w14:textId="2C60A466" w:rsidR="00097FFA" w:rsidRDefault="00905196">
            <w:r>
              <w:t xml:space="preserve"> </w:t>
            </w:r>
          </w:p>
        </w:tc>
      </w:tr>
      <w:tr w:rsidR="00097FFA" w14:paraId="1EBEC43A" w14:textId="77777777" w:rsidTr="00905196">
        <w:tc>
          <w:tcPr>
            <w:tcW w:w="8640" w:type="dxa"/>
          </w:tcPr>
          <w:p w14:paraId="588C7058" w14:textId="77777777" w:rsidR="00097FFA" w:rsidRDefault="00000000">
            <w:r>
              <w:t>Silently, (think) RAH muh ’siang.</w:t>
            </w:r>
          </w:p>
        </w:tc>
      </w:tr>
      <w:tr w:rsidR="00097FFA" w14:paraId="556EC234" w14:textId="77777777" w:rsidTr="00905196">
        <w:tc>
          <w:tcPr>
            <w:tcW w:w="8640" w:type="dxa"/>
          </w:tcPr>
          <w:p w14:paraId="177A99E6" w14:textId="77777777" w:rsidR="00097FFA" w:rsidRDefault="00000000">
            <w:r>
              <w:t>Silk, i sz, (Taysaam) KE aa dzén,</w:t>
            </w:r>
          </w:p>
        </w:tc>
      </w:tr>
      <w:tr w:rsidR="00097FFA" w14:paraId="198139FD" w14:textId="77777777" w:rsidTr="00905196">
        <w:tc>
          <w:tcPr>
            <w:tcW w:w="8640" w:type="dxa"/>
          </w:tcPr>
          <w:p w14:paraId="151D20D5" w14:textId="326570A9" w:rsidR="00097FFA" w:rsidRDefault="00000000">
            <w:r>
              <w:t xml:space="preserve">Silly, </w:t>
            </w:r>
            <w:r w:rsidR="005373FF">
              <w:t xml:space="preserve"> </w:t>
            </w:r>
            <w:r>
              <w:t xml:space="preserve"> ngé *t6, FE FEVE fah hwun,</w:t>
            </w:r>
          </w:p>
        </w:tc>
      </w:tr>
      <w:tr w:rsidR="00097FFA" w14:paraId="743AB2ED" w14:textId="77777777" w:rsidTr="00905196">
        <w:tc>
          <w:tcPr>
            <w:tcW w:w="8640" w:type="dxa"/>
          </w:tcPr>
          <w:p w14:paraId="0D9A51A4" w14:textId="42D8F125" w:rsidR="00097FFA" w:rsidRDefault="00000000">
            <w:r>
              <w:t>Silver,</w:t>
            </w:r>
            <w:r w:rsidR="005373FF">
              <w:t xml:space="preserve"> </w:t>
            </w:r>
            <w:proofErr w:type="spellStart"/>
            <w:r>
              <w:t>niun</w:t>
            </w:r>
            <w:proofErr w:type="spellEnd"/>
            <w:r>
              <w:t xml:space="preserve"> ’</w:t>
            </w:r>
            <w:proofErr w:type="spellStart"/>
            <w:r>
              <w:t>tsz</w:t>
            </w:r>
            <w:proofErr w:type="spellEnd"/>
            <w:r>
              <w:t>, (fish) A</w:t>
            </w:r>
          </w:p>
        </w:tc>
      </w:tr>
      <w:tr w:rsidR="00097FFA" w14:paraId="152C0D95" w14:textId="77777777" w:rsidTr="00905196">
        <w:tc>
          <w:tcPr>
            <w:tcW w:w="8640" w:type="dxa"/>
          </w:tcPr>
          <w:p w14:paraId="0AEF30B4" w14:textId="77777777" w:rsidR="00097FFA" w:rsidRDefault="00000000">
            <w:r>
              <w:t>Similar, (to this) ram i {H—-*8 teh</w:t>
            </w:r>
          </w:p>
        </w:tc>
      </w:tr>
      <w:tr w:rsidR="00097FFA" w14:paraId="064CBB7D" w14:textId="77777777" w:rsidTr="00905196">
        <w:tc>
          <w:tcPr>
            <w:tcW w:w="8640" w:type="dxa"/>
          </w:tcPr>
          <w:p w14:paraId="5611DCB4" w14:textId="39599A6F" w:rsidR="00097FFA" w:rsidRDefault="00000000">
            <w:proofErr w:type="gramStart"/>
            <w:r>
              <w:t>Similitude</w:t>
            </w:r>
            <w:r w:rsidR="00905196">
              <w:t xml:space="preserve">, </w:t>
            </w:r>
            <w:r w:rsidR="005373FF">
              <w:t xml:space="preserve"> </w:t>
            </w:r>
            <w:r>
              <w:t>pi</w:t>
            </w:r>
            <w:proofErr w:type="gramEnd"/>
            <w:r>
              <w:t xml:space="preserve"> fong, ZF "RR p’i</w:t>
            </w:r>
          </w:p>
        </w:tc>
      </w:tr>
      <w:tr w:rsidR="00097FFA" w14:paraId="3B8992AA" w14:textId="77777777" w:rsidTr="00905196">
        <w:tc>
          <w:tcPr>
            <w:tcW w:w="8640" w:type="dxa"/>
          </w:tcPr>
          <w:p w14:paraId="48C15292" w14:textId="77777777" w:rsidR="00097FFA" w:rsidRDefault="00000000">
            <w:r>
              <w:t>Simple, De EF ‘lau zeh, KE poh zeh,</w:t>
            </w:r>
          </w:p>
        </w:tc>
      </w:tr>
      <w:tr w:rsidR="00097FFA" w14:paraId="67631A6A" w14:textId="77777777" w:rsidTr="00905196">
        <w:tc>
          <w:tcPr>
            <w:tcW w:w="8640" w:type="dxa"/>
          </w:tcPr>
          <w:p w14:paraId="27CC659E" w14:textId="00BC1A83" w:rsidR="00097FFA" w:rsidRPr="005373FF" w:rsidRDefault="00905196">
            <w:pPr>
              <w:rPr>
                <w:rFonts w:eastAsia="SimSun" w:hint="eastAsia"/>
                <w:lang w:eastAsia="zh-CN"/>
              </w:rPr>
            </w:pPr>
            <w:r>
              <w:t xml:space="preserve"> </w:t>
            </w:r>
          </w:p>
        </w:tc>
      </w:tr>
      <w:tr w:rsidR="00097FFA" w14:paraId="784B1D48" w14:textId="77777777" w:rsidTr="00905196">
        <w:tc>
          <w:tcPr>
            <w:tcW w:w="8640" w:type="dxa"/>
          </w:tcPr>
          <w:p w14:paraId="5FF9414D" w14:textId="77777777" w:rsidR="00097FFA" w:rsidRDefault="00000000">
            <w:r>
              <w:t>Simplicity, (fond of) BWIA RA</w:t>
            </w:r>
          </w:p>
        </w:tc>
      </w:tr>
      <w:tr w:rsidR="00097FFA" w14:paraId="0406EECB" w14:textId="77777777" w:rsidTr="00905196">
        <w:tc>
          <w:tcPr>
            <w:tcW w:w="8640" w:type="dxa"/>
          </w:tcPr>
          <w:p w14:paraId="74AF4C16" w14:textId="77777777" w:rsidR="00097FFA" w:rsidRDefault="00000000">
            <w:r>
              <w:t>Simply, (just) $€ kiung’, A.J pib</w:t>
            </w:r>
          </w:p>
        </w:tc>
      </w:tr>
      <w:tr w:rsidR="00097FFA" w14:paraId="38330C62" w14:textId="77777777" w:rsidTr="00905196">
        <w:tc>
          <w:tcPr>
            <w:tcW w:w="8640" w:type="dxa"/>
          </w:tcPr>
          <w:p w14:paraId="19038C88" w14:textId="77777777" w:rsidR="00097FFA" w:rsidRDefault="00000000">
            <w:r>
              <w:t>Simultaneous, #H Ji] JF RE siang ding</w:t>
            </w:r>
          </w:p>
        </w:tc>
      </w:tr>
      <w:tr w:rsidR="00097FFA" w14:paraId="4B3A5631" w14:textId="77777777" w:rsidTr="00905196">
        <w:tc>
          <w:tcPr>
            <w:tcW w:w="8640" w:type="dxa"/>
          </w:tcPr>
          <w:p w14:paraId="196ED050" w14:textId="20BEA044" w:rsidR="00097FFA" w:rsidRDefault="005373FF">
            <w:r>
              <w:t>Si</w:t>
            </w:r>
            <w:r w:rsidR="00000000">
              <w:t>n, '</w:t>
            </w:r>
            <w:proofErr w:type="spellStart"/>
            <w:r w:rsidR="00000000">
              <w:t>dzie</w:t>
            </w:r>
            <w:proofErr w:type="spellEnd"/>
            <w:r w:rsidR="00000000">
              <w:t xml:space="preserve">, 5ES </w:t>
            </w:r>
            <w:proofErr w:type="spellStart"/>
            <w:proofErr w:type="gramStart"/>
            <w:r w:rsidR="00000000">
              <w:t>zé</w:t>
            </w:r>
            <w:proofErr w:type="spellEnd"/>
            <w:r w:rsidR="00000000">
              <w:t>‘ ku</w:t>
            </w:r>
            <w:proofErr w:type="gramEnd"/>
            <w:r w:rsidR="00000000">
              <w:t>‘, (heavy and</w:t>
            </w:r>
          </w:p>
        </w:tc>
      </w:tr>
      <w:tr w:rsidR="00097FFA" w14:paraId="3EAAA5A1" w14:textId="77777777" w:rsidTr="00905196">
        <w:tc>
          <w:tcPr>
            <w:tcW w:w="8640" w:type="dxa"/>
          </w:tcPr>
          <w:p w14:paraId="18097A6F" w14:textId="017D2ED8" w:rsidR="00097FFA" w:rsidRDefault="00097FFA"/>
        </w:tc>
      </w:tr>
      <w:tr w:rsidR="00097FFA" w14:paraId="3CADA701" w14:textId="77777777" w:rsidTr="00905196">
        <w:tc>
          <w:tcPr>
            <w:tcW w:w="8640" w:type="dxa"/>
          </w:tcPr>
          <w:p w14:paraId="33A0D8E5" w14:textId="3A7AC3F9" w:rsidR="00097FFA" w:rsidRDefault="00097FFA"/>
        </w:tc>
      </w:tr>
      <w:tr w:rsidR="00097FFA" w14:paraId="4B12625C" w14:textId="77777777" w:rsidTr="00905196">
        <w:tc>
          <w:tcPr>
            <w:tcW w:w="8640" w:type="dxa"/>
          </w:tcPr>
          <w:p w14:paraId="6CEC94B9" w14:textId="3C9BB147" w:rsidR="00097FFA" w:rsidRDefault="005373FF">
            <w:r>
              <w:t xml:space="preserve">Sin, (to) </w:t>
            </w:r>
          </w:p>
        </w:tc>
      </w:tr>
      <w:tr w:rsidR="00097FFA" w14:paraId="0B00F688" w14:textId="77777777" w:rsidTr="00905196">
        <w:tc>
          <w:tcPr>
            <w:tcW w:w="8640" w:type="dxa"/>
          </w:tcPr>
          <w:p w14:paraId="1B5445A8" w14:textId="78D35323" w:rsidR="00097FFA" w:rsidRDefault="00097FFA"/>
        </w:tc>
      </w:tr>
      <w:tr w:rsidR="00097FFA" w14:paraId="424ADC9E" w14:textId="77777777" w:rsidTr="00905196">
        <w:tc>
          <w:tcPr>
            <w:tcW w:w="8640" w:type="dxa"/>
          </w:tcPr>
          <w:p w14:paraId="3EFE713C" w14:textId="60CECD7C" w:rsidR="00097FFA" w:rsidRDefault="005373FF">
            <w:r>
              <w:t>Since, (in time</w:t>
            </w:r>
            <w:proofErr w:type="gramStart"/>
            <w:r>
              <w:t xml:space="preserve">), </w:t>
            </w:r>
            <w:r w:rsidR="00000000">
              <w:t xml:space="preserve"> (</w:t>
            </w:r>
            <w:proofErr w:type="gramEnd"/>
            <w:r w:rsidR="00000000">
              <w:t>since it is</w:t>
            </w:r>
            <w:r>
              <w:t xml:space="preserve"> thus) </w:t>
            </w:r>
          </w:p>
        </w:tc>
      </w:tr>
      <w:tr w:rsidR="00097FFA" w14:paraId="5A9D258D" w14:textId="77777777" w:rsidTr="00905196">
        <w:tc>
          <w:tcPr>
            <w:tcW w:w="8640" w:type="dxa"/>
          </w:tcPr>
          <w:p w14:paraId="4CFE80B9" w14:textId="77777777" w:rsidR="00097FFA" w:rsidRDefault="00000000">
            <w:r>
              <w:t>Sincere, RE zung zeh, jf? zung</w:t>
            </w:r>
          </w:p>
        </w:tc>
      </w:tr>
      <w:tr w:rsidR="00097FFA" w14:paraId="4A1C884A" w14:textId="77777777" w:rsidTr="00905196">
        <w:tc>
          <w:tcPr>
            <w:tcW w:w="8640" w:type="dxa"/>
          </w:tcPr>
          <w:p w14:paraId="59B68516" w14:textId="2AAB762D" w:rsidR="00097FFA" w:rsidRDefault="00000000">
            <w:proofErr w:type="gramStart"/>
            <w:r>
              <w:lastRenderedPageBreak/>
              <w:t>Sinew</w:t>
            </w:r>
            <w:r w:rsidR="005373FF">
              <w:t xml:space="preserve">, </w:t>
            </w:r>
            <w:r>
              <w:t xml:space="preserve"> {</w:t>
            </w:r>
            <w:proofErr w:type="gramEnd"/>
            <w:r>
              <w:t>fj kiun.</w:t>
            </w:r>
          </w:p>
        </w:tc>
      </w:tr>
      <w:tr w:rsidR="005373FF" w14:paraId="34F61D8D" w14:textId="77777777" w:rsidTr="00905196">
        <w:tc>
          <w:tcPr>
            <w:tcW w:w="8640" w:type="dxa"/>
          </w:tcPr>
          <w:p w14:paraId="1E7CCDF6" w14:textId="77410155" w:rsidR="005373FF" w:rsidRDefault="005373FF">
            <w:r>
              <w:t xml:space="preserve">Sing, </w:t>
            </w:r>
          </w:p>
        </w:tc>
      </w:tr>
      <w:tr w:rsidR="00097FFA" w14:paraId="39EA7BA3" w14:textId="77777777" w:rsidTr="00905196">
        <w:tc>
          <w:tcPr>
            <w:tcW w:w="8640" w:type="dxa"/>
          </w:tcPr>
          <w:p w14:paraId="43A55CEB" w14:textId="77777777" w:rsidR="00097FFA" w:rsidRDefault="00000000">
            <w:r>
              <w:t xml:space="preserve">Single, het </w:t>
            </w:r>
            <w:proofErr w:type="spellStart"/>
            <w:r>
              <w:t>tas.</w:t>
            </w:r>
            <w:proofErr w:type="spellEnd"/>
          </w:p>
        </w:tc>
      </w:tr>
      <w:tr w:rsidR="00097FFA" w14:paraId="5AE50A91" w14:textId="77777777" w:rsidTr="00905196">
        <w:tc>
          <w:tcPr>
            <w:tcW w:w="8640" w:type="dxa"/>
          </w:tcPr>
          <w:p w14:paraId="7395F501" w14:textId="6EE1381D" w:rsidR="00097FFA" w:rsidRDefault="00000000">
            <w:r>
              <w:t xml:space="preserve">Singly, — Ti — (Al ih </w:t>
            </w:r>
            <w:proofErr w:type="gramStart"/>
            <w:r>
              <w:t xml:space="preserve">ki‘ </w:t>
            </w:r>
            <w:proofErr w:type="spellStart"/>
            <w:r>
              <w:t>jh</w:t>
            </w:r>
            <w:proofErr w:type="spellEnd"/>
            <w:proofErr w:type="gramEnd"/>
            <w:r>
              <w:t xml:space="preserve"> ki‘, —</w:t>
            </w:r>
            <w:r w:rsidR="005373FF">
              <w:t xml:space="preserve"> </w:t>
            </w:r>
            <w:r w:rsidR="005373FF">
              <w:t xml:space="preserve">singly and alone) 2 </w:t>
            </w:r>
            <w:proofErr w:type="spellStart"/>
            <w:r w:rsidR="005373FF">
              <w:t>SiR</w:t>
            </w:r>
            <w:proofErr w:type="spellEnd"/>
            <w:r w:rsidR="005373FF">
              <w:t xml:space="preserve"> </w:t>
            </w:r>
            <w:proofErr w:type="spellStart"/>
            <w:r w:rsidR="005373FF">
              <w:t>ip</w:t>
            </w:r>
            <w:proofErr w:type="spellEnd"/>
            <w:r w:rsidR="005373FF">
              <w:t xml:space="preserve"> </w:t>
            </w:r>
            <w:proofErr w:type="spellStart"/>
            <w:r w:rsidR="005373FF">
              <w:t>tsah</w:t>
            </w:r>
            <w:proofErr w:type="spellEnd"/>
          </w:p>
        </w:tc>
      </w:tr>
      <w:tr w:rsidR="00097FFA" w14:paraId="07B3970A" w14:textId="77777777" w:rsidTr="00905196">
        <w:tc>
          <w:tcPr>
            <w:tcW w:w="8640" w:type="dxa"/>
          </w:tcPr>
          <w:p w14:paraId="1FD34966" w14:textId="77A6F1F8" w:rsidR="00097FFA" w:rsidRDefault="00097FFA"/>
        </w:tc>
      </w:tr>
      <w:tr w:rsidR="00097FFA" w14:paraId="55CF5F46" w14:textId="77777777" w:rsidTr="00905196">
        <w:tc>
          <w:tcPr>
            <w:tcW w:w="8640" w:type="dxa"/>
          </w:tcPr>
          <w:p w14:paraId="0FB60AF7" w14:textId="77777777" w:rsidR="00097FFA" w:rsidRDefault="00000000">
            <w:r>
              <w:t>Sink, LP &amp; dzun ’au k’1', iz dzun</w:t>
            </w:r>
          </w:p>
        </w:tc>
      </w:tr>
      <w:tr w:rsidR="00097FFA" w14:paraId="465039A1" w14:textId="77777777" w:rsidTr="00905196">
        <w:tc>
          <w:tcPr>
            <w:tcW w:w="8640" w:type="dxa"/>
          </w:tcPr>
          <w:p w14:paraId="0F86ED74" w14:textId="77777777" w:rsidR="00097FFA" w:rsidRDefault="00000000">
            <w:r>
              <w:t>Sir, ER "lau ya, AE AE sien sang,</w:t>
            </w:r>
          </w:p>
        </w:tc>
      </w:tr>
      <w:tr w:rsidR="00097FFA" w14:paraId="6D849ADB" w14:textId="77777777" w:rsidTr="00905196">
        <w:tc>
          <w:tcPr>
            <w:tcW w:w="8640" w:type="dxa"/>
          </w:tcPr>
          <w:p w14:paraId="0EBFC210" w14:textId="1A8B3410" w:rsidR="00097FFA" w:rsidRDefault="005373FF">
            <w:r>
              <w:t xml:space="preserve"> </w:t>
            </w:r>
          </w:p>
        </w:tc>
      </w:tr>
      <w:tr w:rsidR="00097FFA" w14:paraId="0BA79B03" w14:textId="77777777" w:rsidTr="00905196">
        <w:tc>
          <w:tcPr>
            <w:tcW w:w="8640" w:type="dxa"/>
          </w:tcPr>
          <w:p w14:paraId="1335A27F" w14:textId="0EC71D87" w:rsidR="00097FFA" w:rsidRDefault="005373FF">
            <w:r>
              <w:rPr>
                <w:rFonts w:ascii="SimSun" w:eastAsia="SimSun" w:hAnsi="SimSun" w:hint="eastAsia"/>
                <w:lang w:eastAsia="zh-CN"/>
              </w:rPr>
              <w:t>Si</w:t>
            </w:r>
            <w:r>
              <w:t xml:space="preserve">ster, </w:t>
            </w:r>
          </w:p>
        </w:tc>
      </w:tr>
      <w:tr w:rsidR="00097FFA" w14:paraId="6ACEB645" w14:textId="77777777" w:rsidTr="00905196">
        <w:tc>
          <w:tcPr>
            <w:tcW w:w="8640" w:type="dxa"/>
          </w:tcPr>
          <w:p w14:paraId="37F27065" w14:textId="77777777" w:rsidR="00097FFA" w:rsidRDefault="00097FFA"/>
        </w:tc>
      </w:tr>
      <w:tr w:rsidR="00097FFA" w14:paraId="28B43171" w14:textId="77777777" w:rsidTr="00905196">
        <w:tc>
          <w:tcPr>
            <w:tcW w:w="8640" w:type="dxa"/>
          </w:tcPr>
          <w:p w14:paraId="17335E45" w14:textId="77777777" w:rsidR="00097FFA" w:rsidRDefault="00097FFA"/>
        </w:tc>
      </w:tr>
      <w:tr w:rsidR="00097FFA" w14:paraId="6D273FB2" w14:textId="77777777" w:rsidTr="00905196">
        <w:tc>
          <w:tcPr>
            <w:tcW w:w="8640" w:type="dxa"/>
          </w:tcPr>
          <w:p w14:paraId="23D9949E" w14:textId="77777777" w:rsidR="00097FFA" w:rsidRDefault="00097FFA"/>
        </w:tc>
      </w:tr>
      <w:tr w:rsidR="00097FFA" w14:paraId="0961F59C" w14:textId="77777777" w:rsidTr="00905196">
        <w:tc>
          <w:tcPr>
            <w:tcW w:w="8640" w:type="dxa"/>
          </w:tcPr>
          <w:p w14:paraId="15C388C0" w14:textId="77777777" w:rsidR="00097FFA" w:rsidRDefault="00097FFA"/>
        </w:tc>
      </w:tr>
      <w:tr w:rsidR="00097FFA" w14:paraId="4E0CB7AC" w14:textId="77777777" w:rsidTr="00905196">
        <w:tc>
          <w:tcPr>
            <w:tcW w:w="8640" w:type="dxa"/>
          </w:tcPr>
          <w:p w14:paraId="0E181C92" w14:textId="77777777" w:rsidR="00097FFA" w:rsidRDefault="00097FFA"/>
        </w:tc>
      </w:tr>
      <w:tr w:rsidR="00097FFA" w14:paraId="6A00596A" w14:textId="77777777" w:rsidTr="00905196">
        <w:tc>
          <w:tcPr>
            <w:tcW w:w="8640" w:type="dxa"/>
          </w:tcPr>
          <w:p w14:paraId="58EF28E2" w14:textId="77777777" w:rsidR="00097FFA" w:rsidRDefault="00097FFA"/>
        </w:tc>
      </w:tr>
      <w:tr w:rsidR="00097FFA" w14:paraId="1E8F50ED" w14:textId="77777777" w:rsidTr="00905196">
        <w:tc>
          <w:tcPr>
            <w:tcW w:w="8640" w:type="dxa"/>
          </w:tcPr>
          <w:p w14:paraId="2A732641" w14:textId="77777777" w:rsidR="00097FFA" w:rsidRDefault="00097FFA"/>
        </w:tc>
      </w:tr>
      <w:tr w:rsidR="00097FFA" w14:paraId="208082EA" w14:textId="77777777" w:rsidTr="00905196">
        <w:tc>
          <w:tcPr>
            <w:tcW w:w="8640" w:type="dxa"/>
          </w:tcPr>
          <w:p w14:paraId="7B20483F" w14:textId="77777777" w:rsidR="00097FFA" w:rsidRDefault="00097FFA"/>
        </w:tc>
      </w:tr>
      <w:tr w:rsidR="00097FFA" w14:paraId="75942B2A" w14:textId="77777777" w:rsidTr="00905196">
        <w:tc>
          <w:tcPr>
            <w:tcW w:w="8640" w:type="dxa"/>
          </w:tcPr>
          <w:p w14:paraId="7D2AFF61" w14:textId="77777777" w:rsidR="00097FFA" w:rsidRDefault="00097FFA"/>
        </w:tc>
      </w:tr>
      <w:tr w:rsidR="00097FFA" w14:paraId="16A29646" w14:textId="77777777" w:rsidTr="00905196">
        <w:tc>
          <w:tcPr>
            <w:tcW w:w="8640" w:type="dxa"/>
          </w:tcPr>
          <w:p w14:paraId="5048DF12" w14:textId="77777777" w:rsidR="00097FFA" w:rsidRDefault="00097FFA"/>
        </w:tc>
      </w:tr>
      <w:tr w:rsidR="00097FFA" w14:paraId="1EFECAFA" w14:textId="77777777" w:rsidTr="00905196">
        <w:tc>
          <w:tcPr>
            <w:tcW w:w="8640" w:type="dxa"/>
          </w:tcPr>
          <w:p w14:paraId="766BC202" w14:textId="77777777" w:rsidR="00097FFA" w:rsidRDefault="00097FFA"/>
        </w:tc>
      </w:tr>
      <w:tr w:rsidR="00097FFA" w14:paraId="192BA9B6" w14:textId="77777777" w:rsidTr="00905196">
        <w:tc>
          <w:tcPr>
            <w:tcW w:w="8640" w:type="dxa"/>
          </w:tcPr>
          <w:p w14:paraId="2FBDA33A" w14:textId="77777777" w:rsidR="00097FFA" w:rsidRDefault="00097FFA"/>
        </w:tc>
      </w:tr>
      <w:tr w:rsidR="00097FFA" w14:paraId="7E583721" w14:textId="77777777" w:rsidTr="00905196">
        <w:tc>
          <w:tcPr>
            <w:tcW w:w="8640" w:type="dxa"/>
          </w:tcPr>
          <w:p w14:paraId="3B1A6317" w14:textId="77777777" w:rsidR="00097FFA" w:rsidRDefault="00097FFA"/>
        </w:tc>
      </w:tr>
      <w:tr w:rsidR="00097FFA" w14:paraId="74C2A0CF" w14:textId="77777777" w:rsidTr="00905196">
        <w:tc>
          <w:tcPr>
            <w:tcW w:w="8640" w:type="dxa"/>
          </w:tcPr>
          <w:p w14:paraId="1947DBA9" w14:textId="77777777" w:rsidR="00097FFA" w:rsidRDefault="00097FFA"/>
        </w:tc>
      </w:tr>
      <w:tr w:rsidR="00097FFA" w14:paraId="3BCB4000" w14:textId="77777777" w:rsidTr="00905196">
        <w:tc>
          <w:tcPr>
            <w:tcW w:w="8640" w:type="dxa"/>
          </w:tcPr>
          <w:p w14:paraId="69A00ACD" w14:textId="77777777" w:rsidR="00097FFA" w:rsidRDefault="00097FFA"/>
        </w:tc>
      </w:tr>
      <w:tr w:rsidR="00097FFA" w14:paraId="189836A2" w14:textId="77777777" w:rsidTr="00905196">
        <w:tc>
          <w:tcPr>
            <w:tcW w:w="8640" w:type="dxa"/>
          </w:tcPr>
          <w:p w14:paraId="7F631E8E" w14:textId="77777777" w:rsidR="00097FFA" w:rsidRDefault="00097FFA"/>
        </w:tc>
      </w:tr>
      <w:tr w:rsidR="00097FFA" w14:paraId="6F4C5171" w14:textId="77777777" w:rsidTr="00905196">
        <w:tc>
          <w:tcPr>
            <w:tcW w:w="8640" w:type="dxa"/>
          </w:tcPr>
          <w:p w14:paraId="2274A0DF" w14:textId="77777777" w:rsidR="00097FFA" w:rsidRDefault="00097FFA"/>
        </w:tc>
      </w:tr>
      <w:tr w:rsidR="00097FFA" w14:paraId="0EAD8C6F" w14:textId="77777777" w:rsidTr="00905196">
        <w:tc>
          <w:tcPr>
            <w:tcW w:w="8640" w:type="dxa"/>
          </w:tcPr>
          <w:p w14:paraId="5DDD525C" w14:textId="77777777" w:rsidR="00097FFA" w:rsidRDefault="00097FFA"/>
        </w:tc>
      </w:tr>
      <w:tr w:rsidR="00097FFA" w14:paraId="6C12DFFE" w14:textId="77777777" w:rsidTr="00905196">
        <w:tc>
          <w:tcPr>
            <w:tcW w:w="8640" w:type="dxa"/>
          </w:tcPr>
          <w:p w14:paraId="32F13F37" w14:textId="77777777" w:rsidR="00097FFA" w:rsidRDefault="00097FFA"/>
        </w:tc>
      </w:tr>
      <w:tr w:rsidR="00097FFA" w14:paraId="3A1E70E6" w14:textId="77777777" w:rsidTr="00905196">
        <w:tc>
          <w:tcPr>
            <w:tcW w:w="8640" w:type="dxa"/>
          </w:tcPr>
          <w:p w14:paraId="2B280A43" w14:textId="77777777" w:rsidR="00097FFA" w:rsidRDefault="00097FFA"/>
        </w:tc>
      </w:tr>
      <w:tr w:rsidR="00097FFA" w14:paraId="2D10640B" w14:textId="77777777" w:rsidTr="00905196">
        <w:tc>
          <w:tcPr>
            <w:tcW w:w="8640" w:type="dxa"/>
          </w:tcPr>
          <w:p w14:paraId="3CDE091D" w14:textId="77777777" w:rsidR="00097FFA" w:rsidRDefault="00097FFA"/>
        </w:tc>
      </w:tr>
      <w:tr w:rsidR="00097FFA" w14:paraId="2D8D6F76" w14:textId="77777777" w:rsidTr="00905196">
        <w:tc>
          <w:tcPr>
            <w:tcW w:w="8640" w:type="dxa"/>
          </w:tcPr>
          <w:p w14:paraId="68DAD0E9" w14:textId="77777777" w:rsidR="00097FFA" w:rsidRDefault="00097FFA"/>
        </w:tc>
      </w:tr>
      <w:tr w:rsidR="00097FFA" w14:paraId="78B456DE" w14:textId="77777777" w:rsidTr="00905196">
        <w:tc>
          <w:tcPr>
            <w:tcW w:w="8640" w:type="dxa"/>
          </w:tcPr>
          <w:p w14:paraId="25F9BC2A" w14:textId="77777777" w:rsidR="00097FFA" w:rsidRDefault="00097FFA"/>
        </w:tc>
      </w:tr>
      <w:tr w:rsidR="00097FFA" w14:paraId="6D6308C5" w14:textId="77777777" w:rsidTr="00905196">
        <w:tc>
          <w:tcPr>
            <w:tcW w:w="8640" w:type="dxa"/>
          </w:tcPr>
          <w:p w14:paraId="39758B05" w14:textId="77777777" w:rsidR="00097FFA" w:rsidRDefault="00097FFA"/>
        </w:tc>
      </w:tr>
      <w:tr w:rsidR="00097FFA" w14:paraId="3CDF401C" w14:textId="77777777" w:rsidTr="00905196">
        <w:tc>
          <w:tcPr>
            <w:tcW w:w="8640" w:type="dxa"/>
          </w:tcPr>
          <w:p w14:paraId="0B545220" w14:textId="77777777" w:rsidR="00097FFA" w:rsidRDefault="00097FFA"/>
        </w:tc>
      </w:tr>
      <w:tr w:rsidR="00097FFA" w14:paraId="55818168" w14:textId="77777777" w:rsidTr="00905196">
        <w:tc>
          <w:tcPr>
            <w:tcW w:w="8640" w:type="dxa"/>
          </w:tcPr>
          <w:p w14:paraId="5BAB4BA3" w14:textId="77777777" w:rsidR="00097FFA" w:rsidRDefault="00097FFA"/>
        </w:tc>
      </w:tr>
      <w:tr w:rsidR="00097FFA" w14:paraId="2DE37EA5" w14:textId="77777777" w:rsidTr="00905196">
        <w:tc>
          <w:tcPr>
            <w:tcW w:w="8640" w:type="dxa"/>
          </w:tcPr>
          <w:p w14:paraId="644E60C6" w14:textId="77777777" w:rsidR="00097FFA" w:rsidRDefault="00097FFA"/>
        </w:tc>
      </w:tr>
      <w:tr w:rsidR="00097FFA" w14:paraId="09CE3941" w14:textId="77777777" w:rsidTr="00905196">
        <w:tc>
          <w:tcPr>
            <w:tcW w:w="8640" w:type="dxa"/>
          </w:tcPr>
          <w:p w14:paraId="0B7E5D4E" w14:textId="77777777" w:rsidR="00097FFA" w:rsidRDefault="00097FFA"/>
        </w:tc>
      </w:tr>
      <w:tr w:rsidR="00097FFA" w14:paraId="40A3F609" w14:textId="77777777" w:rsidTr="00905196">
        <w:tc>
          <w:tcPr>
            <w:tcW w:w="8640" w:type="dxa"/>
          </w:tcPr>
          <w:p w14:paraId="477723C4" w14:textId="77777777" w:rsidR="00097FFA" w:rsidRDefault="00097FFA"/>
        </w:tc>
      </w:tr>
      <w:tr w:rsidR="00097FFA" w14:paraId="63FA3BC3" w14:textId="77777777" w:rsidTr="00905196">
        <w:tc>
          <w:tcPr>
            <w:tcW w:w="8640" w:type="dxa"/>
          </w:tcPr>
          <w:p w14:paraId="6D229D52" w14:textId="77777777" w:rsidR="00097FFA" w:rsidRDefault="00097FFA"/>
        </w:tc>
      </w:tr>
      <w:tr w:rsidR="00097FFA" w14:paraId="7CE5E211" w14:textId="77777777" w:rsidTr="00905196">
        <w:tc>
          <w:tcPr>
            <w:tcW w:w="8640" w:type="dxa"/>
          </w:tcPr>
          <w:p w14:paraId="11D3941D" w14:textId="77777777" w:rsidR="00097FFA" w:rsidRDefault="00097FFA"/>
        </w:tc>
      </w:tr>
      <w:tr w:rsidR="00097FFA" w14:paraId="225DC5F5" w14:textId="77777777" w:rsidTr="00905196">
        <w:tc>
          <w:tcPr>
            <w:tcW w:w="8640" w:type="dxa"/>
          </w:tcPr>
          <w:p w14:paraId="1A1E9599" w14:textId="77777777" w:rsidR="00097FFA" w:rsidRDefault="00097FFA"/>
        </w:tc>
      </w:tr>
      <w:tr w:rsidR="00097FFA" w14:paraId="04357FF8" w14:textId="77777777" w:rsidTr="00905196">
        <w:tc>
          <w:tcPr>
            <w:tcW w:w="8640" w:type="dxa"/>
          </w:tcPr>
          <w:p w14:paraId="02800466" w14:textId="77777777" w:rsidR="00097FFA" w:rsidRDefault="00097FFA"/>
        </w:tc>
      </w:tr>
      <w:tr w:rsidR="00097FFA" w14:paraId="71FF9C1F" w14:textId="77777777" w:rsidTr="00905196">
        <w:tc>
          <w:tcPr>
            <w:tcW w:w="8640" w:type="dxa"/>
          </w:tcPr>
          <w:p w14:paraId="137B0871" w14:textId="77777777" w:rsidR="00097FFA" w:rsidRDefault="00097FFA"/>
        </w:tc>
      </w:tr>
      <w:tr w:rsidR="00097FFA" w14:paraId="2B51BEF6" w14:textId="77777777" w:rsidTr="00905196">
        <w:tc>
          <w:tcPr>
            <w:tcW w:w="8640" w:type="dxa"/>
          </w:tcPr>
          <w:p w14:paraId="76155459" w14:textId="77777777" w:rsidR="00097FFA" w:rsidRDefault="00097FFA"/>
        </w:tc>
      </w:tr>
      <w:tr w:rsidR="00097FFA" w14:paraId="7B71EF8B" w14:textId="77777777" w:rsidTr="00905196">
        <w:tc>
          <w:tcPr>
            <w:tcW w:w="8640" w:type="dxa"/>
          </w:tcPr>
          <w:p w14:paraId="7A17BB1B" w14:textId="77777777" w:rsidR="00097FFA" w:rsidRDefault="00097FFA"/>
        </w:tc>
      </w:tr>
      <w:tr w:rsidR="00097FFA" w14:paraId="56D14FC6" w14:textId="77777777" w:rsidTr="00905196">
        <w:tc>
          <w:tcPr>
            <w:tcW w:w="8640" w:type="dxa"/>
          </w:tcPr>
          <w:p w14:paraId="5CFFA7B2" w14:textId="77777777" w:rsidR="00097FFA" w:rsidRDefault="00097FFA"/>
        </w:tc>
      </w:tr>
      <w:tr w:rsidR="00097FFA" w14:paraId="6CFEC3FC" w14:textId="77777777" w:rsidTr="00905196">
        <w:tc>
          <w:tcPr>
            <w:tcW w:w="8640" w:type="dxa"/>
          </w:tcPr>
          <w:p w14:paraId="36EE3F4A" w14:textId="77777777" w:rsidR="00097FFA" w:rsidRDefault="00097FFA"/>
        </w:tc>
      </w:tr>
      <w:tr w:rsidR="00097FFA" w14:paraId="2A7C8117" w14:textId="77777777" w:rsidTr="00905196">
        <w:tc>
          <w:tcPr>
            <w:tcW w:w="8640" w:type="dxa"/>
          </w:tcPr>
          <w:p w14:paraId="04B18D0B" w14:textId="77777777" w:rsidR="00097FFA" w:rsidRDefault="00097FFA"/>
        </w:tc>
      </w:tr>
      <w:tr w:rsidR="00097FFA" w14:paraId="5F3DEC3E" w14:textId="77777777" w:rsidTr="00905196">
        <w:tc>
          <w:tcPr>
            <w:tcW w:w="8640" w:type="dxa"/>
          </w:tcPr>
          <w:p w14:paraId="05711BA3" w14:textId="77777777" w:rsidR="00097FFA" w:rsidRDefault="00097FFA"/>
        </w:tc>
      </w:tr>
      <w:tr w:rsidR="00097FFA" w14:paraId="50D364E0" w14:textId="77777777" w:rsidTr="00905196">
        <w:tc>
          <w:tcPr>
            <w:tcW w:w="8640" w:type="dxa"/>
          </w:tcPr>
          <w:p w14:paraId="659CF0EB" w14:textId="77777777" w:rsidR="00097FFA" w:rsidRDefault="00097FFA"/>
        </w:tc>
      </w:tr>
      <w:tr w:rsidR="00097FFA" w14:paraId="030E823B" w14:textId="77777777" w:rsidTr="00905196">
        <w:tc>
          <w:tcPr>
            <w:tcW w:w="8640" w:type="dxa"/>
          </w:tcPr>
          <w:p w14:paraId="58D1C8BB" w14:textId="77777777" w:rsidR="00097FFA" w:rsidRDefault="00097FFA"/>
        </w:tc>
      </w:tr>
      <w:tr w:rsidR="00097FFA" w14:paraId="40D9B96E" w14:textId="77777777" w:rsidTr="00905196">
        <w:tc>
          <w:tcPr>
            <w:tcW w:w="8640" w:type="dxa"/>
          </w:tcPr>
          <w:p w14:paraId="5EA6D22C" w14:textId="77777777" w:rsidR="00097FFA" w:rsidRDefault="00097FFA"/>
        </w:tc>
      </w:tr>
      <w:tr w:rsidR="00097FFA" w14:paraId="7C860856" w14:textId="77777777" w:rsidTr="00905196">
        <w:tc>
          <w:tcPr>
            <w:tcW w:w="8640" w:type="dxa"/>
          </w:tcPr>
          <w:p w14:paraId="7BAB7A76" w14:textId="77777777" w:rsidR="00097FFA" w:rsidRDefault="00097FFA"/>
        </w:tc>
      </w:tr>
      <w:tr w:rsidR="00097FFA" w14:paraId="78F1CD79" w14:textId="77777777" w:rsidTr="00905196">
        <w:tc>
          <w:tcPr>
            <w:tcW w:w="8640" w:type="dxa"/>
          </w:tcPr>
          <w:p w14:paraId="3CFAB4AB" w14:textId="77777777" w:rsidR="00097FFA" w:rsidRDefault="00097FFA"/>
        </w:tc>
      </w:tr>
      <w:tr w:rsidR="00097FFA" w14:paraId="00A1713B" w14:textId="77777777" w:rsidTr="00905196">
        <w:tc>
          <w:tcPr>
            <w:tcW w:w="8640" w:type="dxa"/>
          </w:tcPr>
          <w:p w14:paraId="6F64947D" w14:textId="77777777" w:rsidR="00097FFA" w:rsidRDefault="00097FFA"/>
        </w:tc>
      </w:tr>
      <w:tr w:rsidR="00097FFA" w14:paraId="222F1D03" w14:textId="77777777" w:rsidTr="00905196">
        <w:tc>
          <w:tcPr>
            <w:tcW w:w="8640" w:type="dxa"/>
          </w:tcPr>
          <w:p w14:paraId="4C81949D" w14:textId="77777777" w:rsidR="00097FFA" w:rsidRDefault="00097FFA"/>
        </w:tc>
      </w:tr>
      <w:tr w:rsidR="00097FFA" w14:paraId="25083E72" w14:textId="77777777" w:rsidTr="00905196">
        <w:tc>
          <w:tcPr>
            <w:tcW w:w="8640" w:type="dxa"/>
          </w:tcPr>
          <w:p w14:paraId="0478B018" w14:textId="77777777" w:rsidR="00097FFA" w:rsidRDefault="00097FFA"/>
        </w:tc>
      </w:tr>
      <w:tr w:rsidR="00097FFA" w14:paraId="4D4B22DA" w14:textId="77777777" w:rsidTr="00905196">
        <w:tc>
          <w:tcPr>
            <w:tcW w:w="8640" w:type="dxa"/>
          </w:tcPr>
          <w:p w14:paraId="485057F5" w14:textId="77777777" w:rsidR="00097FFA" w:rsidRDefault="00097FFA"/>
        </w:tc>
      </w:tr>
      <w:tr w:rsidR="00097FFA" w14:paraId="425ECE97" w14:textId="77777777" w:rsidTr="00905196">
        <w:tc>
          <w:tcPr>
            <w:tcW w:w="8640" w:type="dxa"/>
          </w:tcPr>
          <w:p w14:paraId="5684DEA9" w14:textId="77777777" w:rsidR="00097FFA" w:rsidRDefault="00097FFA"/>
        </w:tc>
      </w:tr>
      <w:tr w:rsidR="00097FFA" w14:paraId="04F20DC4" w14:textId="77777777" w:rsidTr="00905196">
        <w:tc>
          <w:tcPr>
            <w:tcW w:w="8640" w:type="dxa"/>
          </w:tcPr>
          <w:p w14:paraId="4A283E7D" w14:textId="77777777" w:rsidR="00097FFA" w:rsidRDefault="00097FFA"/>
        </w:tc>
      </w:tr>
      <w:tr w:rsidR="00097FFA" w14:paraId="0147BDCF" w14:textId="77777777" w:rsidTr="00905196">
        <w:tc>
          <w:tcPr>
            <w:tcW w:w="8640" w:type="dxa"/>
          </w:tcPr>
          <w:p w14:paraId="5506CF33" w14:textId="77777777" w:rsidR="00097FFA" w:rsidRDefault="00097FFA"/>
        </w:tc>
      </w:tr>
      <w:tr w:rsidR="00097FFA" w14:paraId="71DBDF87" w14:textId="77777777" w:rsidTr="00905196">
        <w:tc>
          <w:tcPr>
            <w:tcW w:w="8640" w:type="dxa"/>
          </w:tcPr>
          <w:p w14:paraId="38495F5A" w14:textId="77777777" w:rsidR="00097FFA" w:rsidRDefault="00097FFA"/>
        </w:tc>
      </w:tr>
      <w:tr w:rsidR="00097FFA" w14:paraId="7CFC61FA" w14:textId="77777777" w:rsidTr="00905196">
        <w:tc>
          <w:tcPr>
            <w:tcW w:w="8640" w:type="dxa"/>
          </w:tcPr>
          <w:p w14:paraId="1B1B2F90" w14:textId="77777777" w:rsidR="00097FFA" w:rsidRDefault="00097FFA"/>
        </w:tc>
      </w:tr>
      <w:tr w:rsidR="00097FFA" w14:paraId="501CAD21" w14:textId="77777777" w:rsidTr="00905196">
        <w:tc>
          <w:tcPr>
            <w:tcW w:w="8640" w:type="dxa"/>
          </w:tcPr>
          <w:p w14:paraId="7947BCA3" w14:textId="77777777" w:rsidR="00097FFA" w:rsidRDefault="00097FFA"/>
        </w:tc>
      </w:tr>
      <w:tr w:rsidR="00097FFA" w14:paraId="3A022AB0" w14:textId="77777777" w:rsidTr="00905196">
        <w:tc>
          <w:tcPr>
            <w:tcW w:w="8640" w:type="dxa"/>
          </w:tcPr>
          <w:p w14:paraId="772AA4D3" w14:textId="77777777" w:rsidR="00097FFA" w:rsidRDefault="00097FFA"/>
        </w:tc>
      </w:tr>
      <w:tr w:rsidR="00097FFA" w14:paraId="4589D37B" w14:textId="77777777" w:rsidTr="00905196">
        <w:tc>
          <w:tcPr>
            <w:tcW w:w="8640" w:type="dxa"/>
          </w:tcPr>
          <w:p w14:paraId="002C7B7B" w14:textId="77777777" w:rsidR="00097FFA" w:rsidRDefault="00097FFA"/>
        </w:tc>
      </w:tr>
      <w:tr w:rsidR="00097FFA" w14:paraId="6392EC0F" w14:textId="77777777" w:rsidTr="00905196">
        <w:tc>
          <w:tcPr>
            <w:tcW w:w="8640" w:type="dxa"/>
          </w:tcPr>
          <w:p w14:paraId="5382FF8F" w14:textId="77777777" w:rsidR="00097FFA" w:rsidRDefault="00097FFA"/>
        </w:tc>
      </w:tr>
      <w:tr w:rsidR="00097FFA" w14:paraId="6CE90F9D" w14:textId="77777777" w:rsidTr="00905196">
        <w:tc>
          <w:tcPr>
            <w:tcW w:w="8640" w:type="dxa"/>
          </w:tcPr>
          <w:p w14:paraId="1676F6DC" w14:textId="77777777" w:rsidR="00097FFA" w:rsidRDefault="00097FFA"/>
        </w:tc>
      </w:tr>
      <w:tr w:rsidR="00097FFA" w14:paraId="26AB90F6" w14:textId="77777777" w:rsidTr="00905196">
        <w:tc>
          <w:tcPr>
            <w:tcW w:w="8640" w:type="dxa"/>
          </w:tcPr>
          <w:p w14:paraId="4408F4FE" w14:textId="77777777" w:rsidR="00097FFA" w:rsidRDefault="00097FFA"/>
        </w:tc>
      </w:tr>
      <w:tr w:rsidR="00097FFA" w14:paraId="5189427D" w14:textId="77777777" w:rsidTr="00905196">
        <w:tc>
          <w:tcPr>
            <w:tcW w:w="8640" w:type="dxa"/>
          </w:tcPr>
          <w:p w14:paraId="1EE4FB4C" w14:textId="77777777" w:rsidR="00097FFA" w:rsidRDefault="00097FFA"/>
        </w:tc>
      </w:tr>
      <w:tr w:rsidR="00097FFA" w14:paraId="3E90F765" w14:textId="77777777" w:rsidTr="00905196">
        <w:tc>
          <w:tcPr>
            <w:tcW w:w="8640" w:type="dxa"/>
          </w:tcPr>
          <w:p w14:paraId="19C891E0" w14:textId="77777777" w:rsidR="00097FFA" w:rsidRDefault="00097FFA"/>
        </w:tc>
      </w:tr>
      <w:tr w:rsidR="00097FFA" w14:paraId="0C30FEF3" w14:textId="77777777" w:rsidTr="00905196">
        <w:tc>
          <w:tcPr>
            <w:tcW w:w="8640" w:type="dxa"/>
          </w:tcPr>
          <w:p w14:paraId="5A6FC04C" w14:textId="77777777" w:rsidR="00097FFA" w:rsidRDefault="00097FFA"/>
        </w:tc>
      </w:tr>
      <w:tr w:rsidR="00097FFA" w14:paraId="08B6B8FC" w14:textId="77777777" w:rsidTr="00905196">
        <w:tc>
          <w:tcPr>
            <w:tcW w:w="8640" w:type="dxa"/>
          </w:tcPr>
          <w:p w14:paraId="4EB173DD" w14:textId="77777777" w:rsidR="00097FFA" w:rsidRDefault="00097FFA"/>
        </w:tc>
      </w:tr>
      <w:tr w:rsidR="00097FFA" w14:paraId="7EBD51F6" w14:textId="77777777" w:rsidTr="00905196">
        <w:tc>
          <w:tcPr>
            <w:tcW w:w="8640" w:type="dxa"/>
          </w:tcPr>
          <w:p w14:paraId="64E34AE6" w14:textId="77777777" w:rsidR="00097FFA" w:rsidRDefault="00097FFA"/>
        </w:tc>
      </w:tr>
      <w:tr w:rsidR="00097FFA" w14:paraId="18E73BB8" w14:textId="77777777" w:rsidTr="00905196">
        <w:tc>
          <w:tcPr>
            <w:tcW w:w="8640" w:type="dxa"/>
          </w:tcPr>
          <w:p w14:paraId="3FFE4699" w14:textId="77777777" w:rsidR="00097FFA" w:rsidRDefault="00097FFA"/>
        </w:tc>
      </w:tr>
      <w:tr w:rsidR="00097FFA" w14:paraId="3C7CF97D" w14:textId="77777777" w:rsidTr="00905196">
        <w:tc>
          <w:tcPr>
            <w:tcW w:w="8640" w:type="dxa"/>
          </w:tcPr>
          <w:p w14:paraId="79EAB70A" w14:textId="77777777" w:rsidR="00097FFA" w:rsidRDefault="00097FFA"/>
        </w:tc>
      </w:tr>
      <w:tr w:rsidR="00097FFA" w14:paraId="2BDEEABD" w14:textId="77777777" w:rsidTr="00905196">
        <w:tc>
          <w:tcPr>
            <w:tcW w:w="8640" w:type="dxa"/>
          </w:tcPr>
          <w:p w14:paraId="217BF7D2" w14:textId="77777777" w:rsidR="00097FFA" w:rsidRDefault="00097FFA"/>
        </w:tc>
      </w:tr>
      <w:tr w:rsidR="00097FFA" w14:paraId="2D065CF9" w14:textId="77777777" w:rsidTr="00905196">
        <w:tc>
          <w:tcPr>
            <w:tcW w:w="8640" w:type="dxa"/>
          </w:tcPr>
          <w:p w14:paraId="21E01806" w14:textId="77777777" w:rsidR="00097FFA" w:rsidRDefault="00097FFA"/>
        </w:tc>
      </w:tr>
      <w:tr w:rsidR="00097FFA" w14:paraId="19F42746" w14:textId="77777777" w:rsidTr="00905196">
        <w:tc>
          <w:tcPr>
            <w:tcW w:w="8640" w:type="dxa"/>
          </w:tcPr>
          <w:p w14:paraId="6829782C" w14:textId="77777777" w:rsidR="00097FFA" w:rsidRDefault="00097FFA"/>
        </w:tc>
      </w:tr>
      <w:tr w:rsidR="00097FFA" w14:paraId="1F369993" w14:textId="77777777" w:rsidTr="00905196">
        <w:tc>
          <w:tcPr>
            <w:tcW w:w="8640" w:type="dxa"/>
          </w:tcPr>
          <w:p w14:paraId="46936280" w14:textId="77777777" w:rsidR="00097FFA" w:rsidRDefault="00097FFA"/>
        </w:tc>
      </w:tr>
      <w:tr w:rsidR="00097FFA" w14:paraId="194ED8FA" w14:textId="77777777" w:rsidTr="00905196">
        <w:tc>
          <w:tcPr>
            <w:tcW w:w="8640" w:type="dxa"/>
          </w:tcPr>
          <w:p w14:paraId="0CAE6469" w14:textId="77777777" w:rsidR="00097FFA" w:rsidRDefault="00097FFA"/>
        </w:tc>
      </w:tr>
      <w:tr w:rsidR="00097FFA" w14:paraId="2E1D6A8E" w14:textId="77777777" w:rsidTr="00905196">
        <w:tc>
          <w:tcPr>
            <w:tcW w:w="8640" w:type="dxa"/>
          </w:tcPr>
          <w:p w14:paraId="00E6B794" w14:textId="77777777" w:rsidR="00097FFA" w:rsidRDefault="00097FFA"/>
        </w:tc>
      </w:tr>
      <w:tr w:rsidR="00097FFA" w14:paraId="06C6CC2D" w14:textId="77777777" w:rsidTr="00905196">
        <w:tc>
          <w:tcPr>
            <w:tcW w:w="8640" w:type="dxa"/>
          </w:tcPr>
          <w:p w14:paraId="398D8F7F" w14:textId="77777777" w:rsidR="00097FFA" w:rsidRDefault="00097FFA"/>
        </w:tc>
      </w:tr>
      <w:tr w:rsidR="00097FFA" w14:paraId="1E614D14" w14:textId="77777777" w:rsidTr="00905196">
        <w:tc>
          <w:tcPr>
            <w:tcW w:w="8640" w:type="dxa"/>
          </w:tcPr>
          <w:p w14:paraId="13938BA7" w14:textId="77777777" w:rsidR="00097FFA" w:rsidRDefault="00097FFA"/>
        </w:tc>
      </w:tr>
      <w:tr w:rsidR="00097FFA" w14:paraId="681FC2D7" w14:textId="77777777" w:rsidTr="00905196">
        <w:tc>
          <w:tcPr>
            <w:tcW w:w="8640" w:type="dxa"/>
          </w:tcPr>
          <w:p w14:paraId="15D6AFB7" w14:textId="77777777" w:rsidR="00097FFA" w:rsidRDefault="00097FFA"/>
        </w:tc>
      </w:tr>
      <w:tr w:rsidR="00097FFA" w14:paraId="1DF1A10F" w14:textId="77777777" w:rsidTr="00905196">
        <w:tc>
          <w:tcPr>
            <w:tcW w:w="8640" w:type="dxa"/>
          </w:tcPr>
          <w:p w14:paraId="25829743" w14:textId="77777777" w:rsidR="00097FFA" w:rsidRDefault="00097FFA"/>
        </w:tc>
      </w:tr>
      <w:tr w:rsidR="00097FFA" w14:paraId="318855F2" w14:textId="77777777" w:rsidTr="00905196">
        <w:tc>
          <w:tcPr>
            <w:tcW w:w="8640" w:type="dxa"/>
          </w:tcPr>
          <w:p w14:paraId="59BC8D5F" w14:textId="77777777" w:rsidR="00097FFA" w:rsidRDefault="00097FFA"/>
        </w:tc>
      </w:tr>
      <w:tr w:rsidR="00097FFA" w14:paraId="3ACAB2EB" w14:textId="77777777" w:rsidTr="00905196">
        <w:tc>
          <w:tcPr>
            <w:tcW w:w="8640" w:type="dxa"/>
          </w:tcPr>
          <w:p w14:paraId="5655F5FC" w14:textId="77777777" w:rsidR="00097FFA" w:rsidRDefault="00097FFA"/>
        </w:tc>
      </w:tr>
      <w:tr w:rsidR="00097FFA" w14:paraId="381455A6" w14:textId="77777777" w:rsidTr="00905196">
        <w:tc>
          <w:tcPr>
            <w:tcW w:w="8640" w:type="dxa"/>
          </w:tcPr>
          <w:p w14:paraId="0D3EAA34" w14:textId="77777777" w:rsidR="00097FFA" w:rsidRDefault="00097FFA"/>
        </w:tc>
      </w:tr>
      <w:tr w:rsidR="00097FFA" w14:paraId="037FF5A2" w14:textId="77777777" w:rsidTr="00905196">
        <w:tc>
          <w:tcPr>
            <w:tcW w:w="8640" w:type="dxa"/>
          </w:tcPr>
          <w:p w14:paraId="7F268317" w14:textId="77777777" w:rsidR="00097FFA" w:rsidRDefault="00097FFA"/>
        </w:tc>
      </w:tr>
      <w:tr w:rsidR="00097FFA" w14:paraId="73F47A1A" w14:textId="77777777" w:rsidTr="00905196">
        <w:tc>
          <w:tcPr>
            <w:tcW w:w="8640" w:type="dxa"/>
          </w:tcPr>
          <w:p w14:paraId="5EFEE718" w14:textId="77777777" w:rsidR="00097FFA" w:rsidRDefault="00097FFA"/>
        </w:tc>
      </w:tr>
      <w:tr w:rsidR="00097FFA" w14:paraId="01412D93" w14:textId="77777777" w:rsidTr="00905196">
        <w:tc>
          <w:tcPr>
            <w:tcW w:w="8640" w:type="dxa"/>
          </w:tcPr>
          <w:p w14:paraId="04FD375A" w14:textId="77777777" w:rsidR="00097FFA" w:rsidRDefault="00097FFA"/>
        </w:tc>
      </w:tr>
      <w:tr w:rsidR="00097FFA" w14:paraId="49802AEC" w14:textId="77777777" w:rsidTr="00905196">
        <w:tc>
          <w:tcPr>
            <w:tcW w:w="8640" w:type="dxa"/>
          </w:tcPr>
          <w:p w14:paraId="3C7E0485" w14:textId="77777777" w:rsidR="00097FFA" w:rsidRDefault="00097FFA"/>
        </w:tc>
      </w:tr>
      <w:tr w:rsidR="00097FFA" w14:paraId="5039F9A4" w14:textId="77777777" w:rsidTr="00905196">
        <w:tc>
          <w:tcPr>
            <w:tcW w:w="8640" w:type="dxa"/>
          </w:tcPr>
          <w:p w14:paraId="54FB8569" w14:textId="77777777" w:rsidR="00097FFA" w:rsidRDefault="00097FFA"/>
        </w:tc>
      </w:tr>
      <w:tr w:rsidR="00097FFA" w14:paraId="1753F383" w14:textId="77777777" w:rsidTr="00905196">
        <w:tc>
          <w:tcPr>
            <w:tcW w:w="8640" w:type="dxa"/>
          </w:tcPr>
          <w:p w14:paraId="5B2AE304" w14:textId="77777777" w:rsidR="00097FFA" w:rsidRDefault="00097FFA"/>
        </w:tc>
      </w:tr>
      <w:tr w:rsidR="00097FFA" w14:paraId="5B7AC150" w14:textId="77777777" w:rsidTr="00905196">
        <w:tc>
          <w:tcPr>
            <w:tcW w:w="8640" w:type="dxa"/>
          </w:tcPr>
          <w:p w14:paraId="0AB1A104" w14:textId="77777777" w:rsidR="00097FFA" w:rsidRDefault="00097FFA"/>
        </w:tc>
      </w:tr>
      <w:tr w:rsidR="00097FFA" w14:paraId="15423D51" w14:textId="77777777" w:rsidTr="00905196">
        <w:tc>
          <w:tcPr>
            <w:tcW w:w="8640" w:type="dxa"/>
          </w:tcPr>
          <w:p w14:paraId="0F56F002" w14:textId="77777777" w:rsidR="00097FFA" w:rsidRDefault="00097FFA"/>
        </w:tc>
      </w:tr>
      <w:tr w:rsidR="00097FFA" w14:paraId="41512C91" w14:textId="77777777" w:rsidTr="00905196">
        <w:tc>
          <w:tcPr>
            <w:tcW w:w="8640" w:type="dxa"/>
          </w:tcPr>
          <w:p w14:paraId="293715EF" w14:textId="77777777" w:rsidR="00097FFA" w:rsidRDefault="00097FFA"/>
        </w:tc>
      </w:tr>
      <w:tr w:rsidR="00097FFA" w14:paraId="2535CEBA" w14:textId="77777777" w:rsidTr="00905196">
        <w:tc>
          <w:tcPr>
            <w:tcW w:w="8640" w:type="dxa"/>
          </w:tcPr>
          <w:p w14:paraId="6227A019" w14:textId="77777777" w:rsidR="00097FFA" w:rsidRDefault="00097FFA"/>
        </w:tc>
      </w:tr>
    </w:tbl>
    <w:p w14:paraId="1C4881C6" w14:textId="77777777" w:rsidR="00E20B20" w:rsidRDefault="00E20B20"/>
    <w:sectPr w:rsidR="00E20B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028253">
    <w:abstractNumId w:val="8"/>
  </w:num>
  <w:num w:numId="2" w16cid:durableId="26954508">
    <w:abstractNumId w:val="6"/>
  </w:num>
  <w:num w:numId="3" w16cid:durableId="19087337">
    <w:abstractNumId w:val="5"/>
  </w:num>
  <w:num w:numId="4" w16cid:durableId="1359307975">
    <w:abstractNumId w:val="4"/>
  </w:num>
  <w:num w:numId="5" w16cid:durableId="1150099403">
    <w:abstractNumId w:val="7"/>
  </w:num>
  <w:num w:numId="6" w16cid:durableId="88670806">
    <w:abstractNumId w:val="3"/>
  </w:num>
  <w:num w:numId="7" w16cid:durableId="1980575379">
    <w:abstractNumId w:val="2"/>
  </w:num>
  <w:num w:numId="8" w16cid:durableId="522211032">
    <w:abstractNumId w:val="1"/>
  </w:num>
  <w:num w:numId="9" w16cid:durableId="92353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FFA"/>
    <w:rsid w:val="0015074B"/>
    <w:rsid w:val="0029639D"/>
    <w:rsid w:val="00326F90"/>
    <w:rsid w:val="005373FF"/>
    <w:rsid w:val="0083129D"/>
    <w:rsid w:val="00905196"/>
    <w:rsid w:val="00AA1D8D"/>
    <w:rsid w:val="00B47730"/>
    <w:rsid w:val="00CB0664"/>
    <w:rsid w:val="00E20B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C0BBF"/>
  <w14:defaultImageDpi w14:val="300"/>
  <w15:docId w15:val="{6163EDDF-E853-4620-9C66-8BF68F33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2024-08-10T08:48:00Z</dcterms:modified>
  <cp:category/>
</cp:coreProperties>
</file>