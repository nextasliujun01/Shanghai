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9183A" w:rsidRPr="00497986" w14:paraId="372765BA" w14:textId="77777777" w:rsidTr="00497986">
        <w:tc>
          <w:tcPr>
            <w:tcW w:w="8640" w:type="dxa"/>
          </w:tcPr>
          <w:p w14:paraId="3E1E9ADA" w14:textId="67F096CF" w:rsidR="0079183A" w:rsidRPr="00497986" w:rsidRDefault="0049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Subjugate, </w:t>
            </w:r>
          </w:p>
        </w:tc>
      </w:tr>
      <w:tr w:rsidR="0079183A" w:rsidRPr="00497986" w14:paraId="41E01B33" w14:textId="77777777" w:rsidTr="00497986">
        <w:tc>
          <w:tcPr>
            <w:tcW w:w="8640" w:type="dxa"/>
          </w:tcPr>
          <w:p w14:paraId="7D7663D0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Sublime, AE kau </w:t>
            </w:r>
            <w:proofErr w:type="gram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da‘ m</w:t>
            </w:r>
            <w:proofErr w:type="gramEnd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 'pi,</w:t>
            </w:r>
          </w:p>
        </w:tc>
      </w:tr>
      <w:tr w:rsidR="00497986" w:rsidRPr="00497986" w14:paraId="4A11C2AF" w14:textId="77777777" w:rsidTr="00497986">
        <w:tc>
          <w:tcPr>
            <w:tcW w:w="8640" w:type="dxa"/>
          </w:tcPr>
          <w:p w14:paraId="22DE6D3F" w14:textId="1A628C1E" w:rsidR="00497986" w:rsidRPr="00497986" w:rsidRDefault="0049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Sublunary, (affairs) </w:t>
            </w:r>
          </w:p>
        </w:tc>
      </w:tr>
      <w:tr w:rsidR="0079183A" w:rsidRPr="00497986" w14:paraId="4AF4858C" w14:textId="77777777" w:rsidTr="00497986">
        <w:tc>
          <w:tcPr>
            <w:tcW w:w="8640" w:type="dxa"/>
          </w:tcPr>
          <w:p w14:paraId="4D803816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Submarine, (vegetation) Pel TE Et</w:t>
            </w:r>
          </w:p>
        </w:tc>
      </w:tr>
      <w:tr w:rsidR="0079183A" w:rsidRPr="00497986" w14:paraId="19F134DA" w14:textId="77777777" w:rsidTr="00497986">
        <w:tc>
          <w:tcPr>
            <w:tcW w:w="8640" w:type="dxa"/>
          </w:tcPr>
          <w:p w14:paraId="21B438BB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Submerge, ICSU P BE sz li dau</w:t>
            </w:r>
          </w:p>
        </w:tc>
      </w:tr>
      <w:tr w:rsidR="0079183A" w:rsidRPr="00497986" w14:paraId="78666399" w14:textId="77777777" w:rsidTr="00497986">
        <w:tc>
          <w:tcPr>
            <w:tcW w:w="8640" w:type="dxa"/>
          </w:tcPr>
          <w:p w14:paraId="55855DA5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Submission, (to will of Heaven) ARK</w:t>
            </w:r>
          </w:p>
        </w:tc>
      </w:tr>
      <w:tr w:rsidR="0079183A" w:rsidRPr="00497986" w14:paraId="44F2B208" w14:textId="77777777" w:rsidTr="00497986">
        <w:tc>
          <w:tcPr>
            <w:tcW w:w="8640" w:type="dxa"/>
          </w:tcPr>
          <w:p w14:paraId="0B07CA90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Submit, Bis Hz kwé voh, </w:t>
            </w:r>
            <w:proofErr w:type="gram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 ee deu</w:t>
            </w:r>
          </w:p>
        </w:tc>
      </w:tr>
      <w:tr w:rsidR="0079183A" w:rsidRPr="00497986" w14:paraId="21AD7E73" w14:textId="77777777" w:rsidTr="00497986">
        <w:tc>
          <w:tcPr>
            <w:tcW w:w="8640" w:type="dxa"/>
          </w:tcPr>
          <w:p w14:paraId="2DA4ADD5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Subordinate, (be) AB ABTEF zéh</w:t>
            </w:r>
          </w:p>
        </w:tc>
      </w:tr>
      <w:tr w:rsidR="0079183A" w:rsidRPr="00497986" w14:paraId="741DBD33" w14:textId="77777777" w:rsidTr="00497986">
        <w:tc>
          <w:tcPr>
            <w:tcW w:w="8640" w:type="dxa"/>
          </w:tcPr>
          <w:p w14:paraId="17D8D2DA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Subscribe, F274 HH ’si&amp; ming deu, 7H</w:t>
            </w:r>
          </w:p>
        </w:tc>
      </w:tr>
      <w:tr w:rsidR="0079183A" w:rsidRPr="00497986" w14:paraId="22564DF7" w14:textId="77777777" w:rsidTr="00497986">
        <w:tc>
          <w:tcPr>
            <w:tcW w:w="8640" w:type="dxa"/>
          </w:tcPr>
          <w:p w14:paraId="33F03CB9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Subscription, (of 1000 taels) 44—=F-</w:t>
            </w:r>
          </w:p>
        </w:tc>
      </w:tr>
      <w:tr w:rsidR="0079183A" w:rsidRPr="00497986" w14:paraId="7F0EBA39" w14:textId="77777777" w:rsidTr="00497986">
        <w:tc>
          <w:tcPr>
            <w:tcW w:w="8640" w:type="dxa"/>
          </w:tcPr>
          <w:p w14:paraId="63F9BE84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Subsequent, (generations) 8 tk "heu</w:t>
            </w:r>
          </w:p>
        </w:tc>
      </w:tr>
      <w:tr w:rsidR="0079183A" w:rsidRPr="00497986" w14:paraId="0955EB5E" w14:textId="77777777" w:rsidTr="00497986">
        <w:tc>
          <w:tcPr>
            <w:tcW w:w="8640" w:type="dxa"/>
          </w:tcPr>
          <w:p w14:paraId="730B089A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Subsist, (in him all things—) BE AAHE</w:t>
            </w:r>
          </w:p>
        </w:tc>
      </w:tr>
      <w:tr w:rsidR="0079183A" w:rsidRPr="00497986" w14:paraId="063FCD13" w14:textId="77777777" w:rsidTr="00497986">
        <w:tc>
          <w:tcPr>
            <w:tcW w:w="8640" w:type="dxa"/>
          </w:tcPr>
          <w:p w14:paraId="40332C85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Subsistence, (only wisha) $j 2 Hy</w:t>
            </w:r>
          </w:p>
        </w:tc>
      </w:tr>
      <w:tr w:rsidR="0079183A" w:rsidRPr="00497986" w14:paraId="364A5145" w14:textId="77777777" w:rsidTr="00497986">
        <w:tc>
          <w:tcPr>
            <w:tcW w:w="8640" w:type="dxa"/>
          </w:tcPr>
          <w:p w14:paraId="58AB14D0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Substance, (in the (Trinity) 7S t%</w:t>
            </w:r>
          </w:p>
        </w:tc>
      </w:tr>
      <w:tr w:rsidR="0079183A" w:rsidRPr="00497986" w14:paraId="5013A844" w14:textId="77777777" w:rsidTr="00497986">
        <w:tc>
          <w:tcPr>
            <w:tcW w:w="8640" w:type="dxa"/>
          </w:tcPr>
          <w:p w14:paraId="5C1C9882" w14:textId="6B6B2012" w:rsidR="0079183A" w:rsidRPr="00497986" w:rsidRDefault="0049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83A" w:rsidRPr="00497986" w14:paraId="16DB0289" w14:textId="77777777" w:rsidTr="00497986">
        <w:tc>
          <w:tcPr>
            <w:tcW w:w="8640" w:type="dxa"/>
          </w:tcPr>
          <w:p w14:paraId="1D2B07E8" w14:textId="0DEBE40D" w:rsidR="0079183A" w:rsidRPr="00497986" w:rsidRDefault="0049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83A" w:rsidRPr="00497986" w14:paraId="06BDB387" w14:textId="77777777" w:rsidTr="00497986">
        <w:tc>
          <w:tcPr>
            <w:tcW w:w="8640" w:type="dxa"/>
          </w:tcPr>
          <w:p w14:paraId="6AFCFE89" w14:textId="50CDC315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Substantial RE *</w:t>
            </w:r>
            <w:proofErr w:type="spell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zeh</w:t>
            </w:r>
            <w:proofErr w:type="spellEnd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, 42 lau,</w:t>
            </w:r>
          </w:p>
        </w:tc>
      </w:tr>
      <w:tr w:rsidR="0079183A" w:rsidRPr="00497986" w14:paraId="3CA0D6B7" w14:textId="77777777" w:rsidTr="00497986">
        <w:tc>
          <w:tcPr>
            <w:tcW w:w="8640" w:type="dxa"/>
          </w:tcPr>
          <w:p w14:paraId="369CE8EF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Substantiate, (your words by proof)</w:t>
            </w:r>
          </w:p>
        </w:tc>
      </w:tr>
      <w:tr w:rsidR="0079183A" w:rsidRPr="00497986" w14:paraId="75984D21" w14:textId="77777777" w:rsidTr="00497986">
        <w:tc>
          <w:tcPr>
            <w:tcW w:w="8640" w:type="dxa"/>
          </w:tcPr>
          <w:p w14:paraId="015A05AC" w14:textId="283660CB" w:rsidR="0079183A" w:rsidRPr="00497986" w:rsidRDefault="0049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83A" w:rsidRPr="00497986" w14:paraId="53431077" w14:textId="77777777" w:rsidTr="00497986">
        <w:tc>
          <w:tcPr>
            <w:tcW w:w="8640" w:type="dxa"/>
          </w:tcPr>
          <w:p w14:paraId="6ED3ED4A" w14:textId="2A12CF44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Substitute</w:t>
            </w:r>
            <w:r w:rsidR="004979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4ET. </w:t>
            </w:r>
            <w:proofErr w:type="spellStart"/>
            <w:proofErr w:type="gram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‘ kang</w:t>
            </w:r>
            <w:proofErr w:type="gramEnd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183A" w:rsidRPr="00497986" w14:paraId="566FDE28" w14:textId="77777777" w:rsidTr="00497986">
        <w:tc>
          <w:tcPr>
            <w:tcW w:w="8640" w:type="dxa"/>
          </w:tcPr>
          <w:p w14:paraId="4EDB8450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Substitute, to, (this for that) 444 (HW</w:t>
            </w:r>
          </w:p>
        </w:tc>
      </w:tr>
      <w:tr w:rsidR="0079183A" w:rsidRPr="00497986" w14:paraId="5670B525" w14:textId="77777777" w:rsidTr="00497986">
        <w:tc>
          <w:tcPr>
            <w:tcW w:w="8640" w:type="dxa"/>
          </w:tcPr>
          <w:p w14:paraId="1CAA905B" w14:textId="2EA6255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Subterfuge,</w:t>
            </w:r>
            <w:r w:rsidR="004979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 FEAR</w:t>
            </w:r>
            <w:proofErr w:type="gramEnd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 k&amp; </w:t>
            </w:r>
            <w:proofErr w:type="spell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toh</w:t>
            </w:r>
            <w:proofErr w:type="spellEnd"/>
          </w:p>
        </w:tc>
      </w:tr>
      <w:tr w:rsidR="0079183A" w:rsidRPr="00497986" w14:paraId="4C141C1E" w14:textId="77777777" w:rsidTr="00497986">
        <w:tc>
          <w:tcPr>
            <w:tcW w:w="8640" w:type="dxa"/>
          </w:tcPr>
          <w:p w14:paraId="3CE22E39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Subterraneous, TH EF </w:t>
            </w:r>
            <w:proofErr w:type="gram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di‘ “</w:t>
            </w:r>
            <w:proofErr w:type="gramEnd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ti ’au,</w:t>
            </w:r>
          </w:p>
        </w:tc>
      </w:tr>
      <w:tr w:rsidR="0079183A" w:rsidRPr="00497986" w14:paraId="7F71707F" w14:textId="77777777" w:rsidTr="00497986">
        <w:tc>
          <w:tcPr>
            <w:tcW w:w="8640" w:type="dxa"/>
          </w:tcPr>
          <w:p w14:paraId="3A879BD1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Subtile, #5 GX tsing vi, FA Rp </w:t>
            </w:r>
            <w:proofErr w:type="gram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au‘</w:t>
            </w:r>
            <w:proofErr w:type="gramEnd"/>
          </w:p>
        </w:tc>
      </w:tr>
      <w:tr w:rsidR="0079183A" w:rsidRPr="00497986" w14:paraId="161DF9D2" w14:textId="77777777" w:rsidTr="00497986">
        <w:tc>
          <w:tcPr>
            <w:tcW w:w="8640" w:type="dxa"/>
          </w:tcPr>
          <w:p w14:paraId="3DF5B498" w14:textId="30A7E354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Subtract, $j ‘</w:t>
            </w:r>
            <w:proofErr w:type="spell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, PREV dzd t’eh,</w:t>
            </w:r>
          </w:p>
        </w:tc>
      </w:tr>
      <w:tr w:rsidR="0079183A" w:rsidRPr="00497986" w14:paraId="51118D0D" w14:textId="77777777" w:rsidTr="00497986">
        <w:tc>
          <w:tcPr>
            <w:tcW w:w="8640" w:type="dxa"/>
          </w:tcPr>
          <w:p w14:paraId="1705B586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Subvert, Ft t’é *tau, K "far ‘tau.</w:t>
            </w:r>
          </w:p>
        </w:tc>
      </w:tr>
      <w:tr w:rsidR="0079183A" w:rsidRPr="00497986" w14:paraId="72014798" w14:textId="77777777" w:rsidTr="00497986">
        <w:tc>
          <w:tcPr>
            <w:tcW w:w="8640" w:type="dxa"/>
          </w:tcPr>
          <w:p w14:paraId="295D0E7B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Suburbs, $yAh zung </w:t>
            </w:r>
            <w:proofErr w:type="gram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nga‘</w:t>
            </w:r>
            <w:proofErr w:type="gramEnd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, (western)</w:t>
            </w:r>
          </w:p>
        </w:tc>
      </w:tr>
      <w:tr w:rsidR="0079183A" w:rsidRPr="00497986" w14:paraId="2F801F8B" w14:textId="77777777" w:rsidTr="00497986">
        <w:tc>
          <w:tcPr>
            <w:tcW w:w="8640" w:type="dxa"/>
          </w:tcPr>
          <w:p w14:paraId="362473ED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Succeed, rey tuh {* BR zung</w:t>
            </w:r>
          </w:p>
        </w:tc>
      </w:tr>
      <w:tr w:rsidR="0079183A" w:rsidRPr="00497986" w14:paraId="77F8F52E" w14:textId="77777777" w:rsidTr="00497986">
        <w:tc>
          <w:tcPr>
            <w:tcW w:w="8640" w:type="dxa"/>
          </w:tcPr>
          <w:p w14:paraId="6146E62B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Successful, (in 100 fights) Fe HR</w:t>
            </w:r>
          </w:p>
        </w:tc>
      </w:tr>
      <w:tr w:rsidR="0079183A" w:rsidRPr="00497986" w14:paraId="2F927412" w14:textId="77777777" w:rsidTr="00497986">
        <w:tc>
          <w:tcPr>
            <w:tcW w:w="8640" w:type="dxa"/>
          </w:tcPr>
          <w:p w14:paraId="24E2E5B1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Succession, (generations in) AGAR</w:t>
            </w:r>
          </w:p>
        </w:tc>
      </w:tr>
      <w:tr w:rsidR="0079183A" w:rsidRPr="00497986" w14:paraId="40339890" w14:textId="77777777" w:rsidTr="00497986">
        <w:tc>
          <w:tcPr>
            <w:tcW w:w="8640" w:type="dxa"/>
          </w:tcPr>
          <w:p w14:paraId="207B95EE" w14:textId="3ABFBDFE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="0049798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cinct, </w:t>
            </w:r>
            <w:proofErr w:type="spell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filj</w:t>
            </w:r>
            <w:proofErr w:type="spellEnd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 1H ’</w:t>
            </w:r>
            <w:proofErr w:type="spell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 xml:space="preserve"> bien,</w:t>
            </w:r>
          </w:p>
        </w:tc>
      </w:tr>
      <w:tr w:rsidR="0079183A" w:rsidRPr="00497986" w14:paraId="7A1BDDEA" w14:textId="77777777" w:rsidTr="00497986">
        <w:tc>
          <w:tcPr>
            <w:tcW w:w="8640" w:type="dxa"/>
          </w:tcPr>
          <w:p w14:paraId="1670A2A2" w14:textId="3E1888EE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Succour</w:t>
            </w:r>
            <w:proofErr w:type="spellEnd"/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, Al Bi pong dazu.</w:t>
            </w:r>
          </w:p>
        </w:tc>
      </w:tr>
      <w:tr w:rsidR="0079183A" w:rsidRPr="00497986" w14:paraId="735138FB" w14:textId="77777777" w:rsidTr="00497986">
        <w:tc>
          <w:tcPr>
            <w:tcW w:w="8640" w:type="dxa"/>
          </w:tcPr>
          <w:p w14:paraId="1A1D5BA3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Such, (2635 zeh ké nung, 4 pe</w:t>
            </w:r>
          </w:p>
        </w:tc>
      </w:tr>
      <w:tr w:rsidR="0079183A" w:rsidRPr="00497986" w14:paraId="44F2F670" w14:textId="77777777" w:rsidTr="00497986">
        <w:tc>
          <w:tcPr>
            <w:tcW w:w="8640" w:type="dxa"/>
          </w:tcPr>
          <w:p w14:paraId="0E03DAF1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Suck, [ij tseh, PEAR w inh na.</w:t>
            </w:r>
          </w:p>
        </w:tc>
      </w:tr>
      <w:tr w:rsidR="0079183A" w:rsidRPr="00497986" w14:paraId="68E19ABD" w14:textId="77777777" w:rsidTr="00497986">
        <w:tc>
          <w:tcPr>
            <w:tcW w:w="8640" w:type="dxa"/>
          </w:tcPr>
          <w:p w14:paraId="37E50AF1" w14:textId="77777777" w:rsidR="0079183A" w:rsidRPr="0049798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6">
              <w:rPr>
                <w:rFonts w:ascii="Times New Roman" w:hAnsi="Times New Roman" w:cs="Times New Roman"/>
                <w:sz w:val="24"/>
                <w:szCs w:val="24"/>
              </w:rPr>
              <w:t>Suckle, PAB wé vua,</w:t>
            </w:r>
          </w:p>
        </w:tc>
      </w:tr>
    </w:tbl>
    <w:p w14:paraId="3230B1B8" w14:textId="77777777" w:rsidR="00966AA9" w:rsidRDefault="00966AA9"/>
    <w:sectPr w:rsidR="00966A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635308">
    <w:abstractNumId w:val="8"/>
  </w:num>
  <w:num w:numId="2" w16cid:durableId="180515692">
    <w:abstractNumId w:val="6"/>
  </w:num>
  <w:num w:numId="3" w16cid:durableId="238642374">
    <w:abstractNumId w:val="5"/>
  </w:num>
  <w:num w:numId="4" w16cid:durableId="1585842474">
    <w:abstractNumId w:val="4"/>
  </w:num>
  <w:num w:numId="5" w16cid:durableId="633483746">
    <w:abstractNumId w:val="7"/>
  </w:num>
  <w:num w:numId="6" w16cid:durableId="893661151">
    <w:abstractNumId w:val="3"/>
  </w:num>
  <w:num w:numId="7" w16cid:durableId="1405444956">
    <w:abstractNumId w:val="2"/>
  </w:num>
  <w:num w:numId="8" w16cid:durableId="444349619">
    <w:abstractNumId w:val="1"/>
  </w:num>
  <w:num w:numId="9" w16cid:durableId="95402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986"/>
    <w:rsid w:val="00713A28"/>
    <w:rsid w:val="0079183A"/>
    <w:rsid w:val="00966A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40923"/>
  <w14:defaultImageDpi w14:val="300"/>
  <w15:docId w15:val="{EB13671C-ED5E-4503-8CAA-EFD26CFC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2024-08-10T09:39:00Z</dcterms:modified>
  <cp:category/>
</cp:coreProperties>
</file>