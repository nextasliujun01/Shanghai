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94704" w:rsidRPr="00C0170C" w14:paraId="103BABD0" w14:textId="77777777" w:rsidTr="00C0170C">
        <w:tc>
          <w:tcPr>
            <w:tcW w:w="8640" w:type="dxa"/>
          </w:tcPr>
          <w:p w14:paraId="5535E915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Sudden, ZARB] hweh 2én kan, (BH</w:t>
            </w:r>
          </w:p>
        </w:tc>
      </w:tr>
      <w:tr w:rsidR="00494704" w:rsidRPr="00C0170C" w14:paraId="6191D060" w14:textId="77777777" w:rsidTr="00C0170C">
        <w:tc>
          <w:tcPr>
            <w:tcW w:w="8640" w:type="dxa"/>
          </w:tcPr>
          <w:p w14:paraId="5C3B1497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 xml:space="preserve">Sudorific, </w:t>
            </w:r>
            <w:proofErr w:type="gramStart"/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Hi ?F</w:t>
            </w:r>
            <w:proofErr w:type="gramEnd"/>
            <w:r w:rsidRPr="00C0170C">
              <w:rPr>
                <w:rFonts w:ascii="Times New Roman" w:hAnsi="Times New Roman" w:cs="Times New Roman"/>
                <w:sz w:val="24"/>
                <w:szCs w:val="24"/>
              </w:rPr>
              <w:t xml:space="preserve"> BE tsch Aan‘ yah,</w:t>
            </w:r>
          </w:p>
        </w:tc>
      </w:tr>
      <w:tr w:rsidR="00494704" w:rsidRPr="00C0170C" w14:paraId="74C44ED3" w14:textId="77777777" w:rsidTr="00C0170C">
        <w:tc>
          <w:tcPr>
            <w:tcW w:w="8640" w:type="dxa"/>
          </w:tcPr>
          <w:p w14:paraId="31F3E5D1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Sue, (a person) [A] AZ] BA) ding</w:t>
            </w:r>
          </w:p>
        </w:tc>
      </w:tr>
      <w:tr w:rsidR="00494704" w:rsidRPr="00C0170C" w14:paraId="67912719" w14:textId="77777777" w:rsidTr="00C0170C">
        <w:tc>
          <w:tcPr>
            <w:tcW w:w="8640" w:type="dxa"/>
          </w:tcPr>
          <w:p w14:paraId="2A10F4EE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Suet, (mutton) SE yang yeu.</w:t>
            </w:r>
          </w:p>
        </w:tc>
      </w:tr>
      <w:tr w:rsidR="00494704" w:rsidRPr="00C0170C" w14:paraId="7F9A6C14" w14:textId="77777777" w:rsidTr="00C0170C">
        <w:tc>
          <w:tcPr>
            <w:tcW w:w="8640" w:type="dxa"/>
          </w:tcPr>
          <w:p w14:paraId="4695E5B7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 xml:space="preserve">Suffer, PE Te ae ee </w:t>
            </w:r>
            <w:proofErr w:type="gramStart"/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zeu‘ *</w:t>
            </w:r>
            <w:proofErr w:type="gramEnd"/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k’l zeu‘ nase’,</w:t>
            </w:r>
          </w:p>
        </w:tc>
      </w:tr>
      <w:tr w:rsidR="00C0170C" w:rsidRPr="00C0170C" w14:paraId="1B26F2B3" w14:textId="77777777" w:rsidTr="00C0170C">
        <w:tc>
          <w:tcPr>
            <w:tcW w:w="8640" w:type="dxa"/>
          </w:tcPr>
          <w:p w14:paraId="0918E572" w14:textId="060484FE" w:rsidR="00C0170C" w:rsidRPr="00C0170C" w:rsidRDefault="00C01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Sufferable, </w:t>
            </w:r>
          </w:p>
        </w:tc>
      </w:tr>
      <w:tr w:rsidR="00C0170C" w:rsidRPr="00C0170C" w14:paraId="793B9552" w14:textId="77777777" w:rsidTr="00C0170C">
        <w:tc>
          <w:tcPr>
            <w:tcW w:w="8640" w:type="dxa"/>
          </w:tcPr>
          <w:p w14:paraId="5BFC4DA5" w14:textId="77777777" w:rsidR="00C0170C" w:rsidRPr="00C0170C" w:rsidRDefault="00C017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4704" w:rsidRPr="00C0170C" w14:paraId="131FBAA9" w14:textId="77777777" w:rsidTr="00C0170C">
        <w:tc>
          <w:tcPr>
            <w:tcW w:w="8640" w:type="dxa"/>
          </w:tcPr>
          <w:p w14:paraId="623129DC" w14:textId="766EBEF0" w:rsidR="00494704" w:rsidRPr="00C0170C" w:rsidRDefault="00C01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Suffering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s, </w:t>
            </w:r>
            <w:proofErr w:type="spellStart"/>
            <w:r w:rsidR="00000000" w:rsidRPr="00C0170C">
              <w:rPr>
                <w:rFonts w:ascii="Times New Roman" w:hAnsi="Times New Roman" w:cs="Times New Roman"/>
                <w:sz w:val="24"/>
                <w:szCs w:val="24"/>
              </w:rPr>
              <w:t>jy</w:t>
            </w:r>
            <w:proofErr w:type="spellEnd"/>
            <w:r w:rsidR="00000000" w:rsidRPr="00C0170C">
              <w:rPr>
                <w:rFonts w:ascii="Times New Roman" w:hAnsi="Times New Roman" w:cs="Times New Roman"/>
                <w:sz w:val="24"/>
                <w:szCs w:val="24"/>
              </w:rPr>
              <w:t xml:space="preserve"> HE *</w:t>
            </w:r>
            <w:proofErr w:type="spellStart"/>
            <w:r w:rsidR="00000000" w:rsidRPr="00C0170C">
              <w:rPr>
                <w:rFonts w:ascii="Times New Roman" w:hAnsi="Times New Roman" w:cs="Times New Roman"/>
                <w:sz w:val="24"/>
                <w:szCs w:val="24"/>
              </w:rPr>
              <w:t>k’d</w:t>
            </w:r>
            <w:proofErr w:type="spellEnd"/>
            <w:r w:rsidR="00000000" w:rsidRPr="00C017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00000" w:rsidRPr="00C0170C">
              <w:rPr>
                <w:rFonts w:ascii="Times New Roman" w:hAnsi="Times New Roman" w:cs="Times New Roman"/>
                <w:sz w:val="24"/>
                <w:szCs w:val="24"/>
              </w:rPr>
              <w:t>nan‘</w:t>
            </w:r>
            <w:proofErr w:type="gramEnd"/>
            <w:r w:rsidR="00000000" w:rsidRPr="00C0170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494704" w:rsidRPr="00C0170C" w14:paraId="5473854B" w14:textId="77777777" w:rsidTr="00C0170C">
        <w:tc>
          <w:tcPr>
            <w:tcW w:w="8640" w:type="dxa"/>
          </w:tcPr>
          <w:p w14:paraId="4348A1C9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 xml:space="preserve">Sufficient, Bx keu', RF ktin </w:t>
            </w:r>
            <w:proofErr w:type="gramStart"/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zz‘</w:t>
            </w:r>
            <w:proofErr w:type="gramEnd"/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494704" w:rsidRPr="00C0170C" w14:paraId="5A4CB815" w14:textId="77777777" w:rsidTr="00C0170C">
        <w:tc>
          <w:tcPr>
            <w:tcW w:w="8640" w:type="dxa"/>
          </w:tcPr>
          <w:p w14:paraId="6ECD6FF3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Suffocate, RAE yah ’sz.</w:t>
            </w:r>
          </w:p>
        </w:tc>
      </w:tr>
      <w:tr w:rsidR="00494704" w:rsidRPr="00C0170C" w14:paraId="25F33931" w14:textId="77777777" w:rsidTr="00C0170C">
        <w:tc>
          <w:tcPr>
            <w:tcW w:w="8640" w:type="dxa"/>
          </w:tcPr>
          <w:p w14:paraId="4C3EF2BE" w14:textId="1266DE97" w:rsidR="00494704" w:rsidRPr="00C0170C" w:rsidRDefault="00C01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Suffused</w:t>
            </w:r>
            <w:r w:rsidR="00000000" w:rsidRPr="00C0170C">
              <w:rPr>
                <w:rFonts w:ascii="Times New Roman" w:hAnsi="Times New Roman" w:cs="Times New Roman"/>
                <w:sz w:val="24"/>
                <w:szCs w:val="24"/>
              </w:rPr>
              <w:t xml:space="preserve">, (with red face) </w:t>
            </w:r>
            <w:proofErr w:type="spellStart"/>
            <w:r w:rsidR="00000000" w:rsidRPr="00C0170C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="00000000" w:rsidRPr="00C0170C">
              <w:rPr>
                <w:rFonts w:ascii="Times New Roman" w:hAnsi="Times New Roman" w:cs="Times New Roman"/>
                <w:sz w:val="24"/>
                <w:szCs w:val="24"/>
              </w:rPr>
              <w:t xml:space="preserve"> MDZEAL</w:t>
            </w:r>
          </w:p>
        </w:tc>
      </w:tr>
      <w:tr w:rsidR="00494704" w:rsidRPr="00C0170C" w14:paraId="54273AC0" w14:textId="77777777" w:rsidTr="00C0170C">
        <w:tc>
          <w:tcPr>
            <w:tcW w:w="8640" w:type="dxa"/>
          </w:tcPr>
          <w:p w14:paraId="7EE5E24A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Sugar, iy dong, (candy) UK ping</w:t>
            </w:r>
          </w:p>
        </w:tc>
      </w:tr>
      <w:tr w:rsidR="00494704" w:rsidRPr="00C0170C" w14:paraId="76BCB10A" w14:textId="77777777" w:rsidTr="00C0170C">
        <w:tc>
          <w:tcPr>
            <w:tcW w:w="8640" w:type="dxa"/>
          </w:tcPr>
          <w:p w14:paraId="0005B9FC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Sugar-cane</w:t>
            </w:r>
            <w:proofErr w:type="gramEnd"/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, Hi kéz tsé.</w:t>
            </w:r>
          </w:p>
        </w:tc>
      </w:tr>
      <w:tr w:rsidR="00494704" w:rsidRPr="00C0170C" w14:paraId="2DDFD01F" w14:textId="77777777" w:rsidTr="00C0170C">
        <w:tc>
          <w:tcPr>
            <w:tcW w:w="8640" w:type="dxa"/>
          </w:tcPr>
          <w:p w14:paraId="3FE0CB30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 xml:space="preserve">Suggestion, (another) 5 </w:t>
            </w:r>
            <w:proofErr w:type="gramStart"/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ling‘</w:t>
            </w:r>
            <w:proofErr w:type="gramEnd"/>
          </w:p>
        </w:tc>
      </w:tr>
      <w:tr w:rsidR="00494704" w:rsidRPr="00C0170C" w14:paraId="7A4E0D17" w14:textId="77777777" w:rsidTr="00C0170C">
        <w:tc>
          <w:tcPr>
            <w:tcW w:w="8640" w:type="dxa"/>
          </w:tcPr>
          <w:p w14:paraId="7E400D60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Suicide, (commit) Ff Seabee</w:t>
            </w:r>
          </w:p>
        </w:tc>
      </w:tr>
      <w:tr w:rsidR="00494704" w:rsidRPr="00C0170C" w14:paraId="37CF8264" w14:textId="77777777" w:rsidTr="00C0170C">
        <w:tc>
          <w:tcPr>
            <w:tcW w:w="8640" w:type="dxa"/>
          </w:tcPr>
          <w:p w14:paraId="1F5916E1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Suit, (of clothes) fal] 3S ib fat i</w:t>
            </w:r>
          </w:p>
        </w:tc>
      </w:tr>
      <w:tr w:rsidR="00494704" w:rsidRPr="00C0170C" w14:paraId="17CFBF53" w14:textId="77777777" w:rsidTr="00C0170C">
        <w:tc>
          <w:tcPr>
            <w:tcW w:w="8640" w:type="dxa"/>
          </w:tcPr>
          <w:p w14:paraId="2ECA0933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Suit, (to) PEL toting: i BSA ts</w:t>
            </w:r>
          </w:p>
        </w:tc>
      </w:tr>
      <w:tr w:rsidR="00494704" w:rsidRPr="00C0170C" w14:paraId="41790195" w14:textId="77777777" w:rsidTr="00C0170C">
        <w:tc>
          <w:tcPr>
            <w:tcW w:w="8640" w:type="dxa"/>
          </w:tcPr>
          <w:p w14:paraId="17EB85CF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Suitable, 7*A siang t’suns’, ay B</w:t>
            </w:r>
          </w:p>
        </w:tc>
      </w:tr>
      <w:tr w:rsidR="00494704" w:rsidRPr="00C0170C" w14:paraId="2D603284" w14:textId="77777777" w:rsidTr="00C0170C">
        <w:tc>
          <w:tcPr>
            <w:tcW w:w="8640" w:type="dxa"/>
          </w:tcPr>
          <w:p w14:paraId="5A3E917C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Sully, 15 ea tsén Wi.</w:t>
            </w:r>
          </w:p>
        </w:tc>
      </w:tr>
      <w:tr w:rsidR="00494704" w:rsidRPr="00C0170C" w14:paraId="3F4EF416" w14:textId="77777777" w:rsidTr="00C0170C">
        <w:tc>
          <w:tcPr>
            <w:tcW w:w="8640" w:type="dxa"/>
          </w:tcPr>
          <w:p w14:paraId="5E7EBE14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Sulphate, (of soda) oh Baa nyung yien,</w:t>
            </w:r>
          </w:p>
        </w:tc>
      </w:tr>
      <w:tr w:rsidR="00494704" w:rsidRPr="00C0170C" w14:paraId="5EA17975" w14:textId="77777777" w:rsidTr="00C0170C">
        <w:tc>
          <w:tcPr>
            <w:tcW w:w="8640" w:type="dxa"/>
          </w:tcPr>
          <w:p w14:paraId="52F6BC45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Sulphur, ATE lieu wong.</w:t>
            </w:r>
          </w:p>
        </w:tc>
      </w:tr>
      <w:tr w:rsidR="00494704" w:rsidRPr="00C0170C" w14:paraId="4447E00F" w14:textId="77777777" w:rsidTr="00C0170C">
        <w:tc>
          <w:tcPr>
            <w:tcW w:w="8640" w:type="dxa"/>
          </w:tcPr>
          <w:p w14:paraId="73BD67E6" w14:textId="47F0B982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0170C">
              <w:rPr>
                <w:rFonts w:ascii="Times New Roman" w:hAnsi="Times New Roman" w:cs="Times New Roman"/>
                <w:sz w:val="24"/>
                <w:szCs w:val="24"/>
              </w:rPr>
              <w:t xml:space="preserve">Sum, </w:t>
            </w:r>
            <w:r w:rsidR="00C017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ging</w:t>
            </w:r>
            <w:proofErr w:type="spellEnd"/>
            <w:proofErr w:type="gramEnd"/>
            <w:r w:rsidRPr="00C0170C">
              <w:rPr>
                <w:rFonts w:ascii="Times New Roman" w:hAnsi="Times New Roman" w:cs="Times New Roman"/>
                <w:sz w:val="24"/>
                <w:szCs w:val="24"/>
              </w:rPr>
              <w:t xml:space="preserve">’ ki‘, td </w:t>
            </w:r>
            <w:proofErr w:type="spellStart"/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ey</w:t>
            </w:r>
            <w:proofErr w:type="spellEnd"/>
            <w:r w:rsidRPr="00C0170C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tsung</w:t>
            </w:r>
            <w:proofErr w:type="spellEnd"/>
          </w:p>
        </w:tc>
      </w:tr>
      <w:tr w:rsidR="00494704" w:rsidRPr="00C0170C" w14:paraId="7B88CCFF" w14:textId="77777777" w:rsidTr="00C0170C">
        <w:tc>
          <w:tcPr>
            <w:tcW w:w="8640" w:type="dxa"/>
          </w:tcPr>
          <w:p w14:paraId="146B82E2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Summer, J8 ’yé, TK ’au tien.</w:t>
            </w:r>
          </w:p>
        </w:tc>
      </w:tr>
      <w:tr w:rsidR="00494704" w:rsidRPr="00C0170C" w14:paraId="492E8413" w14:textId="77777777" w:rsidTr="00C0170C">
        <w:tc>
          <w:tcPr>
            <w:tcW w:w="8640" w:type="dxa"/>
          </w:tcPr>
          <w:p w14:paraId="4A2D5BFB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Summit, (of a mountain) Wye san</w:t>
            </w:r>
          </w:p>
        </w:tc>
      </w:tr>
      <w:tr w:rsidR="00494704" w:rsidRPr="00C0170C" w14:paraId="0DA1746E" w14:textId="77777777" w:rsidTr="00C0170C">
        <w:tc>
          <w:tcPr>
            <w:tcW w:w="8640" w:type="dxa"/>
          </w:tcPr>
          <w:p w14:paraId="188DA937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Summon, ae sie zau, (him to an</w:t>
            </w:r>
          </w:p>
        </w:tc>
      </w:tr>
      <w:tr w:rsidR="00494704" w:rsidRPr="00C0170C" w14:paraId="3EA64401" w14:textId="77777777" w:rsidTr="00C0170C">
        <w:tc>
          <w:tcPr>
            <w:tcW w:w="8640" w:type="dxa"/>
          </w:tcPr>
          <w:p w14:paraId="05FC6473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Sun, A §8 nyih deu, Tce v’é' yang.</w:t>
            </w:r>
          </w:p>
        </w:tc>
      </w:tr>
      <w:tr w:rsidR="00494704" w:rsidRPr="00C0170C" w14:paraId="07457AD2" w14:textId="77777777" w:rsidTr="00C0170C">
        <w:tc>
          <w:tcPr>
            <w:tcW w:w="8640" w:type="dxa"/>
          </w:tcPr>
          <w:p w14:paraId="0B8BA4FF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Sunbeam, Hi BA St (A 36 nyih deu zo’</w:t>
            </w:r>
          </w:p>
        </w:tc>
      </w:tr>
      <w:tr w:rsidR="00494704" w:rsidRPr="00C0170C" w14:paraId="0E08C775" w14:textId="77777777" w:rsidTr="00C0170C">
        <w:tc>
          <w:tcPr>
            <w:tcW w:w="8640" w:type="dxa"/>
          </w:tcPr>
          <w:p w14:paraId="0F8575E7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Sunday, JEFF A i ps nyih, EA</w:t>
            </w:r>
          </w:p>
        </w:tc>
      </w:tr>
      <w:tr w:rsidR="00494704" w:rsidRPr="00C0170C" w14:paraId="6C48EB23" w14:textId="77777777" w:rsidTr="00C0170C">
        <w:tc>
          <w:tcPr>
            <w:tcW w:w="8640" w:type="dxa"/>
          </w:tcPr>
          <w:p w14:paraId="01D89140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Sundial, 1 4% nyih kwe',</w:t>
            </w:r>
          </w:p>
        </w:tc>
      </w:tr>
      <w:tr w:rsidR="00494704" w:rsidRPr="00C0170C" w14:paraId="5193F95C" w14:textId="77777777" w:rsidTr="00C0170C">
        <w:tc>
          <w:tcPr>
            <w:tcW w:w="8640" w:type="dxa"/>
          </w:tcPr>
          <w:p w14:paraId="447181F9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 xml:space="preserve">Sunflower, [a) H 3© </w:t>
            </w:r>
            <w:proofErr w:type="gramStart"/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hiang‘ zeh</w:t>
            </w:r>
            <w:proofErr w:type="gramEnd"/>
            <w:r w:rsidRPr="00C0170C">
              <w:rPr>
                <w:rFonts w:ascii="Times New Roman" w:hAnsi="Times New Roman" w:cs="Times New Roman"/>
                <w:sz w:val="24"/>
                <w:szCs w:val="24"/>
              </w:rPr>
              <w:t xml:space="preserve"> kwe.</w:t>
            </w:r>
          </w:p>
        </w:tc>
      </w:tr>
      <w:tr w:rsidR="00494704" w:rsidRPr="00C0170C" w14:paraId="7AFC73E1" w14:textId="77777777" w:rsidTr="00C0170C">
        <w:tc>
          <w:tcPr>
            <w:tcW w:w="8640" w:type="dxa"/>
          </w:tcPr>
          <w:p w14:paraId="34D21856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 xml:space="preserve">Sundries, BE ling </w:t>
            </w:r>
            <w:proofErr w:type="gramStart"/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sé‘</w:t>
            </w:r>
            <w:proofErr w:type="gramEnd"/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, RE dzah</w:t>
            </w:r>
          </w:p>
        </w:tc>
      </w:tr>
      <w:tr w:rsidR="00494704" w:rsidRPr="00C0170C" w14:paraId="27C15D43" w14:textId="77777777" w:rsidTr="00C0170C">
        <w:tc>
          <w:tcPr>
            <w:tcW w:w="8640" w:type="dxa"/>
          </w:tcPr>
          <w:p w14:paraId="41F67A5F" w14:textId="0024A748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Sunrise, BA HA 3K nyih deu t’seh lé.</w:t>
            </w:r>
          </w:p>
        </w:tc>
      </w:tr>
      <w:tr w:rsidR="00494704" w:rsidRPr="00C0170C" w14:paraId="332AB5B9" w14:textId="77777777" w:rsidTr="00C0170C">
        <w:tc>
          <w:tcPr>
            <w:tcW w:w="8640" w:type="dxa"/>
          </w:tcPr>
          <w:p w14:paraId="4023A982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Sunset, Hi zby- ly nyib dew lok sas.</w:t>
            </w:r>
          </w:p>
        </w:tc>
      </w:tr>
      <w:tr w:rsidR="00494704" w:rsidRPr="00C0170C" w14:paraId="397A3390" w14:textId="77777777" w:rsidTr="00C0170C">
        <w:tc>
          <w:tcPr>
            <w:tcW w:w="8640" w:type="dxa"/>
          </w:tcPr>
          <w:p w14:paraId="088A375A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 xml:space="preserve">Sup, F722 BR kiuh </w:t>
            </w:r>
            <w:proofErr w:type="gramStart"/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ya‘ van</w:t>
            </w:r>
            <w:proofErr w:type="gramEnd"/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</w:tc>
      </w:tr>
      <w:tr w:rsidR="00494704" w:rsidRPr="00C0170C" w14:paraId="7942422C" w14:textId="77777777" w:rsidTr="00C0170C">
        <w:tc>
          <w:tcPr>
            <w:tcW w:w="8640" w:type="dxa"/>
          </w:tcPr>
          <w:p w14:paraId="2018FA2D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Superannuated, (he reported himself</w:t>
            </w:r>
          </w:p>
        </w:tc>
      </w:tr>
      <w:tr w:rsidR="00494704" w:rsidRPr="00C0170C" w14:paraId="364E7AF3" w14:textId="77777777" w:rsidTr="00C0170C">
        <w:tc>
          <w:tcPr>
            <w:tcW w:w="8640" w:type="dxa"/>
          </w:tcPr>
          <w:p w14:paraId="7DF18A2A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Supercilious, B rs STE A moh tsung m</w:t>
            </w:r>
          </w:p>
        </w:tc>
      </w:tr>
      <w:tr w:rsidR="00494704" w:rsidRPr="00C0170C" w14:paraId="62C7F0B6" w14:textId="77777777" w:rsidTr="00C0170C">
        <w:tc>
          <w:tcPr>
            <w:tcW w:w="8640" w:type="dxa"/>
          </w:tcPr>
          <w:p w14:paraId="7BCF8255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Supereminent, (among all) #8 HiZe</w:t>
            </w:r>
          </w:p>
        </w:tc>
      </w:tr>
      <w:tr w:rsidR="00494704" w:rsidRPr="00C0170C" w14:paraId="2A8FA466" w14:textId="77777777" w:rsidTr="00C0170C">
        <w:tc>
          <w:tcPr>
            <w:tcW w:w="8640" w:type="dxa"/>
          </w:tcPr>
          <w:p w14:paraId="2B6A5D72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Superficial, (contents) vip ys mien,</w:t>
            </w:r>
          </w:p>
        </w:tc>
      </w:tr>
      <w:tr w:rsidR="00494704" w:rsidRPr="00C0170C" w14:paraId="724F97E1" w14:textId="77777777" w:rsidTr="00C0170C">
        <w:tc>
          <w:tcPr>
            <w:tcW w:w="8640" w:type="dxa"/>
          </w:tcPr>
          <w:p w14:paraId="63A2A98E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Superfluity, #2 fi) F ACA ya 2ung'</w:t>
            </w:r>
          </w:p>
        </w:tc>
      </w:tr>
      <w:tr w:rsidR="00494704" w:rsidRPr="00C0170C" w14:paraId="16ECF20F" w14:textId="77777777" w:rsidTr="00C0170C">
        <w:tc>
          <w:tcPr>
            <w:tcW w:w="8640" w:type="dxa"/>
          </w:tcPr>
          <w:p w14:paraId="72829722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Superfluous, Fy hs Aa veh pih ying</w:t>
            </w:r>
            <w:proofErr w:type="gramStart"/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’ .</w:t>
            </w:r>
            <w:proofErr w:type="gramEnd"/>
          </w:p>
        </w:tc>
      </w:tr>
      <w:tr w:rsidR="00494704" w:rsidRPr="00C0170C" w14:paraId="2524376D" w14:textId="77777777" w:rsidTr="00C0170C">
        <w:tc>
          <w:tcPr>
            <w:tcW w:w="8640" w:type="dxa"/>
          </w:tcPr>
          <w:p w14:paraId="1B0EE2EC" w14:textId="77777777" w:rsidR="00494704" w:rsidRPr="00C0170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70C">
              <w:rPr>
                <w:rFonts w:ascii="Times New Roman" w:hAnsi="Times New Roman" w:cs="Times New Roman"/>
                <w:sz w:val="24"/>
                <w:szCs w:val="24"/>
              </w:rPr>
              <w:t>Superhuman, (strength) A Fy Li hr</w:t>
            </w:r>
          </w:p>
        </w:tc>
      </w:tr>
    </w:tbl>
    <w:p w14:paraId="43D52145" w14:textId="77777777" w:rsidR="0037141D" w:rsidRPr="00C0170C" w:rsidRDefault="0037141D">
      <w:pPr>
        <w:rPr>
          <w:rFonts w:ascii="Times New Roman" w:hAnsi="Times New Roman" w:cs="Times New Roman"/>
          <w:sz w:val="24"/>
          <w:szCs w:val="24"/>
        </w:rPr>
      </w:pPr>
    </w:p>
    <w:sectPr w:rsidR="0037141D" w:rsidRPr="00C017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1709021">
    <w:abstractNumId w:val="8"/>
  </w:num>
  <w:num w:numId="2" w16cid:durableId="966080765">
    <w:abstractNumId w:val="6"/>
  </w:num>
  <w:num w:numId="3" w16cid:durableId="1835217797">
    <w:abstractNumId w:val="5"/>
  </w:num>
  <w:num w:numId="4" w16cid:durableId="1975678679">
    <w:abstractNumId w:val="4"/>
  </w:num>
  <w:num w:numId="5" w16cid:durableId="495346239">
    <w:abstractNumId w:val="7"/>
  </w:num>
  <w:num w:numId="6" w16cid:durableId="1350334893">
    <w:abstractNumId w:val="3"/>
  </w:num>
  <w:num w:numId="7" w16cid:durableId="1556696573">
    <w:abstractNumId w:val="2"/>
  </w:num>
  <w:num w:numId="8" w16cid:durableId="682705120">
    <w:abstractNumId w:val="1"/>
  </w:num>
  <w:num w:numId="9" w16cid:durableId="200982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141D"/>
    <w:rsid w:val="00494704"/>
    <w:rsid w:val="00974A88"/>
    <w:rsid w:val="00AA1D8D"/>
    <w:rsid w:val="00B47730"/>
    <w:rsid w:val="00C0170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B98FD"/>
  <w14:defaultImageDpi w14:val="300"/>
  <w15:docId w15:val="{30A59B5E-D657-49F6-8A8B-95DD56EE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2024-08-10T09:42:00Z</dcterms:modified>
  <cp:category/>
</cp:coreProperties>
</file>