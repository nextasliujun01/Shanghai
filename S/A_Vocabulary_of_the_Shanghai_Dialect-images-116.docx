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F7C40" w:rsidRPr="00EB2877" w14:paraId="150049D1" w14:textId="77777777" w:rsidTr="006A2801">
        <w:tc>
          <w:tcPr>
            <w:tcW w:w="8640" w:type="dxa"/>
          </w:tcPr>
          <w:p w14:paraId="22C259EB" w14:textId="0E1AD3D4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Shoot,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</w:t>
            </w:r>
            <w:proofErr w:type="spellStart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枝條</w:t>
            </w:r>
            <w:proofErr w:type="spellEnd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子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dian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 (bamboo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shoots)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竹笋</w:t>
            </w:r>
            <w:proofErr w:type="gramEnd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‘sun. </w:t>
            </w:r>
          </w:p>
        </w:tc>
      </w:tr>
      <w:tr w:rsidR="003F7C40" w:rsidRPr="00EB2877" w14:paraId="2CA5E6B6" w14:textId="77777777" w:rsidTr="006A2801">
        <w:tc>
          <w:tcPr>
            <w:tcW w:w="8640" w:type="dxa"/>
          </w:tcPr>
          <w:p w14:paraId="471C884E" w14:textId="149F6119" w:rsidR="003F7C40" w:rsidRPr="00EB2877" w:rsidRDefault="006A280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Shoot, (to)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射箭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zok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’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拉弓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 (with a gun)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放鎗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t’siang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鎗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t’siang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7C40" w:rsidRPr="00EB2877" w14:paraId="1068A1F0" w14:textId="77777777" w:rsidTr="006A2801">
        <w:tc>
          <w:tcPr>
            <w:tcW w:w="8640" w:type="dxa"/>
          </w:tcPr>
          <w:p w14:paraId="7390ADCE" w14:textId="67596C34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Shop, </w:t>
            </w:r>
            <w:proofErr w:type="spellStart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鋪子</w:t>
            </w:r>
            <w:proofErr w:type="spellEnd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店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tie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763E68FA" w14:textId="77777777" w:rsidTr="006A2801">
        <w:tc>
          <w:tcPr>
            <w:tcW w:w="8640" w:type="dxa"/>
          </w:tcPr>
          <w:p w14:paraId="19192F75" w14:textId="73E7DE18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Shopkeeper,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店家</w:t>
            </w:r>
            <w:proofErr w:type="gramEnd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7AC66714" w14:textId="77777777" w:rsidTr="006A2801">
        <w:tc>
          <w:tcPr>
            <w:tcW w:w="8640" w:type="dxa"/>
          </w:tcPr>
          <w:p w14:paraId="534E37FA" w14:textId="7D2BEB88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Shore,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岸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 (gone a shore)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上岸者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proofErr w:type="spellEnd"/>
            <w:proofErr w:type="gram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(on shore)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拉岸上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 long’, (see shore)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海灘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t’an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7C40" w:rsidRPr="00EB2877" w14:paraId="0A241D8D" w14:textId="77777777" w:rsidTr="006A2801">
        <w:tc>
          <w:tcPr>
            <w:tcW w:w="8640" w:type="dxa"/>
          </w:tcPr>
          <w:p w14:paraId="286D74BC" w14:textId="66F59933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Short,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短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 (of breath)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氣短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proofErr w:type="gram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A2801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="006A2801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6A2801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(short time)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勿多時候</w:t>
            </w:r>
            <w:r w:rsidR="006C2239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801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一歇功夫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(come short of)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勿及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gih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7C40" w:rsidRPr="00EB2877" w14:paraId="403CFBB9" w14:textId="77777777" w:rsidTr="006A2801">
        <w:tc>
          <w:tcPr>
            <w:tcW w:w="8640" w:type="dxa"/>
          </w:tcPr>
          <w:p w14:paraId="268E681E" w14:textId="22646671" w:rsidR="003F7C40" w:rsidRPr="00EB2877" w:rsidRDefault="003F7C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F7C40" w:rsidRPr="00EB2877" w14:paraId="39217448" w14:textId="77777777" w:rsidTr="006A2801">
        <w:tc>
          <w:tcPr>
            <w:tcW w:w="8640" w:type="dxa"/>
          </w:tcPr>
          <w:p w14:paraId="7E91C437" w14:textId="4EBD82F1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Short-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comings,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短處</w:t>
            </w:r>
            <w:proofErr w:type="gramEnd"/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0E2B5B97" w14:textId="77777777" w:rsidTr="006A2801">
        <w:tc>
          <w:tcPr>
            <w:tcW w:w="8640" w:type="dxa"/>
          </w:tcPr>
          <w:p w14:paraId="5376C333" w14:textId="2F4C201C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Short</w:t>
            </w:r>
            <w:r w:rsidR="006A2801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sighted,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能看近勿能看</w:t>
            </w:r>
            <w:proofErr w:type="gramEnd"/>
            <w:r w:rsid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07F4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yuan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k’ón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(eyes that are) </w:t>
            </w:r>
            <w:proofErr w:type="spellStart"/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近視眼</w:t>
            </w:r>
            <w:proofErr w:type="spellEnd"/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7C40" w:rsidRPr="00EB2877" w14:paraId="3BD74E9B" w14:textId="77777777" w:rsidTr="006A2801">
        <w:tc>
          <w:tcPr>
            <w:tcW w:w="8640" w:type="dxa"/>
          </w:tcPr>
          <w:p w14:paraId="30655E16" w14:textId="722D84AC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Shorten,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縮短</w:t>
            </w:r>
            <w:proofErr w:type="spellEnd"/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soh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減短</w:t>
            </w:r>
            <w:proofErr w:type="spellEnd"/>
            <w:proofErr w:type="gramEnd"/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71F3A610" w14:textId="77777777" w:rsidTr="006A2801">
        <w:tc>
          <w:tcPr>
            <w:tcW w:w="8640" w:type="dxa"/>
          </w:tcPr>
          <w:p w14:paraId="4DEF5744" w14:textId="7B801309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Shot,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彈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dan.</w:t>
            </w:r>
          </w:p>
        </w:tc>
      </w:tr>
      <w:tr w:rsidR="003F7C40" w:rsidRPr="00EB2877" w14:paraId="6CFB0B51" w14:textId="77777777" w:rsidTr="006A2801">
        <w:tc>
          <w:tcPr>
            <w:tcW w:w="8640" w:type="dxa"/>
          </w:tcPr>
          <w:p w14:paraId="2B36B644" w14:textId="204BF9CD" w:rsidR="003F7C40" w:rsidRPr="00EB2877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Should,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應該</w:t>
            </w:r>
            <w:proofErr w:type="spellEnd"/>
            <w:proofErr w:type="gramEnd"/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理當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70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‘í, (should be )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若使伊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zák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3F7C40" w:rsidRPr="00EB2877" w14:paraId="4B65AFA7" w14:textId="77777777" w:rsidTr="006A2801">
        <w:tc>
          <w:tcPr>
            <w:tcW w:w="8640" w:type="dxa"/>
          </w:tcPr>
          <w:p w14:paraId="75EE209A" w14:textId="2B0D6790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Shoulder,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肩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肩頭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肩髈</w:t>
            </w:r>
            <w:proofErr w:type="spellEnd"/>
            <w:r w:rsid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‘pong, (of mutton)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羊肉前腿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(shoulder to shoulder)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并肩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7C40" w:rsidRPr="00EB2877" w14:paraId="6C8B1B23" w14:textId="77777777" w:rsidTr="006A2801">
        <w:tc>
          <w:tcPr>
            <w:tcW w:w="8640" w:type="dxa"/>
          </w:tcPr>
          <w:p w14:paraId="17106F50" w14:textId="66A1572E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Shout,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叫喊</w:t>
            </w:r>
            <w:proofErr w:type="gramEnd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kia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呼叫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196C5C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373181DC" w14:textId="77777777" w:rsidTr="006A2801">
        <w:tc>
          <w:tcPr>
            <w:tcW w:w="8640" w:type="dxa"/>
          </w:tcPr>
          <w:p w14:paraId="2F9D0E11" w14:textId="1734A842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Show,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表明</w:t>
            </w:r>
            <w:proofErr w:type="gramEnd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him)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指撥伊看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(kindness)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施恩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un. </w:t>
            </w:r>
          </w:p>
        </w:tc>
      </w:tr>
      <w:tr w:rsidR="003F7C40" w:rsidRPr="00EB2877" w14:paraId="4AECF9B3" w14:textId="77777777" w:rsidTr="006A2801">
        <w:tc>
          <w:tcPr>
            <w:tcW w:w="8640" w:type="dxa"/>
          </w:tcPr>
          <w:p w14:paraId="2CD6E3C6" w14:textId="02F314FC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Shower, (of 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rain)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下雨</w:t>
            </w:r>
            <w:proofErr w:type="gramEnd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一陣雨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69606633" w14:textId="77777777" w:rsidTr="006A2801">
        <w:tc>
          <w:tcPr>
            <w:tcW w:w="8640" w:type="dxa"/>
          </w:tcPr>
          <w:p w14:paraId="003416EE" w14:textId="3C3CB4F9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Shrewd,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有見識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r w:rsidR="00DA5E0D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021BA5B9" w14:textId="77777777" w:rsidTr="006A2801">
        <w:tc>
          <w:tcPr>
            <w:tcW w:w="8640" w:type="dxa"/>
          </w:tcPr>
          <w:p w14:paraId="323DA625" w14:textId="07728C95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Shrill,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尖聲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proofErr w:type="gram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</w:t>
            </w:r>
          </w:p>
        </w:tc>
      </w:tr>
      <w:tr w:rsidR="003F7C40" w:rsidRPr="00EB2877" w14:paraId="23DF9A33" w14:textId="77777777" w:rsidTr="006A2801">
        <w:tc>
          <w:tcPr>
            <w:tcW w:w="8640" w:type="dxa"/>
          </w:tcPr>
          <w:p w14:paraId="79B15A3C" w14:textId="19F5F2D5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Shrimps,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蝦</w:t>
            </w:r>
            <w:r w:rsid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3BED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 (dried)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蝦米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1ED0B6DC" w14:textId="77777777" w:rsidTr="006A2801">
        <w:tc>
          <w:tcPr>
            <w:tcW w:w="8640" w:type="dxa"/>
          </w:tcPr>
          <w:p w14:paraId="542B5E62" w14:textId="1E98FFDA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Shrine, (for an idol) </w:t>
            </w:r>
            <w:proofErr w:type="gramStart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龕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 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proofErr w:type="gramEnd"/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58BEACC5" w14:textId="77777777" w:rsidTr="006A2801">
        <w:tc>
          <w:tcPr>
            <w:tcW w:w="8640" w:type="dxa"/>
          </w:tcPr>
          <w:p w14:paraId="4803E6EB" w14:textId="7E3F2EF5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Shrink,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退縮</w:t>
            </w:r>
            <w:proofErr w:type="gram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soh,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縮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soh</w:t>
            </w:r>
            <w:r w:rsid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7C40" w:rsidRPr="00EB2877" w14:paraId="0E1D4A7C" w14:textId="77777777" w:rsidTr="006A2801">
        <w:tc>
          <w:tcPr>
            <w:tcW w:w="8640" w:type="dxa"/>
          </w:tcPr>
          <w:p w14:paraId="25F6F4E2" w14:textId="2A4AD985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Shroud,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包尸首布</w:t>
            </w:r>
            <w:proofErr w:type="gram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pu</w:t>
            </w:r>
            <w:proofErr w:type="spellEnd"/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F7C40" w:rsidRPr="00EB2877" w14:paraId="077B4993" w14:textId="77777777" w:rsidTr="006A2801">
        <w:tc>
          <w:tcPr>
            <w:tcW w:w="8640" w:type="dxa"/>
          </w:tcPr>
          <w:p w14:paraId="14BF3C5C" w14:textId="423B5346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Shronk</w:t>
            </w:r>
            <w:r w:rsidR="006A2801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much)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縮得勿少</w:t>
            </w:r>
            <w:proofErr w:type="gram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soh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toh</w:t>
            </w:r>
            <w:proofErr w:type="spellEnd"/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7C40" w:rsidRPr="00EB2877" w14:paraId="7C865079" w14:textId="77777777" w:rsidTr="006A2801">
        <w:tc>
          <w:tcPr>
            <w:tcW w:w="8640" w:type="dxa"/>
          </w:tcPr>
          <w:p w14:paraId="1FC25011" w14:textId="64787041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Shudder, </w:t>
            </w:r>
            <w:proofErr w:type="spellStart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戰抖</w:t>
            </w:r>
            <w:proofErr w:type="spell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31B6EEDE" w14:textId="77777777" w:rsidTr="006A2801">
        <w:tc>
          <w:tcPr>
            <w:tcW w:w="8640" w:type="dxa"/>
          </w:tcPr>
          <w:p w14:paraId="47CA29EB" w14:textId="21ABCD59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Shun,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避開</w:t>
            </w:r>
            <w:proofErr w:type="gram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 (shun writing</w:t>
            </w:r>
            <w:r w:rsidR="00C37138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names of emperors of the </w:t>
            </w:r>
            <w:r w:rsidR="00FA67D7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present dynasty)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避本朝諱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67D7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67D7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FA67D7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‘pun </w:t>
            </w:r>
            <w:proofErr w:type="spellStart"/>
            <w:r w:rsidR="00FA67D7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FA67D7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67D7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FA67D7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F7C40" w:rsidRPr="00EB2877" w14:paraId="3BF098C6" w14:textId="77777777" w:rsidTr="006A2801">
        <w:tc>
          <w:tcPr>
            <w:tcW w:w="8640" w:type="dxa"/>
          </w:tcPr>
          <w:p w14:paraId="726586C8" w14:textId="6329A41F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Shut, (eyes) </w:t>
            </w:r>
            <w:proofErr w:type="gramStart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閉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眼睛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proofErr w:type="gram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(door)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關門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3F7C40" w:rsidRPr="00EB2877" w14:paraId="5F691808" w14:textId="77777777" w:rsidTr="006A2801">
        <w:tc>
          <w:tcPr>
            <w:tcW w:w="8640" w:type="dxa"/>
          </w:tcPr>
          <w:p w14:paraId="1821AFFC" w14:textId="57D1EC7B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Shy,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勿好意思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719D3323" w14:textId="77777777" w:rsidTr="006A2801">
        <w:tc>
          <w:tcPr>
            <w:tcW w:w="8640" w:type="dxa"/>
          </w:tcPr>
          <w:p w14:paraId="5DCBE1AB" w14:textId="5774D5B4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Sick,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有病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生病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勿適意</w:t>
            </w:r>
            <w:r w:rsidR="00F82360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3F7C40" w:rsidRPr="00EB2877" w14:paraId="735B39AC" w14:textId="77777777" w:rsidTr="006A2801">
        <w:tc>
          <w:tcPr>
            <w:tcW w:w="8640" w:type="dxa"/>
          </w:tcPr>
          <w:p w14:paraId="36BFB3A3" w14:textId="7AB3DA0F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Sickness,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疾病</w:t>
            </w:r>
            <w:proofErr w:type="gramEnd"/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病症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7D3F6A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症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瘊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F7C40" w:rsidRPr="00EB2877" w14:paraId="28C6A9C2" w14:textId="77777777" w:rsidTr="006A2801">
        <w:tc>
          <w:tcPr>
            <w:tcW w:w="8640" w:type="dxa"/>
          </w:tcPr>
          <w:p w14:paraId="0DC063F0" w14:textId="2A762767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Sickle,</w:t>
            </w:r>
            <w:r w:rsidR="00CB4092" w:rsidRPr="00EB2877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 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鎌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proofErr w:type="gramEnd"/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tau.</w:t>
            </w:r>
          </w:p>
        </w:tc>
      </w:tr>
      <w:tr w:rsidR="003F7C40" w:rsidRPr="00EB2877" w14:paraId="74AEA98A" w14:textId="77777777" w:rsidTr="006A2801">
        <w:tc>
          <w:tcPr>
            <w:tcW w:w="8640" w:type="dxa"/>
          </w:tcPr>
          <w:p w14:paraId="686B3A76" w14:textId="4BC7C897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Side,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旁邊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bong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 (side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rooms)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厢房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7C40" w:rsidRPr="00EB2877" w14:paraId="1BA48C57" w14:textId="77777777" w:rsidTr="006A2801">
        <w:tc>
          <w:tcPr>
            <w:tcW w:w="8640" w:type="dxa"/>
          </w:tcPr>
          <w:p w14:paraId="6BAB09D1" w14:textId="5BB11368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Siege, (lay to a 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city)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困城池</w:t>
            </w:r>
            <w:proofErr w:type="gramEnd"/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k’wun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 (raise)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解圍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7C40" w:rsidRPr="00EB2877" w14:paraId="6CA8E266" w14:textId="77777777" w:rsidTr="006A2801">
        <w:tc>
          <w:tcPr>
            <w:tcW w:w="8640" w:type="dxa"/>
          </w:tcPr>
          <w:p w14:paraId="12A8B15C" w14:textId="5F751130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Sieve, </w:t>
            </w:r>
            <w:proofErr w:type="spellStart"/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簸箕</w:t>
            </w:r>
            <w:proofErr w:type="spellEnd"/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篩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羅</w:t>
            </w:r>
            <w:r w:rsidR="00CB409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7C40" w:rsidRPr="00EB2877" w14:paraId="3FF522C8" w14:textId="77777777" w:rsidTr="006A2801">
        <w:tc>
          <w:tcPr>
            <w:tcW w:w="8640" w:type="dxa"/>
          </w:tcPr>
          <w:p w14:paraId="260243F0" w14:textId="129CEFC8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Sift, </w:t>
            </w:r>
            <w:proofErr w:type="spellStart"/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簸揚</w:t>
            </w:r>
            <w:proofErr w:type="spellEnd"/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yang,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篩</w:t>
            </w:r>
            <w:proofErr w:type="gramEnd"/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) ,  (rice)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簸米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7C40" w:rsidRPr="00EB2877" w14:paraId="64D63106" w14:textId="77777777" w:rsidTr="006A2801">
        <w:tc>
          <w:tcPr>
            <w:tcW w:w="8640" w:type="dxa"/>
          </w:tcPr>
          <w:p w14:paraId="3A442F45" w14:textId="7071AE31" w:rsidR="003F7C40" w:rsidRPr="00EB28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Sigh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嘆氣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嘆息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 </w:t>
            </w:r>
          </w:p>
        </w:tc>
      </w:tr>
      <w:tr w:rsidR="003F7C40" w:rsidRPr="00EB2877" w14:paraId="56F9E995" w14:textId="77777777" w:rsidTr="006A2801">
        <w:tc>
          <w:tcPr>
            <w:tcW w:w="8640" w:type="dxa"/>
          </w:tcPr>
          <w:p w14:paraId="08238D8C" w14:textId="161C8E6F" w:rsidR="003F7C40" w:rsidRPr="00EB2877" w:rsidRDefault="006A280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Sight, (a </w:t>
            </w:r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fine) 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好光景</w:t>
            </w:r>
            <w:proofErr w:type="gramEnd"/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好景致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sight)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看得見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望得着</w:t>
            </w:r>
            <w:r w:rsidR="00FF09D2"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C401AB"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7C40" w:rsidRPr="00EB2877" w14:paraId="5340161E" w14:textId="77777777" w:rsidTr="006A2801">
        <w:tc>
          <w:tcPr>
            <w:tcW w:w="8640" w:type="dxa"/>
          </w:tcPr>
          <w:p w14:paraId="4C82DC09" w14:textId="022D64A2" w:rsidR="003F7C40" w:rsidRPr="00EB2877" w:rsidRDefault="00435C7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Sign, </w:t>
            </w:r>
            <w:proofErr w:type="spellStart"/>
            <w:proofErr w:type="gram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記號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proofErr w:type="gram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號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(shop sign)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招牌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(twenty eight signs of the zodiac)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二十八宿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(twelve signs)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十二宫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十二次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EB287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</w:tbl>
    <w:p w14:paraId="32D19866" w14:textId="77777777" w:rsidR="00E4082F" w:rsidRPr="00EB2877" w:rsidRDefault="00E4082F">
      <w:pPr>
        <w:rPr>
          <w:rFonts w:ascii="Times New Roman" w:eastAsia="SimSun" w:hAnsi="Times New Roman" w:cs="Times New Roman"/>
          <w:sz w:val="24"/>
          <w:szCs w:val="24"/>
        </w:rPr>
      </w:pPr>
    </w:p>
    <w:sectPr w:rsidR="00E4082F" w:rsidRPr="00EB2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308546">
    <w:abstractNumId w:val="8"/>
  </w:num>
  <w:num w:numId="2" w16cid:durableId="2095399181">
    <w:abstractNumId w:val="6"/>
  </w:num>
  <w:num w:numId="3" w16cid:durableId="1007248537">
    <w:abstractNumId w:val="5"/>
  </w:num>
  <w:num w:numId="4" w16cid:durableId="313264792">
    <w:abstractNumId w:val="4"/>
  </w:num>
  <w:num w:numId="5" w16cid:durableId="389351869">
    <w:abstractNumId w:val="7"/>
  </w:num>
  <w:num w:numId="6" w16cid:durableId="1623151897">
    <w:abstractNumId w:val="3"/>
  </w:num>
  <w:num w:numId="7" w16cid:durableId="1185753080">
    <w:abstractNumId w:val="2"/>
  </w:num>
  <w:num w:numId="8" w16cid:durableId="879435991">
    <w:abstractNumId w:val="1"/>
  </w:num>
  <w:num w:numId="9" w16cid:durableId="191766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6AC"/>
    <w:rsid w:val="0015074B"/>
    <w:rsid w:val="00196C5C"/>
    <w:rsid w:val="0029639D"/>
    <w:rsid w:val="00326F90"/>
    <w:rsid w:val="003F7C40"/>
    <w:rsid w:val="00435C78"/>
    <w:rsid w:val="00482B0E"/>
    <w:rsid w:val="00523BED"/>
    <w:rsid w:val="0063341E"/>
    <w:rsid w:val="006A2801"/>
    <w:rsid w:val="006C2239"/>
    <w:rsid w:val="007B6702"/>
    <w:rsid w:val="007D3F6A"/>
    <w:rsid w:val="009907F4"/>
    <w:rsid w:val="00AA1D8D"/>
    <w:rsid w:val="00AA52A5"/>
    <w:rsid w:val="00B47730"/>
    <w:rsid w:val="00C34763"/>
    <w:rsid w:val="00C37138"/>
    <w:rsid w:val="00C401AB"/>
    <w:rsid w:val="00CB0664"/>
    <w:rsid w:val="00CB4092"/>
    <w:rsid w:val="00CC09B3"/>
    <w:rsid w:val="00DA5E0D"/>
    <w:rsid w:val="00E05B79"/>
    <w:rsid w:val="00E4082F"/>
    <w:rsid w:val="00EB2877"/>
    <w:rsid w:val="00F82360"/>
    <w:rsid w:val="00FA67D7"/>
    <w:rsid w:val="00FC693F"/>
    <w:rsid w:val="00F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63F26"/>
  <w14:defaultImageDpi w14:val="300"/>
  <w15:docId w15:val="{B0C1AA48-D664-417B-95FA-A708E88D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2024-11-04T13:25:00Z</dcterms:modified>
  <cp:category/>
</cp:coreProperties>
</file>