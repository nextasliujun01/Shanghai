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22200" w:rsidRPr="00745B1B" w14:paraId="643C2AD0" w14:textId="77777777" w:rsidTr="00745B1B">
        <w:tc>
          <w:tcPr>
            <w:tcW w:w="8640" w:type="dxa"/>
          </w:tcPr>
          <w:p w14:paraId="6D5EADBD" w14:textId="4BD54146" w:rsidR="00B22200" w:rsidRPr="00745B1B" w:rsidRDefault="00745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2200" w:rsidRPr="00745B1B" w14:paraId="78813BCB" w14:textId="77777777" w:rsidTr="00745B1B">
        <w:tc>
          <w:tcPr>
            <w:tcW w:w="8640" w:type="dxa"/>
          </w:tcPr>
          <w:p w14:paraId="734350D7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Spacious, Big *kwong k’weh.</w:t>
            </w:r>
          </w:p>
        </w:tc>
      </w:tr>
      <w:tr w:rsidR="00B22200" w:rsidRPr="00745B1B" w14:paraId="73BA923C" w14:textId="77777777" w:rsidTr="00745B1B">
        <w:tc>
          <w:tcPr>
            <w:tcW w:w="8640" w:type="dxa"/>
          </w:tcPr>
          <w:p w14:paraId="10DFC5F9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Spade, (iron) Bey Vih t’sau, 3</w:t>
            </w:r>
          </w:p>
        </w:tc>
      </w:tr>
      <w:tr w:rsidR="00B22200" w:rsidRPr="00745B1B" w14:paraId="3AB20B9D" w14:textId="77777777" w:rsidTr="00745B1B">
        <w:tc>
          <w:tcPr>
            <w:tcW w:w="8640" w:type="dxa"/>
          </w:tcPr>
          <w:p w14:paraId="5788EB27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Spare, ba *seu, By ax veh </w:t>
            </w:r>
            <w:proofErr w:type="gramStart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ken‘</w:t>
            </w:r>
            <w:proofErr w:type="gramEnd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22200" w:rsidRPr="00745B1B" w14:paraId="18E29952" w14:textId="77777777" w:rsidTr="00745B1B">
        <w:tc>
          <w:tcPr>
            <w:tcW w:w="8640" w:type="dxa"/>
          </w:tcPr>
          <w:p w14:paraId="5B7454B5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Spare, (to) ae k’wén ‘mien, fea</w:t>
            </w:r>
          </w:p>
        </w:tc>
      </w:tr>
      <w:tr w:rsidR="00B22200" w:rsidRPr="00745B1B" w14:paraId="248F6CC4" w14:textId="77777777" w:rsidTr="00745B1B">
        <w:tc>
          <w:tcPr>
            <w:tcW w:w="8640" w:type="dxa"/>
          </w:tcPr>
          <w:p w14:paraId="4820920A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Sparing, 744 {it ’sang gien', 2-7</w:t>
            </w:r>
          </w:p>
        </w:tc>
      </w:tr>
      <w:tr w:rsidR="00B22200" w:rsidRPr="00745B1B" w14:paraId="653C4651" w14:textId="77777777" w:rsidTr="00745B1B">
        <w:tc>
          <w:tcPr>
            <w:tcW w:w="8640" w:type="dxa"/>
          </w:tcPr>
          <w:p w14:paraId="2D4C5A98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Sparks, K *hu sing.</w:t>
            </w:r>
          </w:p>
        </w:tc>
      </w:tr>
      <w:tr w:rsidR="00B22200" w:rsidRPr="00745B1B" w14:paraId="63F2853D" w14:textId="77777777" w:rsidTr="00745B1B">
        <w:tc>
          <w:tcPr>
            <w:tcW w:w="8640" w:type="dxa"/>
          </w:tcPr>
          <w:p w14:paraId="54628E1B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Sparkle, $e 4; fah kwong.</w:t>
            </w:r>
          </w:p>
        </w:tc>
      </w:tr>
      <w:tr w:rsidR="00B22200" w:rsidRPr="00745B1B" w14:paraId="76902236" w14:textId="77777777" w:rsidTr="00745B1B">
        <w:tc>
          <w:tcPr>
            <w:tcW w:w="8640" w:type="dxa"/>
          </w:tcPr>
          <w:p w14:paraId="69EE506C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Sparrow, Fe fe ka t’siah, Hitt m6 t’sish.</w:t>
            </w:r>
          </w:p>
        </w:tc>
      </w:tr>
      <w:tr w:rsidR="00B22200" w:rsidRPr="00745B1B" w14:paraId="7136BA73" w14:textId="77777777" w:rsidTr="00745B1B">
        <w:tc>
          <w:tcPr>
            <w:tcW w:w="8640" w:type="dxa"/>
          </w:tcPr>
          <w:p w14:paraId="127D6FCD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Spawn, At ng *tsz.</w:t>
            </w:r>
          </w:p>
        </w:tc>
      </w:tr>
      <w:tr w:rsidR="00B22200" w:rsidRPr="00745B1B" w14:paraId="02960F62" w14:textId="77777777" w:rsidTr="00745B1B">
        <w:tc>
          <w:tcPr>
            <w:tcW w:w="8640" w:type="dxa"/>
          </w:tcPr>
          <w:p w14:paraId="5B9BC9B5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Speak, Shia bih wo’, A wo' seh </w:t>
            </w:r>
            <w:proofErr w:type="gramStart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wd‘</w:t>
            </w:r>
            <w:proofErr w:type="gramEnd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22200" w:rsidRPr="00745B1B" w14:paraId="039451BC" w14:textId="77777777" w:rsidTr="00745B1B">
        <w:tc>
          <w:tcPr>
            <w:tcW w:w="8640" w:type="dxa"/>
          </w:tcPr>
          <w:p w14:paraId="51D8C1EC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Spear, Bas dzang t’siang, (not to use</w:t>
            </w:r>
          </w:p>
        </w:tc>
      </w:tr>
      <w:tr w:rsidR="00B22200" w:rsidRPr="00745B1B" w14:paraId="45673BBE" w14:textId="77777777" w:rsidTr="00745B1B">
        <w:tc>
          <w:tcPr>
            <w:tcW w:w="8640" w:type="dxa"/>
          </w:tcPr>
          <w:p w14:paraId="6C1038FD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Specialty, He Fe duh 1‘, a duh duh</w:t>
            </w:r>
          </w:p>
        </w:tc>
      </w:tr>
      <w:tr w:rsidR="00B22200" w:rsidRPr="00745B1B" w14:paraId="56FE75AD" w14:textId="77777777" w:rsidTr="00745B1B">
        <w:tc>
          <w:tcPr>
            <w:tcW w:w="8640" w:type="dxa"/>
          </w:tcPr>
          <w:p w14:paraId="246BCF5A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Specify, (one by one) </w:t>
            </w:r>
            <w:proofErr w:type="gramStart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—{</w:t>
            </w:r>
            <w:proofErr w:type="gramEnd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H— {4s</w:t>
            </w:r>
          </w:p>
        </w:tc>
      </w:tr>
      <w:tr w:rsidR="00B22200" w:rsidRPr="00745B1B" w14:paraId="328C116A" w14:textId="77777777" w:rsidTr="00745B1B">
        <w:tc>
          <w:tcPr>
            <w:tcW w:w="8640" w:type="dxa"/>
          </w:tcPr>
          <w:p w14:paraId="7AF560B6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Specimen, tet yang’ ’tsz.</w:t>
            </w:r>
          </w:p>
        </w:tc>
      </w:tr>
      <w:tr w:rsidR="00B22200" w:rsidRPr="00745B1B" w14:paraId="0099C5C4" w14:textId="77777777" w:rsidTr="00745B1B">
        <w:tc>
          <w:tcPr>
            <w:tcW w:w="8640" w:type="dxa"/>
          </w:tcPr>
          <w:p w14:paraId="4284ED8B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Speckled, ARPES (TH vyenu pan 'tien</w:t>
            </w:r>
          </w:p>
        </w:tc>
      </w:tr>
      <w:tr w:rsidR="00B22200" w:rsidRPr="00745B1B" w14:paraId="321FDDB2" w14:textId="77777777" w:rsidTr="00745B1B">
        <w:tc>
          <w:tcPr>
            <w:tcW w:w="8640" w:type="dxa"/>
          </w:tcPr>
          <w:p w14:paraId="2644A2A2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Spectacles, HE es "noan kiung’,</w:t>
            </w:r>
          </w:p>
        </w:tc>
      </w:tr>
      <w:tr w:rsidR="00B22200" w:rsidRPr="00745B1B" w14:paraId="195B3750" w14:textId="77777777" w:rsidTr="00745B1B">
        <w:tc>
          <w:tcPr>
            <w:tcW w:w="8640" w:type="dxa"/>
          </w:tcPr>
          <w:p w14:paraId="0B88C787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Spectators, a {A AN Wn! ki! niun,</w:t>
            </w:r>
          </w:p>
        </w:tc>
      </w:tr>
      <w:tr w:rsidR="00B22200" w:rsidRPr="00745B1B" w14:paraId="6609B386" w14:textId="77777777" w:rsidTr="00745B1B">
        <w:tc>
          <w:tcPr>
            <w:tcW w:w="8640" w:type="dxa"/>
          </w:tcPr>
          <w:p w14:paraId="5B65A8CD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Speech, Bean seh </w:t>
            </w:r>
            <w:proofErr w:type="gramStart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wé‘</w:t>
            </w:r>
            <w:proofErr w:type="gramEnd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22200" w:rsidRPr="00745B1B" w14:paraId="2F8885F6" w14:textId="77777777" w:rsidTr="00745B1B">
        <w:tc>
          <w:tcPr>
            <w:tcW w:w="8640" w:type="dxa"/>
          </w:tcPr>
          <w:p w14:paraId="1D39052E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Speechless, Fy Be ah ae af veh nung</w:t>
            </w:r>
          </w:p>
        </w:tc>
      </w:tr>
      <w:tr w:rsidR="00B22200" w:rsidRPr="00745B1B" w14:paraId="32066994" w14:textId="77777777" w:rsidTr="00745B1B">
        <w:tc>
          <w:tcPr>
            <w:tcW w:w="8640" w:type="dxa"/>
          </w:tcPr>
          <w:p w14:paraId="2387F673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Speed, (utmost) Tat *ting k’wa',</w:t>
            </w:r>
          </w:p>
        </w:tc>
      </w:tr>
      <w:tr w:rsidR="00B22200" w:rsidRPr="00745B1B" w14:paraId="00478C95" w14:textId="77777777" w:rsidTr="00745B1B">
        <w:tc>
          <w:tcPr>
            <w:tcW w:w="8640" w:type="dxa"/>
          </w:tcPr>
          <w:p w14:paraId="3B0D1767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Speedily, Hp Fe zu fi, (return) tk</w:t>
            </w:r>
          </w:p>
        </w:tc>
      </w:tr>
      <w:tr w:rsidR="00745B1B" w:rsidRPr="00745B1B" w14:paraId="72242945" w14:textId="77777777" w:rsidTr="00745B1B">
        <w:tc>
          <w:tcPr>
            <w:tcW w:w="8640" w:type="dxa"/>
          </w:tcPr>
          <w:p w14:paraId="7EC1F6C0" w14:textId="51796F65" w:rsidR="00745B1B" w:rsidRPr="00745B1B" w:rsidRDefault="00745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Spelling, </w:t>
            </w:r>
          </w:p>
        </w:tc>
      </w:tr>
      <w:tr w:rsidR="00B22200" w:rsidRPr="00745B1B" w14:paraId="2AAC893F" w14:textId="77777777" w:rsidTr="00745B1B">
        <w:tc>
          <w:tcPr>
            <w:tcW w:w="8640" w:type="dxa"/>
          </w:tcPr>
          <w:p w14:paraId="53E8F284" w14:textId="35CE796F" w:rsidR="00B22200" w:rsidRPr="00745B1B" w:rsidRDefault="00745B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Spelter, </w:t>
            </w:r>
          </w:p>
        </w:tc>
      </w:tr>
      <w:tr w:rsidR="00B22200" w:rsidRPr="00745B1B" w14:paraId="5AC60525" w14:textId="77777777" w:rsidTr="00745B1B">
        <w:tc>
          <w:tcPr>
            <w:tcW w:w="8640" w:type="dxa"/>
          </w:tcPr>
          <w:p w14:paraId="381A0F34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Spend, (money) x 5; eat yung’, 1G</w:t>
            </w:r>
          </w:p>
        </w:tc>
      </w:tr>
      <w:tr w:rsidR="00B22200" w:rsidRPr="00745B1B" w14:paraId="6230A8D0" w14:textId="77777777" w:rsidTr="00745B1B">
        <w:tc>
          <w:tcPr>
            <w:tcW w:w="8640" w:type="dxa"/>
          </w:tcPr>
          <w:p w14:paraId="79C052AD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Spew, TH. ti.</w:t>
            </w:r>
          </w:p>
        </w:tc>
      </w:tr>
      <w:tr w:rsidR="00B22200" w:rsidRPr="00745B1B" w14:paraId="60AC27B9" w14:textId="77777777" w:rsidTr="00745B1B">
        <w:tc>
          <w:tcPr>
            <w:tcW w:w="8640" w:type="dxa"/>
          </w:tcPr>
          <w:p w14:paraId="7FC9180A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Sphere, EK gieu, Ba yon gieu, (ter-</w:t>
            </w:r>
          </w:p>
        </w:tc>
      </w:tr>
      <w:tr w:rsidR="00B22200" w:rsidRPr="00745B1B" w14:paraId="1BCC7368" w14:textId="77777777" w:rsidTr="00745B1B">
        <w:tc>
          <w:tcPr>
            <w:tcW w:w="8640" w:type="dxa"/>
          </w:tcPr>
          <w:p w14:paraId="477CDA38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Spherical, ERIE gieu yung.</w:t>
            </w:r>
          </w:p>
        </w:tc>
      </w:tr>
      <w:tr w:rsidR="00B22200" w:rsidRPr="00745B1B" w14:paraId="3C101E13" w14:textId="77777777" w:rsidTr="00745B1B">
        <w:tc>
          <w:tcPr>
            <w:tcW w:w="8640" w:type="dxa"/>
          </w:tcPr>
          <w:p w14:paraId="0D742730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Spiced, Fj FFT (HRI *you h’iang</w:t>
            </w:r>
          </w:p>
        </w:tc>
      </w:tr>
      <w:tr w:rsidR="00B22200" w:rsidRPr="00745B1B" w14:paraId="35C2FAF0" w14:textId="77777777" w:rsidTr="00745B1B">
        <w:tc>
          <w:tcPr>
            <w:tcW w:w="8640" w:type="dxa"/>
          </w:tcPr>
          <w:p w14:paraId="515E9D3D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Spider, eee 9 tsz ts, (spider’s web)</w:t>
            </w:r>
          </w:p>
        </w:tc>
      </w:tr>
      <w:tr w:rsidR="00B22200" w:rsidRPr="00745B1B" w14:paraId="66D7737A" w14:textId="77777777" w:rsidTr="00745B1B">
        <w:tc>
          <w:tcPr>
            <w:tcW w:w="8640" w:type="dxa"/>
          </w:tcPr>
          <w:p w14:paraId="1421917F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Spike, (iron) $e He Vih tsun, (wooden)</w:t>
            </w:r>
          </w:p>
        </w:tc>
      </w:tr>
      <w:tr w:rsidR="00B22200" w:rsidRPr="00745B1B" w14:paraId="3136934A" w14:textId="77777777" w:rsidTr="00745B1B">
        <w:tc>
          <w:tcPr>
            <w:tcW w:w="8640" w:type="dxa"/>
          </w:tcPr>
          <w:p w14:paraId="7275EDF4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Spikenard, 7S h’iang kau,</w:t>
            </w:r>
          </w:p>
        </w:tc>
      </w:tr>
      <w:tr w:rsidR="00B22200" w:rsidRPr="00745B1B" w14:paraId="1C879E1F" w14:textId="77777777" w:rsidTr="00745B1B">
        <w:tc>
          <w:tcPr>
            <w:tcW w:w="8640" w:type="dxa"/>
          </w:tcPr>
          <w:p w14:paraId="15BD5C38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Spill, PEP ZK tin ’Aan 1é.</w:t>
            </w:r>
          </w:p>
        </w:tc>
      </w:tr>
      <w:tr w:rsidR="00B22200" w:rsidRPr="00745B1B" w14:paraId="6EC64660" w14:textId="77777777" w:rsidTr="00745B1B">
        <w:tc>
          <w:tcPr>
            <w:tcW w:w="8640" w:type="dxa"/>
          </w:tcPr>
          <w:p w14:paraId="19C9D392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Spin, 7 *fong, a *fong $0, Gls)</w:t>
            </w:r>
          </w:p>
        </w:tc>
      </w:tr>
      <w:tr w:rsidR="00B22200" w:rsidRPr="00745B1B" w14:paraId="1AC7B5BD" w14:textId="77777777" w:rsidTr="00745B1B">
        <w:tc>
          <w:tcPr>
            <w:tcW w:w="8640" w:type="dxa"/>
          </w:tcPr>
          <w:p w14:paraId="4786D5DF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Spinach, ie pu </w:t>
            </w:r>
            <w:proofErr w:type="gramStart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t’sé‘</w:t>
            </w:r>
            <w:proofErr w:type="gramEnd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B22200" w:rsidRPr="00745B1B" w14:paraId="13FD67DD" w14:textId="77777777" w:rsidTr="00745B1B">
        <w:tc>
          <w:tcPr>
            <w:tcW w:w="8640" w:type="dxa"/>
          </w:tcPr>
          <w:p w14:paraId="7A93D272" w14:textId="276D61E8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Spindle, #e </w:t>
            </w:r>
            <w:proofErr w:type="spellStart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proofErr w:type="spellEnd"/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, (light and darkness</w:t>
            </w:r>
            <w:r w:rsidR="00745B1B" w:rsidRPr="00745B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5B1B" w:rsidRPr="00745B1B">
              <w:rPr>
                <w:rFonts w:ascii="Times New Roman" w:hAnsi="Times New Roman" w:cs="Times New Roman"/>
                <w:sz w:val="24"/>
                <w:szCs w:val="24"/>
              </w:rPr>
              <w:t>and months like a spindle) SELEY</w:t>
            </w:r>
          </w:p>
        </w:tc>
      </w:tr>
      <w:tr w:rsidR="00B22200" w:rsidRPr="00745B1B" w14:paraId="6682A5C5" w14:textId="77777777" w:rsidTr="00745B1B">
        <w:tc>
          <w:tcPr>
            <w:tcW w:w="8640" w:type="dxa"/>
          </w:tcPr>
          <w:p w14:paraId="7B8633EB" w14:textId="28B34E66" w:rsidR="00B22200" w:rsidRPr="00745B1B" w:rsidRDefault="00B222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00" w:rsidRPr="00745B1B" w14:paraId="52D0CB7B" w14:textId="77777777" w:rsidTr="00745B1B">
        <w:tc>
          <w:tcPr>
            <w:tcW w:w="8640" w:type="dxa"/>
          </w:tcPr>
          <w:p w14:paraId="3D1E69E2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Spine, 2°45? pat tsih kweh.</w:t>
            </w:r>
          </w:p>
        </w:tc>
      </w:tr>
      <w:tr w:rsidR="00B22200" w:rsidRPr="00745B1B" w14:paraId="3DA89293" w14:textId="77777777" w:rsidTr="00745B1B">
        <w:tc>
          <w:tcPr>
            <w:tcW w:w="8640" w:type="dxa"/>
          </w:tcPr>
          <w:p w14:paraId="2F1B195B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Spiral, LAs gga la sz yung.</w:t>
            </w:r>
          </w:p>
        </w:tc>
      </w:tr>
      <w:tr w:rsidR="00B22200" w:rsidRPr="00745B1B" w14:paraId="6BF9A179" w14:textId="77777777" w:rsidTr="00745B1B">
        <w:tc>
          <w:tcPr>
            <w:tcW w:w="8640" w:type="dxa"/>
          </w:tcPr>
          <w:p w14:paraId="070BD511" w14:textId="77777777" w:rsidR="00B22200" w:rsidRPr="00745B1B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B1B">
              <w:rPr>
                <w:rFonts w:ascii="Times New Roman" w:hAnsi="Times New Roman" w:cs="Times New Roman"/>
                <w:sz w:val="24"/>
                <w:szCs w:val="24"/>
              </w:rPr>
              <w:t>Spirit, (pure) jl zun, (of man) ye</w:t>
            </w:r>
          </w:p>
        </w:tc>
      </w:tr>
    </w:tbl>
    <w:p w14:paraId="218BE52B" w14:textId="77777777" w:rsidR="000C6D2D" w:rsidRPr="00745B1B" w:rsidRDefault="000C6D2D">
      <w:pPr>
        <w:rPr>
          <w:rFonts w:ascii="Times New Roman" w:hAnsi="Times New Roman" w:cs="Times New Roman"/>
          <w:sz w:val="24"/>
          <w:szCs w:val="24"/>
        </w:rPr>
      </w:pPr>
    </w:p>
    <w:sectPr w:rsidR="000C6D2D" w:rsidRPr="00745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565973">
    <w:abstractNumId w:val="8"/>
  </w:num>
  <w:num w:numId="2" w16cid:durableId="1169099736">
    <w:abstractNumId w:val="6"/>
  </w:num>
  <w:num w:numId="3" w16cid:durableId="791169282">
    <w:abstractNumId w:val="5"/>
  </w:num>
  <w:num w:numId="4" w16cid:durableId="451560953">
    <w:abstractNumId w:val="4"/>
  </w:num>
  <w:num w:numId="5" w16cid:durableId="1326855559">
    <w:abstractNumId w:val="7"/>
  </w:num>
  <w:num w:numId="6" w16cid:durableId="29309151">
    <w:abstractNumId w:val="3"/>
  </w:num>
  <w:num w:numId="7" w16cid:durableId="1751730292">
    <w:abstractNumId w:val="2"/>
  </w:num>
  <w:num w:numId="8" w16cid:durableId="937369262">
    <w:abstractNumId w:val="1"/>
  </w:num>
  <w:num w:numId="9" w16cid:durableId="21347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D2D"/>
    <w:rsid w:val="0015074B"/>
    <w:rsid w:val="0029639D"/>
    <w:rsid w:val="00326F90"/>
    <w:rsid w:val="00745B1B"/>
    <w:rsid w:val="00AA1D8D"/>
    <w:rsid w:val="00B22200"/>
    <w:rsid w:val="00B47730"/>
    <w:rsid w:val="00CB0664"/>
    <w:rsid w:val="00DE0A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A5E0"/>
  <w14:defaultImageDpi w14:val="300"/>
  <w15:docId w15:val="{770F92BB-A75F-4E56-A4F2-5CEC30F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2024-08-10T09:11:00Z</dcterms:modified>
  <cp:category/>
</cp:coreProperties>
</file>