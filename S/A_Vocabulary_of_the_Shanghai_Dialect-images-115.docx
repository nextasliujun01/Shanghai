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34E69" w14:paraId="559308F8" w14:textId="77777777" w:rsidTr="009D09FB">
        <w:tc>
          <w:tcPr>
            <w:tcW w:w="8640" w:type="dxa"/>
          </w:tcPr>
          <w:p w14:paraId="003D953E" w14:textId="0A95DD63" w:rsidR="00334E69" w:rsidRDefault="009D09FB">
            <w:r>
              <w:t xml:space="preserve"> </w:t>
            </w:r>
          </w:p>
        </w:tc>
      </w:tr>
      <w:tr w:rsidR="00334E69" w14:paraId="205D5668" w14:textId="77777777" w:rsidTr="009D09FB">
        <w:tc>
          <w:tcPr>
            <w:tcW w:w="8640" w:type="dxa"/>
          </w:tcPr>
          <w:p w14:paraId="04CBFAB3" w14:textId="77777777" w:rsidR="00334E69" w:rsidRDefault="00000000">
            <w:r>
              <w:t>Shall, &gt; pih yau',</w:t>
            </w:r>
          </w:p>
        </w:tc>
      </w:tr>
      <w:tr w:rsidR="00334E69" w14:paraId="2701B239" w14:textId="77777777" w:rsidTr="009D09FB">
        <w:tc>
          <w:tcPr>
            <w:tcW w:w="8640" w:type="dxa"/>
          </w:tcPr>
          <w:p w14:paraId="37C8A228" w14:textId="77777777" w:rsidR="00334E69" w:rsidRDefault="00000000">
            <w:r>
              <w:t>Shallow, Y= ‘t'sien, (superficial) UE</w:t>
            </w:r>
          </w:p>
        </w:tc>
      </w:tr>
      <w:tr w:rsidR="00334E69" w14:paraId="4A2DE8AF" w14:textId="77777777" w:rsidTr="009D09FB">
        <w:tc>
          <w:tcPr>
            <w:tcW w:w="8640" w:type="dxa"/>
          </w:tcPr>
          <w:p w14:paraId="071EF872" w14:textId="77777777" w:rsidR="00334E69" w:rsidRDefault="00000000">
            <w:r>
              <w:t>Shame, (to) RF sieu zdh, (feel</w:t>
            </w:r>
          </w:p>
        </w:tc>
      </w:tr>
      <w:tr w:rsidR="00334E69" w14:paraId="7D997884" w14:textId="77777777" w:rsidTr="009D09FB">
        <w:tc>
          <w:tcPr>
            <w:tcW w:w="8640" w:type="dxa"/>
          </w:tcPr>
          <w:p w14:paraId="5E444F0C" w14:textId="77777777" w:rsidR="00334E69" w:rsidRDefault="00000000">
            <w:r>
              <w:t>Shameless, {fl JX jE mien’ bi Aeu'‘, fim</w:t>
            </w:r>
          </w:p>
        </w:tc>
      </w:tr>
      <w:tr w:rsidR="00334E69" w14:paraId="451C2337" w14:textId="77777777" w:rsidTr="009D09FB">
        <w:tc>
          <w:tcPr>
            <w:tcW w:w="8640" w:type="dxa"/>
          </w:tcPr>
          <w:p w14:paraId="03B15525" w14:textId="77777777" w:rsidR="00334E69" w:rsidRDefault="00000000">
            <w:r>
              <w:t>Shape, FEAR yung zong’; ees mu</w:t>
            </w:r>
          </w:p>
        </w:tc>
      </w:tr>
      <w:tr w:rsidR="00334E69" w14:paraId="37E94E93" w14:textId="77777777" w:rsidTr="009D09FB">
        <w:tc>
          <w:tcPr>
            <w:tcW w:w="8640" w:type="dxa"/>
          </w:tcPr>
          <w:p w14:paraId="637FC65A" w14:textId="77777777" w:rsidR="00334E69" w:rsidRDefault="00000000">
            <w:r>
              <w:t>Shapeless, By Re veh deh yang‘</w:t>
            </w:r>
          </w:p>
        </w:tc>
      </w:tr>
      <w:tr w:rsidR="00334E69" w14:paraId="7BA6EEC9" w14:textId="77777777" w:rsidTr="009D09FB">
        <w:tc>
          <w:tcPr>
            <w:tcW w:w="8640" w:type="dxa"/>
          </w:tcPr>
          <w:p w14:paraId="0C783C1D" w14:textId="634A9392" w:rsidR="00334E69" w:rsidRDefault="00000000">
            <w:r>
              <w:t>S</w:t>
            </w:r>
            <w:r w:rsidR="009D09FB">
              <w:t>h</w:t>
            </w:r>
            <w:r>
              <w:t xml:space="preserve">are, (one) He </w:t>
            </w:r>
            <w:proofErr w:type="spellStart"/>
            <w:r>
              <w:t>ih</w:t>
            </w:r>
            <w:proofErr w:type="spellEnd"/>
            <w:r>
              <w:t xml:space="preserve"> ‘ka, —JpP ih |</w:t>
            </w:r>
          </w:p>
        </w:tc>
      </w:tr>
      <w:tr w:rsidR="00334E69" w14:paraId="46291D24" w14:textId="77777777" w:rsidTr="009D09FB">
        <w:tc>
          <w:tcPr>
            <w:tcW w:w="8640" w:type="dxa"/>
          </w:tcPr>
          <w:p w14:paraId="4E239572" w14:textId="68FE378C" w:rsidR="00334E69" w:rsidRDefault="00334E69"/>
        </w:tc>
      </w:tr>
      <w:tr w:rsidR="00334E69" w14:paraId="39E0721B" w14:textId="77777777" w:rsidTr="009D09FB">
        <w:tc>
          <w:tcPr>
            <w:tcW w:w="8640" w:type="dxa"/>
          </w:tcPr>
          <w:p w14:paraId="324FC90B" w14:textId="5CA41A48" w:rsidR="00334E69" w:rsidRDefault="00000000">
            <w:r>
              <w:t>Share, (</w:t>
            </w:r>
            <w:r w:rsidR="009D09FB">
              <w:t>to</w:t>
            </w:r>
            <w:r>
              <w:t xml:space="preserve">) </w:t>
            </w:r>
            <w:proofErr w:type="spellStart"/>
            <w:r>
              <w:t>dp</w:t>
            </w:r>
            <w:proofErr w:type="spellEnd"/>
            <w:r>
              <w:t xml:space="preserve"> fun, beer gang’ fun,</w:t>
            </w:r>
          </w:p>
        </w:tc>
      </w:tr>
      <w:tr w:rsidR="00334E69" w14:paraId="22156E3C" w14:textId="77777777" w:rsidTr="009D09FB">
        <w:tc>
          <w:tcPr>
            <w:tcW w:w="8640" w:type="dxa"/>
          </w:tcPr>
          <w:p w14:paraId="728637BE" w14:textId="77777777" w:rsidR="00334E69" w:rsidRDefault="00000000">
            <w:r>
              <w:t>Shark, iw sé ng.</w:t>
            </w:r>
          </w:p>
        </w:tc>
      </w:tr>
      <w:tr w:rsidR="00334E69" w14:paraId="52C36908" w14:textId="77777777" w:rsidTr="009D09FB">
        <w:tc>
          <w:tcPr>
            <w:tcW w:w="8640" w:type="dxa"/>
          </w:tcPr>
          <w:p w14:paraId="2B32B12A" w14:textId="77777777" w:rsidR="00334E69" w:rsidRDefault="00000000">
            <w:r>
              <w:t>Sharp, PE k’wa'.</w:t>
            </w:r>
          </w:p>
        </w:tc>
      </w:tr>
      <w:tr w:rsidR="00334E69" w14:paraId="1AE48ABC" w14:textId="77777777" w:rsidTr="009D09FB">
        <w:tc>
          <w:tcPr>
            <w:tcW w:w="8640" w:type="dxa"/>
          </w:tcPr>
          <w:p w14:paraId="2DA12A67" w14:textId="77777777" w:rsidR="00334E69" w:rsidRDefault="00000000">
            <w:r>
              <w:t>Sharpen, BE mu k’ was‘,</w:t>
            </w:r>
          </w:p>
        </w:tc>
      </w:tr>
      <w:tr w:rsidR="00334E69" w14:paraId="5A66B875" w14:textId="77777777" w:rsidTr="009D09FB">
        <w:tc>
          <w:tcPr>
            <w:tcW w:w="8640" w:type="dxa"/>
          </w:tcPr>
          <w:p w14:paraId="4CAB158E" w14:textId="77777777" w:rsidR="00334E69" w:rsidRDefault="00000000">
            <w:r>
              <w:t>Shattered, We PELL TH p’a‘ 86° "14 ku’,</w:t>
            </w:r>
          </w:p>
        </w:tc>
      </w:tr>
      <w:tr w:rsidR="00334E69" w14:paraId="13CBAA00" w14:textId="77777777" w:rsidTr="009D09FB">
        <w:tc>
          <w:tcPr>
            <w:tcW w:w="8640" w:type="dxa"/>
          </w:tcPr>
          <w:p w14:paraId="31BF5279" w14:textId="77777777" w:rsidR="00334E69" w:rsidRDefault="00000000">
            <w:r>
              <w:t>Shave, Hi ti‘, (the beard) Be tit sd,</w:t>
            </w:r>
          </w:p>
        </w:tc>
      </w:tr>
      <w:tr w:rsidR="00334E69" w14:paraId="1103009D" w14:textId="77777777" w:rsidTr="009D09FB">
        <w:tc>
          <w:tcPr>
            <w:tcW w:w="8640" w:type="dxa"/>
          </w:tcPr>
          <w:p w14:paraId="074584C4" w14:textId="77777777" w:rsidR="00334E69" w:rsidRDefault="00000000">
            <w:r>
              <w:t>Shavings, 7V7{G moh hwo.</w:t>
            </w:r>
          </w:p>
        </w:tc>
      </w:tr>
      <w:tr w:rsidR="00334E69" w14:paraId="6AADC058" w14:textId="77777777" w:rsidTr="009D09FB">
        <w:tc>
          <w:tcPr>
            <w:tcW w:w="8640" w:type="dxa"/>
          </w:tcPr>
          <w:p w14:paraId="3B3B3D5C" w14:textId="77777777" w:rsidR="00334E69" w:rsidRDefault="00000000">
            <w:r>
              <w:t>She, fF i.</w:t>
            </w:r>
          </w:p>
        </w:tc>
      </w:tr>
      <w:tr w:rsidR="00334E69" w14:paraId="1F589FDE" w14:textId="77777777" w:rsidTr="009D09FB">
        <w:tc>
          <w:tcPr>
            <w:tcW w:w="8640" w:type="dxa"/>
          </w:tcPr>
          <w:p w14:paraId="26B8EC94" w14:textId="77777777" w:rsidR="00334E69" w:rsidRDefault="00000000">
            <w:r>
              <w:t>Sheaf, (one) HN ih ’k’wun.</w:t>
            </w:r>
          </w:p>
        </w:tc>
      </w:tr>
      <w:tr w:rsidR="00334E69" w14:paraId="796142B9" w14:textId="77777777" w:rsidTr="009D09FB">
        <w:tc>
          <w:tcPr>
            <w:tcW w:w="8640" w:type="dxa"/>
          </w:tcPr>
          <w:p w14:paraId="25F9C0AC" w14:textId="01356B71" w:rsidR="00334E69" w:rsidRDefault="009D09FB">
            <w:proofErr w:type="gramStart"/>
            <w:r>
              <w:t>S</w:t>
            </w:r>
            <w:r w:rsidR="00000000">
              <w:t>hear</w:t>
            </w:r>
            <w:r>
              <w:t xml:space="preserve">, </w:t>
            </w:r>
            <w:r w:rsidR="00000000">
              <w:t xml:space="preserve"> (</w:t>
            </w:r>
            <w:proofErr w:type="gramEnd"/>
            <w:r w:rsidR="00000000">
              <w:t xml:space="preserve">sheep) BES </w:t>
            </w:r>
            <w:proofErr w:type="spellStart"/>
            <w:r w:rsidR="00000000">
              <w:t>tslen</w:t>
            </w:r>
            <w:proofErr w:type="spellEnd"/>
            <w:r w:rsidR="00000000">
              <w:t xml:space="preserve"> yang</w:t>
            </w:r>
          </w:p>
        </w:tc>
      </w:tr>
      <w:tr w:rsidR="00334E69" w14:paraId="5DAE124E" w14:textId="77777777" w:rsidTr="009D09FB">
        <w:tc>
          <w:tcPr>
            <w:tcW w:w="8640" w:type="dxa"/>
          </w:tcPr>
          <w:p w14:paraId="2349B4E9" w14:textId="77777777" w:rsidR="00334E69" w:rsidRDefault="00000000">
            <w:r>
              <w:t>Shears, BIJ ‘tsien tau.</w:t>
            </w:r>
          </w:p>
        </w:tc>
      </w:tr>
      <w:tr w:rsidR="00334E69" w14:paraId="168F729A" w14:textId="77777777" w:rsidTr="009D09FB">
        <w:tc>
          <w:tcPr>
            <w:tcW w:w="8640" w:type="dxa"/>
          </w:tcPr>
          <w:p w14:paraId="7A0114FF" w14:textId="77777777" w:rsidR="00334E69" w:rsidRDefault="00000000">
            <w:r>
              <w:t>Sheath, Bay sian’, eg tan,</w:t>
            </w:r>
          </w:p>
        </w:tc>
      </w:tr>
      <w:tr w:rsidR="00334E69" w14:paraId="71571A94" w14:textId="77777777" w:rsidTr="009D09FB">
        <w:tc>
          <w:tcPr>
            <w:tcW w:w="8640" w:type="dxa"/>
          </w:tcPr>
          <w:p w14:paraId="182C2A15" w14:textId="77777777" w:rsidR="00334E69" w:rsidRDefault="00000000">
            <w:r>
              <w:t>Shed, HH bang, (set up a) 73 tah</w:t>
            </w:r>
          </w:p>
        </w:tc>
      </w:tr>
      <w:tr w:rsidR="00334E69" w14:paraId="5E73DEE9" w14:textId="77777777" w:rsidTr="009D09FB">
        <w:tc>
          <w:tcPr>
            <w:tcW w:w="8640" w:type="dxa"/>
          </w:tcPr>
          <w:p w14:paraId="35A38D63" w14:textId="77777777" w:rsidR="00334E69" w:rsidRDefault="00000000">
            <w:r>
              <w:t>Shed, to, (tears) PEP lieu lo‘, FR</w:t>
            </w:r>
          </w:p>
        </w:tc>
      </w:tr>
      <w:tr w:rsidR="00334E69" w14:paraId="6D19D30C" w14:textId="77777777" w:rsidTr="009D09FB">
        <w:tc>
          <w:tcPr>
            <w:tcW w:w="8640" w:type="dxa"/>
          </w:tcPr>
          <w:p w14:paraId="1E3B8995" w14:textId="105746F2" w:rsidR="00334E69" w:rsidRDefault="009D09FB">
            <w:r>
              <w:t xml:space="preserve"> </w:t>
            </w:r>
          </w:p>
        </w:tc>
      </w:tr>
      <w:tr w:rsidR="00334E69" w14:paraId="4571342C" w14:textId="77777777" w:rsidTr="009D09FB">
        <w:tc>
          <w:tcPr>
            <w:tcW w:w="8640" w:type="dxa"/>
          </w:tcPr>
          <w:p w14:paraId="12C25CDD" w14:textId="77777777" w:rsidR="00334E69" w:rsidRDefault="00000000">
            <w:r>
              <w:t>Sheep, =o yang, Sf mier yang, (fold)</w:t>
            </w:r>
          </w:p>
        </w:tc>
      </w:tr>
      <w:tr w:rsidR="00334E69" w14:paraId="369F0FFA" w14:textId="77777777" w:rsidTr="009D09FB">
        <w:tc>
          <w:tcPr>
            <w:tcW w:w="8640" w:type="dxa"/>
          </w:tcPr>
          <w:p w14:paraId="22EB4411" w14:textId="315D6B90" w:rsidR="00334E69" w:rsidRDefault="00000000">
            <w:r>
              <w:lastRenderedPageBreak/>
              <w:t>Sh</w:t>
            </w:r>
            <w:r w:rsidR="007C45F9">
              <w:t>ee</w:t>
            </w:r>
            <w:r>
              <w:t>t, FA BY tan bi, (of paper) —bfe</w:t>
            </w:r>
          </w:p>
        </w:tc>
      </w:tr>
      <w:tr w:rsidR="00334E69" w14:paraId="731580AA" w14:textId="77777777" w:rsidTr="009D09FB">
        <w:tc>
          <w:tcPr>
            <w:tcW w:w="8640" w:type="dxa"/>
          </w:tcPr>
          <w:p w14:paraId="0F34AE75" w14:textId="77777777" w:rsidR="00334E69" w:rsidRDefault="00000000">
            <w:r>
              <w:t>Shelf, (set on the) et ey Ga‘</w:t>
            </w:r>
          </w:p>
        </w:tc>
      </w:tr>
      <w:tr w:rsidR="00334E69" w14:paraId="65FF6CAA" w14:textId="77777777" w:rsidTr="009D09FB">
        <w:tc>
          <w:tcPr>
            <w:tcW w:w="8640" w:type="dxa"/>
          </w:tcPr>
          <w:p w14:paraId="1AF5E283" w14:textId="77777777" w:rsidR="00334E69" w:rsidRDefault="00000000">
            <w:r>
              <w:t>Shell, fax k’éh, (conical winding) #</w:t>
            </w:r>
          </w:p>
        </w:tc>
      </w:tr>
      <w:tr w:rsidR="00334E69" w14:paraId="6A4411B8" w14:textId="77777777" w:rsidTr="009D09FB">
        <w:tc>
          <w:tcPr>
            <w:tcW w:w="8640" w:type="dxa"/>
          </w:tcPr>
          <w:p w14:paraId="12F8B4FD" w14:textId="376E5572" w:rsidR="00334E69" w:rsidRDefault="007C45F9">
            <w:r>
              <w:t xml:space="preserve"> </w:t>
            </w:r>
          </w:p>
        </w:tc>
      </w:tr>
      <w:tr w:rsidR="00334E69" w14:paraId="5A12E6C5" w14:textId="77777777" w:rsidTr="009D09FB">
        <w:tc>
          <w:tcPr>
            <w:tcW w:w="8640" w:type="dxa"/>
          </w:tcPr>
          <w:p w14:paraId="5068A871" w14:textId="2C8647D7" w:rsidR="00334E69" w:rsidRDefault="00000000">
            <w:r>
              <w:t>Shelter, (</w:t>
            </w:r>
            <w:proofErr w:type="gramStart"/>
            <w:r>
              <w:t>one’s self</w:t>
            </w:r>
            <w:proofErr w:type="gramEnd"/>
            <w:r>
              <w:t xml:space="preserve"> from wind and</w:t>
            </w:r>
            <w:r w:rsidR="007C45F9">
              <w:t xml:space="preserve"> rain) </w:t>
            </w:r>
          </w:p>
        </w:tc>
      </w:tr>
      <w:tr w:rsidR="00334E69" w14:paraId="093FABF7" w14:textId="77777777" w:rsidTr="009D09FB">
        <w:tc>
          <w:tcPr>
            <w:tcW w:w="8640" w:type="dxa"/>
          </w:tcPr>
          <w:p w14:paraId="222BE6BD" w14:textId="77777777" w:rsidR="00334E69" w:rsidRDefault="00000000">
            <w:r>
              <w:t>Shelter, to, (unfortunate people)</w:t>
            </w:r>
          </w:p>
        </w:tc>
      </w:tr>
      <w:tr w:rsidR="00334E69" w14:paraId="39B23C96" w14:textId="77777777" w:rsidTr="009D09FB">
        <w:tc>
          <w:tcPr>
            <w:tcW w:w="8640" w:type="dxa"/>
          </w:tcPr>
          <w:p w14:paraId="6AB4EB42" w14:textId="4EB00495" w:rsidR="00334E69" w:rsidRDefault="007C45F9">
            <w:r>
              <w:t xml:space="preserve"> </w:t>
            </w:r>
          </w:p>
        </w:tc>
      </w:tr>
      <w:tr w:rsidR="00334E69" w14:paraId="5B81DB9C" w14:textId="77777777" w:rsidTr="009D09FB">
        <w:tc>
          <w:tcPr>
            <w:tcW w:w="8640" w:type="dxa"/>
          </w:tcPr>
          <w:p w14:paraId="05CB18C4" w14:textId="5CE8FFE9" w:rsidR="00334E69" w:rsidRDefault="00000000">
            <w:r>
              <w:t xml:space="preserve">Shepherd, Hie </w:t>
            </w:r>
            <w:proofErr w:type="spellStart"/>
            <w:r>
              <w:t>méh</w:t>
            </w:r>
            <w:proofErr w:type="spellEnd"/>
            <w:r>
              <w:t xml:space="preserve"> ding, SB =e fa</w:t>
            </w:r>
          </w:p>
        </w:tc>
      </w:tr>
      <w:tr w:rsidR="00334E69" w14:paraId="795AA0C7" w14:textId="77777777" w:rsidTr="009D09FB">
        <w:tc>
          <w:tcPr>
            <w:tcW w:w="8640" w:type="dxa"/>
          </w:tcPr>
          <w:p w14:paraId="1FD2E9A8" w14:textId="77777777" w:rsidR="00334E69" w:rsidRDefault="00000000">
            <w:r>
              <w:t>Shield, (long wicker) Ja}! dung ba,</w:t>
            </w:r>
          </w:p>
        </w:tc>
      </w:tr>
      <w:tr w:rsidR="007C45F9" w14:paraId="0382A006" w14:textId="77777777" w:rsidTr="009D09FB">
        <w:tc>
          <w:tcPr>
            <w:tcW w:w="8640" w:type="dxa"/>
          </w:tcPr>
          <w:p w14:paraId="4B6BD978" w14:textId="649F2C07" w:rsidR="007C45F9" w:rsidRDefault="007C45F9">
            <w:r>
              <w:t xml:space="preserve">Shine, HA 5 </w:t>
            </w:r>
            <w:proofErr w:type="spellStart"/>
            <w:r>
              <w:t>tsau</w:t>
            </w:r>
            <w:proofErr w:type="spellEnd"/>
            <w:r>
              <w:t xml:space="preserve">’ </w:t>
            </w:r>
            <w:proofErr w:type="spellStart"/>
            <w:r>
              <w:t>kwong</w:t>
            </w:r>
            <w:proofErr w:type="spellEnd"/>
            <w:r>
              <w:t>, #E fah</w:t>
            </w:r>
          </w:p>
        </w:tc>
      </w:tr>
      <w:tr w:rsidR="00334E69" w14:paraId="6494EA4B" w14:textId="77777777" w:rsidTr="009D09FB">
        <w:tc>
          <w:tcPr>
            <w:tcW w:w="8640" w:type="dxa"/>
          </w:tcPr>
          <w:p w14:paraId="24D6EED3" w14:textId="77777777" w:rsidR="00334E69" w:rsidRDefault="00000000">
            <w:r>
              <w:t>Ship, JRE 2én, (ship master) 3</w:t>
            </w:r>
            <w:proofErr w:type="gramStart"/>
            <w:r>
              <w:t>R  zén</w:t>
            </w:r>
            <w:proofErr w:type="gramEnd"/>
          </w:p>
        </w:tc>
      </w:tr>
      <w:tr w:rsidR="00334E69" w14:paraId="0971A9EE" w14:textId="77777777" w:rsidTr="009D09FB">
        <w:tc>
          <w:tcPr>
            <w:tcW w:w="8640" w:type="dxa"/>
          </w:tcPr>
          <w:p w14:paraId="3FED30B0" w14:textId="77777777" w:rsidR="00334E69" w:rsidRDefault="00000000">
            <w:r>
              <w:t>Ship-owner, Si Zé "pas ’tsi.</w:t>
            </w:r>
          </w:p>
        </w:tc>
      </w:tr>
      <w:tr w:rsidR="00334E69" w14:paraId="157098E7" w14:textId="77777777" w:rsidTr="009D09FB">
        <w:tc>
          <w:tcPr>
            <w:tcW w:w="8640" w:type="dxa"/>
          </w:tcPr>
          <w:p w14:paraId="6890C8B4" w14:textId="77777777" w:rsidR="00334E69" w:rsidRDefault="00000000">
            <w:r>
              <w:t>Shipwreck, Ei Tie seh zen, BRS</w:t>
            </w:r>
          </w:p>
        </w:tc>
      </w:tr>
      <w:tr w:rsidR="00334E69" w14:paraId="6310A9E6" w14:textId="77777777" w:rsidTr="009D09FB">
        <w:tc>
          <w:tcPr>
            <w:tcW w:w="8640" w:type="dxa"/>
          </w:tcPr>
          <w:p w14:paraId="1BA6A4E5" w14:textId="04C82B3D" w:rsidR="00334E69" w:rsidRDefault="00000000">
            <w:r>
              <w:t xml:space="preserve">Shirt, FH </w:t>
            </w:r>
            <w:proofErr w:type="gramStart"/>
            <w:r>
              <w:t xml:space="preserve">Ain‘ </w:t>
            </w:r>
            <w:proofErr w:type="spellStart"/>
            <w:r>
              <w:t>san</w:t>
            </w:r>
            <w:proofErr w:type="spellEnd"/>
            <w:proofErr w:type="gramEnd"/>
            <w:r>
              <w:t>,</w:t>
            </w:r>
          </w:p>
        </w:tc>
      </w:tr>
      <w:tr w:rsidR="00334E69" w14:paraId="306ACCFD" w14:textId="77777777" w:rsidTr="009D09FB">
        <w:tc>
          <w:tcPr>
            <w:tcW w:w="8640" w:type="dxa"/>
          </w:tcPr>
          <w:p w14:paraId="1152CC0D" w14:textId="77777777" w:rsidR="00334E69" w:rsidRDefault="00000000">
            <w:r>
              <w:t>Shiver, (to) FREE sun ‘ti fah</w:t>
            </w:r>
          </w:p>
        </w:tc>
      </w:tr>
      <w:tr w:rsidR="00334E69" w14:paraId="15AF3E2D" w14:textId="77777777" w:rsidTr="009D09FB">
        <w:tc>
          <w:tcPr>
            <w:tcW w:w="8640" w:type="dxa"/>
          </w:tcPr>
          <w:p w14:paraId="0C46DD94" w14:textId="77777777" w:rsidR="00334E69" w:rsidRDefault="00000000">
            <w:r>
              <w:t>Shocked, FEM AS kiung hah 'ts6, WF</w:t>
            </w:r>
          </w:p>
        </w:tc>
      </w:tr>
      <w:tr w:rsidR="00334E69" w14:paraId="7DF88477" w14:textId="77777777" w:rsidTr="009D09FB">
        <w:tc>
          <w:tcPr>
            <w:tcW w:w="8640" w:type="dxa"/>
          </w:tcPr>
          <w:p w14:paraId="7EF0FBCB" w14:textId="77777777" w:rsidR="00334E69" w:rsidRDefault="00000000">
            <w:r>
              <w:t>Shoe, BE-F Aa ’tsz, (straw shoes) Hi</w:t>
            </w:r>
          </w:p>
        </w:tc>
      </w:tr>
      <w:tr w:rsidR="00334E69" w14:paraId="68376569" w14:textId="77777777" w:rsidTr="009D09FB">
        <w:tc>
          <w:tcPr>
            <w:tcW w:w="8640" w:type="dxa"/>
          </w:tcPr>
          <w:p w14:paraId="41FED4D2" w14:textId="77777777" w:rsidR="00334E69" w:rsidRDefault="00000000">
            <w:r>
              <w:t>Shoemaker, stir ae Aw dziang’ sz</w:t>
            </w:r>
          </w:p>
        </w:tc>
      </w:tr>
      <w:tr w:rsidR="00334E69" w14:paraId="4B98EB7B" w14:textId="77777777" w:rsidTr="009D09FB">
        <w:tc>
          <w:tcPr>
            <w:tcW w:w="8640" w:type="dxa"/>
          </w:tcPr>
          <w:p w14:paraId="303A6747" w14:textId="77777777" w:rsidR="00334E69" w:rsidRDefault="00334E69"/>
        </w:tc>
      </w:tr>
      <w:tr w:rsidR="00334E69" w14:paraId="2DF485EA" w14:textId="77777777" w:rsidTr="009D09FB">
        <w:tc>
          <w:tcPr>
            <w:tcW w:w="8640" w:type="dxa"/>
          </w:tcPr>
          <w:p w14:paraId="448E9B9C" w14:textId="5FEEBB95" w:rsidR="00334E69" w:rsidRDefault="00334E69"/>
        </w:tc>
      </w:tr>
      <w:tr w:rsidR="00334E69" w14:paraId="6EE360FA" w14:textId="77777777" w:rsidTr="009D09FB">
        <w:tc>
          <w:tcPr>
            <w:tcW w:w="8640" w:type="dxa"/>
          </w:tcPr>
          <w:p w14:paraId="18C23E79" w14:textId="77777777" w:rsidR="00334E69" w:rsidRDefault="00334E69"/>
        </w:tc>
      </w:tr>
      <w:tr w:rsidR="00334E69" w14:paraId="0403E5F0" w14:textId="77777777" w:rsidTr="009D09FB">
        <w:tc>
          <w:tcPr>
            <w:tcW w:w="8640" w:type="dxa"/>
          </w:tcPr>
          <w:p w14:paraId="240C396E" w14:textId="77777777" w:rsidR="00334E69" w:rsidRDefault="00334E69"/>
        </w:tc>
      </w:tr>
      <w:tr w:rsidR="00334E69" w14:paraId="1999DEA1" w14:textId="77777777" w:rsidTr="009D09FB">
        <w:tc>
          <w:tcPr>
            <w:tcW w:w="8640" w:type="dxa"/>
          </w:tcPr>
          <w:p w14:paraId="2498EBC6" w14:textId="77777777" w:rsidR="00334E69" w:rsidRDefault="00334E69"/>
        </w:tc>
      </w:tr>
      <w:tr w:rsidR="00334E69" w14:paraId="42FBB184" w14:textId="77777777" w:rsidTr="009D09FB">
        <w:tc>
          <w:tcPr>
            <w:tcW w:w="8640" w:type="dxa"/>
          </w:tcPr>
          <w:p w14:paraId="3EFE75D8" w14:textId="77777777" w:rsidR="00334E69" w:rsidRDefault="00334E69"/>
        </w:tc>
      </w:tr>
      <w:tr w:rsidR="00334E69" w14:paraId="459E5A46" w14:textId="77777777" w:rsidTr="009D09FB">
        <w:tc>
          <w:tcPr>
            <w:tcW w:w="8640" w:type="dxa"/>
          </w:tcPr>
          <w:p w14:paraId="4CD5EAD2" w14:textId="77777777" w:rsidR="00334E69" w:rsidRDefault="00334E69"/>
        </w:tc>
      </w:tr>
      <w:tr w:rsidR="00334E69" w14:paraId="1F6DE2D2" w14:textId="77777777" w:rsidTr="009D09FB">
        <w:tc>
          <w:tcPr>
            <w:tcW w:w="8640" w:type="dxa"/>
          </w:tcPr>
          <w:p w14:paraId="66F9FD0E" w14:textId="77777777" w:rsidR="00334E69" w:rsidRDefault="00334E69"/>
        </w:tc>
      </w:tr>
      <w:tr w:rsidR="00334E69" w14:paraId="769540E5" w14:textId="77777777" w:rsidTr="009D09FB">
        <w:tc>
          <w:tcPr>
            <w:tcW w:w="8640" w:type="dxa"/>
          </w:tcPr>
          <w:p w14:paraId="55A358DF" w14:textId="77777777" w:rsidR="00334E69" w:rsidRDefault="00334E69"/>
        </w:tc>
      </w:tr>
      <w:tr w:rsidR="00334E69" w14:paraId="0A6E9C23" w14:textId="77777777" w:rsidTr="009D09FB">
        <w:tc>
          <w:tcPr>
            <w:tcW w:w="8640" w:type="dxa"/>
          </w:tcPr>
          <w:p w14:paraId="56E781E2" w14:textId="77777777" w:rsidR="00334E69" w:rsidRDefault="00334E69"/>
        </w:tc>
      </w:tr>
      <w:tr w:rsidR="00334E69" w14:paraId="59D42099" w14:textId="77777777" w:rsidTr="009D09FB">
        <w:tc>
          <w:tcPr>
            <w:tcW w:w="8640" w:type="dxa"/>
          </w:tcPr>
          <w:p w14:paraId="5068A6CF" w14:textId="77777777" w:rsidR="00334E69" w:rsidRDefault="00334E69"/>
        </w:tc>
      </w:tr>
      <w:tr w:rsidR="00334E69" w14:paraId="4D79A1E0" w14:textId="77777777" w:rsidTr="009D09FB">
        <w:tc>
          <w:tcPr>
            <w:tcW w:w="8640" w:type="dxa"/>
          </w:tcPr>
          <w:p w14:paraId="39F37FC6" w14:textId="77777777" w:rsidR="00334E69" w:rsidRDefault="00334E69"/>
        </w:tc>
      </w:tr>
      <w:tr w:rsidR="00334E69" w14:paraId="1EA0729C" w14:textId="77777777" w:rsidTr="009D09FB">
        <w:tc>
          <w:tcPr>
            <w:tcW w:w="8640" w:type="dxa"/>
          </w:tcPr>
          <w:p w14:paraId="4E43EB23" w14:textId="77777777" w:rsidR="00334E69" w:rsidRDefault="00334E69"/>
        </w:tc>
      </w:tr>
      <w:tr w:rsidR="00334E69" w14:paraId="64E0F495" w14:textId="77777777" w:rsidTr="009D09FB">
        <w:tc>
          <w:tcPr>
            <w:tcW w:w="8640" w:type="dxa"/>
          </w:tcPr>
          <w:p w14:paraId="0C599CCC" w14:textId="77777777" w:rsidR="00334E69" w:rsidRDefault="00334E69"/>
        </w:tc>
      </w:tr>
      <w:tr w:rsidR="00334E69" w14:paraId="04B88547" w14:textId="77777777" w:rsidTr="009D09FB">
        <w:tc>
          <w:tcPr>
            <w:tcW w:w="8640" w:type="dxa"/>
          </w:tcPr>
          <w:p w14:paraId="2513D3FE" w14:textId="77777777" w:rsidR="00334E69" w:rsidRDefault="00334E69"/>
        </w:tc>
      </w:tr>
      <w:tr w:rsidR="00334E69" w14:paraId="140E8AEC" w14:textId="77777777" w:rsidTr="009D09FB">
        <w:tc>
          <w:tcPr>
            <w:tcW w:w="8640" w:type="dxa"/>
          </w:tcPr>
          <w:p w14:paraId="35DDABA4" w14:textId="77777777" w:rsidR="00334E69" w:rsidRDefault="00334E69"/>
        </w:tc>
      </w:tr>
      <w:tr w:rsidR="00334E69" w14:paraId="10408613" w14:textId="77777777" w:rsidTr="009D09FB">
        <w:tc>
          <w:tcPr>
            <w:tcW w:w="8640" w:type="dxa"/>
          </w:tcPr>
          <w:p w14:paraId="0CF43922" w14:textId="77777777" w:rsidR="00334E69" w:rsidRDefault="00334E69"/>
        </w:tc>
      </w:tr>
      <w:tr w:rsidR="00334E69" w14:paraId="21032BAD" w14:textId="77777777" w:rsidTr="009D09FB">
        <w:tc>
          <w:tcPr>
            <w:tcW w:w="8640" w:type="dxa"/>
          </w:tcPr>
          <w:p w14:paraId="16644DA3" w14:textId="77777777" w:rsidR="00334E69" w:rsidRDefault="00334E69"/>
        </w:tc>
      </w:tr>
      <w:tr w:rsidR="00334E69" w14:paraId="0D4DAB9C" w14:textId="77777777" w:rsidTr="009D09FB">
        <w:tc>
          <w:tcPr>
            <w:tcW w:w="8640" w:type="dxa"/>
          </w:tcPr>
          <w:p w14:paraId="11AF4DF0" w14:textId="77777777" w:rsidR="00334E69" w:rsidRDefault="00334E69"/>
        </w:tc>
      </w:tr>
      <w:tr w:rsidR="00334E69" w14:paraId="309C67C3" w14:textId="77777777" w:rsidTr="009D09FB">
        <w:tc>
          <w:tcPr>
            <w:tcW w:w="8640" w:type="dxa"/>
          </w:tcPr>
          <w:p w14:paraId="77BD34B8" w14:textId="77777777" w:rsidR="00334E69" w:rsidRDefault="00334E69"/>
        </w:tc>
      </w:tr>
      <w:tr w:rsidR="00334E69" w14:paraId="326C5F79" w14:textId="77777777" w:rsidTr="009D09FB">
        <w:tc>
          <w:tcPr>
            <w:tcW w:w="8640" w:type="dxa"/>
          </w:tcPr>
          <w:p w14:paraId="7B45737C" w14:textId="77777777" w:rsidR="00334E69" w:rsidRDefault="00334E69"/>
        </w:tc>
      </w:tr>
      <w:tr w:rsidR="00334E69" w14:paraId="069DC42B" w14:textId="77777777" w:rsidTr="009D09FB">
        <w:tc>
          <w:tcPr>
            <w:tcW w:w="8640" w:type="dxa"/>
          </w:tcPr>
          <w:p w14:paraId="02976F84" w14:textId="77777777" w:rsidR="00334E69" w:rsidRDefault="00334E69"/>
        </w:tc>
      </w:tr>
      <w:tr w:rsidR="00334E69" w14:paraId="2F864337" w14:textId="77777777" w:rsidTr="009D09FB">
        <w:tc>
          <w:tcPr>
            <w:tcW w:w="8640" w:type="dxa"/>
          </w:tcPr>
          <w:p w14:paraId="6D7B555A" w14:textId="77777777" w:rsidR="00334E69" w:rsidRDefault="00334E69"/>
        </w:tc>
      </w:tr>
      <w:tr w:rsidR="00334E69" w14:paraId="7E8ED210" w14:textId="77777777" w:rsidTr="009D09FB">
        <w:tc>
          <w:tcPr>
            <w:tcW w:w="8640" w:type="dxa"/>
          </w:tcPr>
          <w:p w14:paraId="4CCD6454" w14:textId="77777777" w:rsidR="00334E69" w:rsidRDefault="00334E69"/>
        </w:tc>
      </w:tr>
      <w:tr w:rsidR="00334E69" w14:paraId="361E9964" w14:textId="77777777" w:rsidTr="009D09FB">
        <w:tc>
          <w:tcPr>
            <w:tcW w:w="8640" w:type="dxa"/>
          </w:tcPr>
          <w:p w14:paraId="481DB110" w14:textId="77777777" w:rsidR="00334E69" w:rsidRDefault="00334E69"/>
        </w:tc>
      </w:tr>
      <w:tr w:rsidR="00334E69" w14:paraId="50039868" w14:textId="77777777" w:rsidTr="009D09FB">
        <w:tc>
          <w:tcPr>
            <w:tcW w:w="8640" w:type="dxa"/>
          </w:tcPr>
          <w:p w14:paraId="4EEF5E5B" w14:textId="77777777" w:rsidR="00334E69" w:rsidRDefault="00334E69"/>
        </w:tc>
      </w:tr>
      <w:tr w:rsidR="00334E69" w14:paraId="110B58C5" w14:textId="77777777" w:rsidTr="009D09FB">
        <w:tc>
          <w:tcPr>
            <w:tcW w:w="8640" w:type="dxa"/>
          </w:tcPr>
          <w:p w14:paraId="34FAB555" w14:textId="77777777" w:rsidR="00334E69" w:rsidRDefault="00334E69"/>
        </w:tc>
      </w:tr>
      <w:tr w:rsidR="00334E69" w14:paraId="29A10ED0" w14:textId="77777777" w:rsidTr="009D09FB">
        <w:tc>
          <w:tcPr>
            <w:tcW w:w="8640" w:type="dxa"/>
          </w:tcPr>
          <w:p w14:paraId="7B593DB4" w14:textId="77777777" w:rsidR="00334E69" w:rsidRDefault="00334E69"/>
        </w:tc>
      </w:tr>
      <w:tr w:rsidR="00334E69" w14:paraId="0AB09AF5" w14:textId="77777777" w:rsidTr="009D09FB">
        <w:tc>
          <w:tcPr>
            <w:tcW w:w="8640" w:type="dxa"/>
          </w:tcPr>
          <w:p w14:paraId="22C2151C" w14:textId="77777777" w:rsidR="00334E69" w:rsidRDefault="00334E69"/>
        </w:tc>
      </w:tr>
      <w:tr w:rsidR="00334E69" w14:paraId="7E3AEB93" w14:textId="77777777" w:rsidTr="009D09FB">
        <w:tc>
          <w:tcPr>
            <w:tcW w:w="8640" w:type="dxa"/>
          </w:tcPr>
          <w:p w14:paraId="34355CEE" w14:textId="77777777" w:rsidR="00334E69" w:rsidRDefault="00334E69"/>
        </w:tc>
      </w:tr>
      <w:tr w:rsidR="00334E69" w14:paraId="1CA3034C" w14:textId="77777777" w:rsidTr="009D09FB">
        <w:tc>
          <w:tcPr>
            <w:tcW w:w="8640" w:type="dxa"/>
          </w:tcPr>
          <w:p w14:paraId="356C73CB" w14:textId="77777777" w:rsidR="00334E69" w:rsidRDefault="00334E69"/>
        </w:tc>
      </w:tr>
      <w:tr w:rsidR="00334E69" w14:paraId="19F2E235" w14:textId="77777777" w:rsidTr="009D09FB">
        <w:tc>
          <w:tcPr>
            <w:tcW w:w="8640" w:type="dxa"/>
          </w:tcPr>
          <w:p w14:paraId="34C23834" w14:textId="77777777" w:rsidR="00334E69" w:rsidRDefault="00334E69"/>
        </w:tc>
      </w:tr>
      <w:tr w:rsidR="00334E69" w14:paraId="53599D67" w14:textId="77777777" w:rsidTr="009D09FB">
        <w:tc>
          <w:tcPr>
            <w:tcW w:w="8640" w:type="dxa"/>
          </w:tcPr>
          <w:p w14:paraId="15DCD164" w14:textId="77777777" w:rsidR="00334E69" w:rsidRDefault="00334E69"/>
        </w:tc>
      </w:tr>
      <w:tr w:rsidR="00334E69" w14:paraId="65DA0FBD" w14:textId="77777777" w:rsidTr="009D09FB">
        <w:tc>
          <w:tcPr>
            <w:tcW w:w="8640" w:type="dxa"/>
          </w:tcPr>
          <w:p w14:paraId="2FF85B79" w14:textId="77777777" w:rsidR="00334E69" w:rsidRDefault="00334E69"/>
        </w:tc>
      </w:tr>
      <w:tr w:rsidR="00334E69" w14:paraId="405AEFD4" w14:textId="77777777" w:rsidTr="009D09FB">
        <w:tc>
          <w:tcPr>
            <w:tcW w:w="8640" w:type="dxa"/>
          </w:tcPr>
          <w:p w14:paraId="799ABD3E" w14:textId="77777777" w:rsidR="00334E69" w:rsidRDefault="00334E69"/>
        </w:tc>
      </w:tr>
      <w:tr w:rsidR="00334E69" w14:paraId="16A99979" w14:textId="77777777" w:rsidTr="009D09FB">
        <w:tc>
          <w:tcPr>
            <w:tcW w:w="8640" w:type="dxa"/>
          </w:tcPr>
          <w:p w14:paraId="7BAF7F0A" w14:textId="77777777" w:rsidR="00334E69" w:rsidRDefault="00334E69"/>
        </w:tc>
      </w:tr>
      <w:tr w:rsidR="00334E69" w14:paraId="318B704F" w14:textId="77777777" w:rsidTr="009D09FB">
        <w:tc>
          <w:tcPr>
            <w:tcW w:w="8640" w:type="dxa"/>
          </w:tcPr>
          <w:p w14:paraId="03716DBC" w14:textId="77777777" w:rsidR="00334E69" w:rsidRDefault="00334E69"/>
        </w:tc>
      </w:tr>
      <w:tr w:rsidR="00334E69" w14:paraId="0125D0B2" w14:textId="77777777" w:rsidTr="009D09FB">
        <w:tc>
          <w:tcPr>
            <w:tcW w:w="8640" w:type="dxa"/>
          </w:tcPr>
          <w:p w14:paraId="4D604437" w14:textId="77777777" w:rsidR="00334E69" w:rsidRDefault="00334E69"/>
        </w:tc>
      </w:tr>
      <w:tr w:rsidR="00334E69" w14:paraId="4F8A81A6" w14:textId="77777777" w:rsidTr="009D09FB">
        <w:tc>
          <w:tcPr>
            <w:tcW w:w="8640" w:type="dxa"/>
          </w:tcPr>
          <w:p w14:paraId="22C3E08F" w14:textId="77777777" w:rsidR="00334E69" w:rsidRDefault="00334E69"/>
        </w:tc>
      </w:tr>
      <w:tr w:rsidR="00334E69" w14:paraId="09011E51" w14:textId="77777777" w:rsidTr="009D09FB">
        <w:tc>
          <w:tcPr>
            <w:tcW w:w="8640" w:type="dxa"/>
          </w:tcPr>
          <w:p w14:paraId="0F9CAF63" w14:textId="77777777" w:rsidR="00334E69" w:rsidRDefault="00334E69"/>
        </w:tc>
      </w:tr>
      <w:tr w:rsidR="00334E69" w14:paraId="6BE2A5DC" w14:textId="77777777" w:rsidTr="009D09FB">
        <w:tc>
          <w:tcPr>
            <w:tcW w:w="8640" w:type="dxa"/>
          </w:tcPr>
          <w:p w14:paraId="0AF4C97E" w14:textId="77777777" w:rsidR="00334E69" w:rsidRDefault="00334E69"/>
        </w:tc>
      </w:tr>
      <w:tr w:rsidR="00334E69" w14:paraId="71030640" w14:textId="77777777" w:rsidTr="009D09FB">
        <w:tc>
          <w:tcPr>
            <w:tcW w:w="8640" w:type="dxa"/>
          </w:tcPr>
          <w:p w14:paraId="7101E6E0" w14:textId="77777777" w:rsidR="00334E69" w:rsidRDefault="00334E69"/>
        </w:tc>
      </w:tr>
      <w:tr w:rsidR="00334E69" w14:paraId="3A0FACFB" w14:textId="77777777" w:rsidTr="009D09FB">
        <w:tc>
          <w:tcPr>
            <w:tcW w:w="8640" w:type="dxa"/>
          </w:tcPr>
          <w:p w14:paraId="1C13AE3A" w14:textId="77777777" w:rsidR="00334E69" w:rsidRDefault="00334E69"/>
        </w:tc>
      </w:tr>
      <w:tr w:rsidR="00334E69" w14:paraId="734C01E5" w14:textId="77777777" w:rsidTr="009D09FB">
        <w:tc>
          <w:tcPr>
            <w:tcW w:w="8640" w:type="dxa"/>
          </w:tcPr>
          <w:p w14:paraId="066BDEB9" w14:textId="77777777" w:rsidR="00334E69" w:rsidRDefault="00334E69"/>
        </w:tc>
      </w:tr>
      <w:tr w:rsidR="00334E69" w14:paraId="644EC3EA" w14:textId="77777777" w:rsidTr="009D09FB">
        <w:tc>
          <w:tcPr>
            <w:tcW w:w="8640" w:type="dxa"/>
          </w:tcPr>
          <w:p w14:paraId="45F1B237" w14:textId="77777777" w:rsidR="00334E69" w:rsidRDefault="00334E69"/>
        </w:tc>
      </w:tr>
      <w:tr w:rsidR="00334E69" w14:paraId="022459B3" w14:textId="77777777" w:rsidTr="009D09FB">
        <w:tc>
          <w:tcPr>
            <w:tcW w:w="8640" w:type="dxa"/>
          </w:tcPr>
          <w:p w14:paraId="3CBEE357" w14:textId="77777777" w:rsidR="00334E69" w:rsidRDefault="00334E69"/>
        </w:tc>
      </w:tr>
      <w:tr w:rsidR="00334E69" w14:paraId="4173977A" w14:textId="77777777" w:rsidTr="009D09FB">
        <w:tc>
          <w:tcPr>
            <w:tcW w:w="8640" w:type="dxa"/>
          </w:tcPr>
          <w:p w14:paraId="4791DA61" w14:textId="77777777" w:rsidR="00334E69" w:rsidRDefault="00334E69"/>
        </w:tc>
      </w:tr>
      <w:tr w:rsidR="00334E69" w14:paraId="78D0125F" w14:textId="77777777" w:rsidTr="009D09FB">
        <w:tc>
          <w:tcPr>
            <w:tcW w:w="8640" w:type="dxa"/>
          </w:tcPr>
          <w:p w14:paraId="0A8704CE" w14:textId="77777777" w:rsidR="00334E69" w:rsidRDefault="00334E69"/>
        </w:tc>
      </w:tr>
      <w:tr w:rsidR="00334E69" w14:paraId="65CB2A28" w14:textId="77777777" w:rsidTr="009D09FB">
        <w:tc>
          <w:tcPr>
            <w:tcW w:w="8640" w:type="dxa"/>
          </w:tcPr>
          <w:p w14:paraId="615DC7E9" w14:textId="77777777" w:rsidR="00334E69" w:rsidRDefault="00334E69"/>
        </w:tc>
      </w:tr>
      <w:tr w:rsidR="00334E69" w14:paraId="00218250" w14:textId="77777777" w:rsidTr="009D09FB">
        <w:tc>
          <w:tcPr>
            <w:tcW w:w="8640" w:type="dxa"/>
          </w:tcPr>
          <w:p w14:paraId="3E1D2BAE" w14:textId="77777777" w:rsidR="00334E69" w:rsidRDefault="00334E69"/>
        </w:tc>
      </w:tr>
      <w:tr w:rsidR="00334E69" w14:paraId="7382564B" w14:textId="77777777" w:rsidTr="009D09FB">
        <w:tc>
          <w:tcPr>
            <w:tcW w:w="8640" w:type="dxa"/>
          </w:tcPr>
          <w:p w14:paraId="2090F136" w14:textId="77777777" w:rsidR="00334E69" w:rsidRDefault="00334E69"/>
        </w:tc>
      </w:tr>
      <w:tr w:rsidR="00334E69" w14:paraId="1FAB69AA" w14:textId="77777777" w:rsidTr="009D09FB">
        <w:tc>
          <w:tcPr>
            <w:tcW w:w="8640" w:type="dxa"/>
          </w:tcPr>
          <w:p w14:paraId="6A3573E1" w14:textId="77777777" w:rsidR="00334E69" w:rsidRDefault="00334E69"/>
        </w:tc>
      </w:tr>
      <w:tr w:rsidR="00334E69" w14:paraId="64E4AC25" w14:textId="77777777" w:rsidTr="009D09FB">
        <w:tc>
          <w:tcPr>
            <w:tcW w:w="8640" w:type="dxa"/>
          </w:tcPr>
          <w:p w14:paraId="0E0159F4" w14:textId="77777777" w:rsidR="00334E69" w:rsidRDefault="00334E69"/>
        </w:tc>
      </w:tr>
      <w:tr w:rsidR="00334E69" w14:paraId="0F9AFBA9" w14:textId="77777777" w:rsidTr="009D09FB">
        <w:tc>
          <w:tcPr>
            <w:tcW w:w="8640" w:type="dxa"/>
          </w:tcPr>
          <w:p w14:paraId="33AD04B9" w14:textId="77777777" w:rsidR="00334E69" w:rsidRDefault="00334E69"/>
        </w:tc>
      </w:tr>
      <w:tr w:rsidR="00334E69" w14:paraId="0EE611EB" w14:textId="77777777" w:rsidTr="009D09FB">
        <w:tc>
          <w:tcPr>
            <w:tcW w:w="8640" w:type="dxa"/>
          </w:tcPr>
          <w:p w14:paraId="47B53CB0" w14:textId="77777777" w:rsidR="00334E69" w:rsidRDefault="00334E69"/>
        </w:tc>
      </w:tr>
      <w:tr w:rsidR="00334E69" w14:paraId="55BB0368" w14:textId="77777777" w:rsidTr="009D09FB">
        <w:tc>
          <w:tcPr>
            <w:tcW w:w="8640" w:type="dxa"/>
          </w:tcPr>
          <w:p w14:paraId="2B4A2004" w14:textId="77777777" w:rsidR="00334E69" w:rsidRDefault="00334E69"/>
        </w:tc>
      </w:tr>
      <w:tr w:rsidR="00334E69" w14:paraId="4C9A60F1" w14:textId="77777777" w:rsidTr="009D09FB">
        <w:tc>
          <w:tcPr>
            <w:tcW w:w="8640" w:type="dxa"/>
          </w:tcPr>
          <w:p w14:paraId="027E9157" w14:textId="77777777" w:rsidR="00334E69" w:rsidRDefault="00334E69"/>
        </w:tc>
      </w:tr>
      <w:tr w:rsidR="00334E69" w14:paraId="7C7FF8B3" w14:textId="77777777" w:rsidTr="009D09FB">
        <w:tc>
          <w:tcPr>
            <w:tcW w:w="8640" w:type="dxa"/>
          </w:tcPr>
          <w:p w14:paraId="5985C914" w14:textId="77777777" w:rsidR="00334E69" w:rsidRDefault="00334E69"/>
        </w:tc>
      </w:tr>
      <w:tr w:rsidR="00334E69" w14:paraId="25FDB656" w14:textId="77777777" w:rsidTr="009D09FB">
        <w:tc>
          <w:tcPr>
            <w:tcW w:w="8640" w:type="dxa"/>
          </w:tcPr>
          <w:p w14:paraId="5474F592" w14:textId="77777777" w:rsidR="00334E69" w:rsidRDefault="00334E69"/>
        </w:tc>
      </w:tr>
      <w:tr w:rsidR="00334E69" w14:paraId="2F4691A0" w14:textId="77777777" w:rsidTr="009D09FB">
        <w:tc>
          <w:tcPr>
            <w:tcW w:w="8640" w:type="dxa"/>
          </w:tcPr>
          <w:p w14:paraId="1148C1FC" w14:textId="77777777" w:rsidR="00334E69" w:rsidRDefault="00334E69"/>
        </w:tc>
      </w:tr>
      <w:tr w:rsidR="00334E69" w14:paraId="5533F715" w14:textId="77777777" w:rsidTr="009D09FB">
        <w:tc>
          <w:tcPr>
            <w:tcW w:w="8640" w:type="dxa"/>
          </w:tcPr>
          <w:p w14:paraId="414D7FFD" w14:textId="77777777" w:rsidR="00334E69" w:rsidRDefault="00334E69"/>
        </w:tc>
      </w:tr>
      <w:tr w:rsidR="00334E69" w14:paraId="5E26A5C9" w14:textId="77777777" w:rsidTr="009D09FB">
        <w:tc>
          <w:tcPr>
            <w:tcW w:w="8640" w:type="dxa"/>
          </w:tcPr>
          <w:p w14:paraId="459AC93B" w14:textId="77777777" w:rsidR="00334E69" w:rsidRDefault="00334E69"/>
        </w:tc>
      </w:tr>
      <w:tr w:rsidR="00334E69" w14:paraId="6E8257E3" w14:textId="77777777" w:rsidTr="009D09FB">
        <w:tc>
          <w:tcPr>
            <w:tcW w:w="8640" w:type="dxa"/>
          </w:tcPr>
          <w:p w14:paraId="0BB3098F" w14:textId="77777777" w:rsidR="00334E69" w:rsidRDefault="00334E69"/>
        </w:tc>
      </w:tr>
      <w:tr w:rsidR="00334E69" w14:paraId="5ACC32AA" w14:textId="77777777" w:rsidTr="009D09FB">
        <w:tc>
          <w:tcPr>
            <w:tcW w:w="8640" w:type="dxa"/>
          </w:tcPr>
          <w:p w14:paraId="19728E5D" w14:textId="77777777" w:rsidR="00334E69" w:rsidRDefault="00334E69"/>
        </w:tc>
      </w:tr>
      <w:tr w:rsidR="00334E69" w14:paraId="063C931B" w14:textId="77777777" w:rsidTr="009D09FB">
        <w:tc>
          <w:tcPr>
            <w:tcW w:w="8640" w:type="dxa"/>
          </w:tcPr>
          <w:p w14:paraId="66C09C64" w14:textId="77777777" w:rsidR="00334E69" w:rsidRDefault="00334E69"/>
        </w:tc>
      </w:tr>
      <w:tr w:rsidR="00334E69" w14:paraId="36AEFAED" w14:textId="77777777" w:rsidTr="009D09FB">
        <w:tc>
          <w:tcPr>
            <w:tcW w:w="8640" w:type="dxa"/>
          </w:tcPr>
          <w:p w14:paraId="5CE42010" w14:textId="77777777" w:rsidR="00334E69" w:rsidRDefault="00334E69"/>
        </w:tc>
      </w:tr>
      <w:tr w:rsidR="00334E69" w14:paraId="4CF80232" w14:textId="77777777" w:rsidTr="009D09FB">
        <w:tc>
          <w:tcPr>
            <w:tcW w:w="8640" w:type="dxa"/>
          </w:tcPr>
          <w:p w14:paraId="71DD2C43" w14:textId="77777777" w:rsidR="00334E69" w:rsidRDefault="00334E69"/>
        </w:tc>
      </w:tr>
      <w:tr w:rsidR="00334E69" w14:paraId="7E2A3138" w14:textId="77777777" w:rsidTr="009D09FB">
        <w:tc>
          <w:tcPr>
            <w:tcW w:w="8640" w:type="dxa"/>
          </w:tcPr>
          <w:p w14:paraId="61791BBE" w14:textId="77777777" w:rsidR="00334E69" w:rsidRDefault="00334E69"/>
        </w:tc>
      </w:tr>
      <w:tr w:rsidR="00334E69" w14:paraId="632F180D" w14:textId="77777777" w:rsidTr="009D09FB">
        <w:tc>
          <w:tcPr>
            <w:tcW w:w="8640" w:type="dxa"/>
          </w:tcPr>
          <w:p w14:paraId="33AF3272" w14:textId="77777777" w:rsidR="00334E69" w:rsidRDefault="00334E69"/>
        </w:tc>
      </w:tr>
      <w:tr w:rsidR="00334E69" w14:paraId="338CBFA9" w14:textId="77777777" w:rsidTr="009D09FB">
        <w:tc>
          <w:tcPr>
            <w:tcW w:w="8640" w:type="dxa"/>
          </w:tcPr>
          <w:p w14:paraId="20BAA65B" w14:textId="77777777" w:rsidR="00334E69" w:rsidRDefault="00334E69"/>
        </w:tc>
      </w:tr>
      <w:tr w:rsidR="00334E69" w14:paraId="03839DDD" w14:textId="77777777" w:rsidTr="009D09FB">
        <w:tc>
          <w:tcPr>
            <w:tcW w:w="8640" w:type="dxa"/>
          </w:tcPr>
          <w:p w14:paraId="39A17EA0" w14:textId="77777777" w:rsidR="00334E69" w:rsidRDefault="00334E69"/>
        </w:tc>
      </w:tr>
      <w:tr w:rsidR="00334E69" w14:paraId="596A4D1F" w14:textId="77777777" w:rsidTr="009D09FB">
        <w:tc>
          <w:tcPr>
            <w:tcW w:w="8640" w:type="dxa"/>
          </w:tcPr>
          <w:p w14:paraId="6B4BE3AD" w14:textId="77777777" w:rsidR="00334E69" w:rsidRDefault="00334E69"/>
        </w:tc>
      </w:tr>
      <w:tr w:rsidR="00334E69" w14:paraId="2CC60169" w14:textId="77777777" w:rsidTr="009D09FB">
        <w:tc>
          <w:tcPr>
            <w:tcW w:w="8640" w:type="dxa"/>
          </w:tcPr>
          <w:p w14:paraId="5E1D800B" w14:textId="77777777" w:rsidR="00334E69" w:rsidRDefault="00334E69"/>
        </w:tc>
      </w:tr>
      <w:tr w:rsidR="00334E69" w14:paraId="459C199A" w14:textId="77777777" w:rsidTr="009D09FB">
        <w:tc>
          <w:tcPr>
            <w:tcW w:w="8640" w:type="dxa"/>
          </w:tcPr>
          <w:p w14:paraId="4330E3B3" w14:textId="77777777" w:rsidR="00334E69" w:rsidRDefault="00334E69"/>
        </w:tc>
      </w:tr>
      <w:tr w:rsidR="00334E69" w14:paraId="58DAF128" w14:textId="77777777" w:rsidTr="009D09FB">
        <w:tc>
          <w:tcPr>
            <w:tcW w:w="8640" w:type="dxa"/>
          </w:tcPr>
          <w:p w14:paraId="108EFF0B" w14:textId="77777777" w:rsidR="00334E69" w:rsidRDefault="00334E69"/>
        </w:tc>
      </w:tr>
      <w:tr w:rsidR="00334E69" w14:paraId="75E8A762" w14:textId="77777777" w:rsidTr="009D09FB">
        <w:tc>
          <w:tcPr>
            <w:tcW w:w="8640" w:type="dxa"/>
          </w:tcPr>
          <w:p w14:paraId="62627328" w14:textId="77777777" w:rsidR="00334E69" w:rsidRDefault="00334E69"/>
        </w:tc>
      </w:tr>
      <w:tr w:rsidR="00334E69" w14:paraId="017213D8" w14:textId="77777777" w:rsidTr="009D09FB">
        <w:tc>
          <w:tcPr>
            <w:tcW w:w="8640" w:type="dxa"/>
          </w:tcPr>
          <w:p w14:paraId="796A6358" w14:textId="77777777" w:rsidR="00334E69" w:rsidRDefault="00334E69"/>
        </w:tc>
      </w:tr>
      <w:tr w:rsidR="00334E69" w14:paraId="3240F281" w14:textId="77777777" w:rsidTr="009D09FB">
        <w:tc>
          <w:tcPr>
            <w:tcW w:w="8640" w:type="dxa"/>
          </w:tcPr>
          <w:p w14:paraId="106FF61A" w14:textId="77777777" w:rsidR="00334E69" w:rsidRDefault="00334E69"/>
        </w:tc>
      </w:tr>
      <w:tr w:rsidR="00334E69" w14:paraId="2EB57CC5" w14:textId="77777777" w:rsidTr="009D09FB">
        <w:tc>
          <w:tcPr>
            <w:tcW w:w="8640" w:type="dxa"/>
          </w:tcPr>
          <w:p w14:paraId="00A4008B" w14:textId="77777777" w:rsidR="00334E69" w:rsidRDefault="00334E69"/>
        </w:tc>
      </w:tr>
      <w:tr w:rsidR="00334E69" w14:paraId="71675939" w14:textId="77777777" w:rsidTr="009D09FB">
        <w:tc>
          <w:tcPr>
            <w:tcW w:w="8640" w:type="dxa"/>
          </w:tcPr>
          <w:p w14:paraId="03807078" w14:textId="77777777" w:rsidR="00334E69" w:rsidRDefault="00334E69"/>
        </w:tc>
      </w:tr>
      <w:tr w:rsidR="00334E69" w14:paraId="60283889" w14:textId="77777777" w:rsidTr="009D09FB">
        <w:tc>
          <w:tcPr>
            <w:tcW w:w="8640" w:type="dxa"/>
          </w:tcPr>
          <w:p w14:paraId="24D6D14D" w14:textId="77777777" w:rsidR="00334E69" w:rsidRDefault="00334E69"/>
        </w:tc>
      </w:tr>
      <w:tr w:rsidR="00334E69" w14:paraId="63378B9C" w14:textId="77777777" w:rsidTr="009D09FB">
        <w:tc>
          <w:tcPr>
            <w:tcW w:w="8640" w:type="dxa"/>
          </w:tcPr>
          <w:p w14:paraId="020DB724" w14:textId="77777777" w:rsidR="00334E69" w:rsidRDefault="00334E69"/>
        </w:tc>
      </w:tr>
      <w:tr w:rsidR="00334E69" w14:paraId="78317BF5" w14:textId="77777777" w:rsidTr="009D09FB">
        <w:tc>
          <w:tcPr>
            <w:tcW w:w="8640" w:type="dxa"/>
          </w:tcPr>
          <w:p w14:paraId="64F3CDF7" w14:textId="77777777" w:rsidR="00334E69" w:rsidRDefault="00334E69"/>
        </w:tc>
      </w:tr>
      <w:tr w:rsidR="00334E69" w14:paraId="05A9B707" w14:textId="77777777" w:rsidTr="009D09FB">
        <w:tc>
          <w:tcPr>
            <w:tcW w:w="8640" w:type="dxa"/>
          </w:tcPr>
          <w:p w14:paraId="1D6D502E" w14:textId="77777777" w:rsidR="00334E69" w:rsidRDefault="00334E69"/>
        </w:tc>
      </w:tr>
      <w:tr w:rsidR="00334E69" w14:paraId="3F7AF0EA" w14:textId="77777777" w:rsidTr="009D09FB">
        <w:tc>
          <w:tcPr>
            <w:tcW w:w="8640" w:type="dxa"/>
          </w:tcPr>
          <w:p w14:paraId="5ADF3180" w14:textId="77777777" w:rsidR="00334E69" w:rsidRDefault="00334E69"/>
        </w:tc>
      </w:tr>
      <w:tr w:rsidR="00334E69" w14:paraId="40E880F2" w14:textId="77777777" w:rsidTr="009D09FB">
        <w:tc>
          <w:tcPr>
            <w:tcW w:w="8640" w:type="dxa"/>
          </w:tcPr>
          <w:p w14:paraId="6A790CAF" w14:textId="77777777" w:rsidR="00334E69" w:rsidRDefault="00334E69"/>
        </w:tc>
      </w:tr>
      <w:tr w:rsidR="00334E69" w14:paraId="65081383" w14:textId="77777777" w:rsidTr="009D09FB">
        <w:tc>
          <w:tcPr>
            <w:tcW w:w="8640" w:type="dxa"/>
          </w:tcPr>
          <w:p w14:paraId="32A7A8EB" w14:textId="77777777" w:rsidR="00334E69" w:rsidRDefault="00334E69"/>
        </w:tc>
      </w:tr>
      <w:tr w:rsidR="00334E69" w14:paraId="442FC695" w14:textId="77777777" w:rsidTr="009D09FB">
        <w:tc>
          <w:tcPr>
            <w:tcW w:w="8640" w:type="dxa"/>
          </w:tcPr>
          <w:p w14:paraId="01E1881F" w14:textId="77777777" w:rsidR="00334E69" w:rsidRDefault="00334E69"/>
        </w:tc>
      </w:tr>
      <w:tr w:rsidR="00334E69" w14:paraId="3815C4BE" w14:textId="77777777" w:rsidTr="009D09FB">
        <w:tc>
          <w:tcPr>
            <w:tcW w:w="8640" w:type="dxa"/>
          </w:tcPr>
          <w:p w14:paraId="77E21A3E" w14:textId="77777777" w:rsidR="00334E69" w:rsidRDefault="00334E69"/>
        </w:tc>
      </w:tr>
      <w:tr w:rsidR="00334E69" w14:paraId="73750EF4" w14:textId="77777777" w:rsidTr="009D09FB">
        <w:tc>
          <w:tcPr>
            <w:tcW w:w="8640" w:type="dxa"/>
          </w:tcPr>
          <w:p w14:paraId="36298F8E" w14:textId="77777777" w:rsidR="00334E69" w:rsidRDefault="00334E69"/>
        </w:tc>
      </w:tr>
    </w:tbl>
    <w:p w14:paraId="6CCB94B5" w14:textId="77777777" w:rsidR="00C2589B" w:rsidRDefault="00C2589B"/>
    <w:sectPr w:rsidR="00C258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504430">
    <w:abstractNumId w:val="8"/>
  </w:num>
  <w:num w:numId="2" w16cid:durableId="1117795168">
    <w:abstractNumId w:val="6"/>
  </w:num>
  <w:num w:numId="3" w16cid:durableId="1641882172">
    <w:abstractNumId w:val="5"/>
  </w:num>
  <w:num w:numId="4" w16cid:durableId="1954357130">
    <w:abstractNumId w:val="4"/>
  </w:num>
  <w:num w:numId="5" w16cid:durableId="1608779464">
    <w:abstractNumId w:val="7"/>
  </w:num>
  <w:num w:numId="6" w16cid:durableId="1782263199">
    <w:abstractNumId w:val="3"/>
  </w:num>
  <w:num w:numId="7" w16cid:durableId="639581879">
    <w:abstractNumId w:val="2"/>
  </w:num>
  <w:num w:numId="8" w16cid:durableId="737629114">
    <w:abstractNumId w:val="1"/>
  </w:num>
  <w:num w:numId="9" w16cid:durableId="120594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E69"/>
    <w:rsid w:val="007C45F9"/>
    <w:rsid w:val="009D09FB"/>
    <w:rsid w:val="00AA1D8D"/>
    <w:rsid w:val="00B47730"/>
    <w:rsid w:val="00C2589B"/>
    <w:rsid w:val="00CB0664"/>
    <w:rsid w:val="00DF58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ADB684"/>
  <w14:defaultImageDpi w14:val="300"/>
  <w15:docId w15:val="{B667442E-7BA8-405F-8018-D764205B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2024-08-10T07:41:00Z</dcterms:modified>
  <cp:category/>
</cp:coreProperties>
</file>