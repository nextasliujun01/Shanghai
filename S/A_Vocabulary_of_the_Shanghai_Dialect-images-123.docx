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673D96" w:rsidRPr="0083711D" w14:paraId="363FE385" w14:textId="77777777" w:rsidTr="0083711D">
        <w:tc>
          <w:tcPr>
            <w:tcW w:w="8640" w:type="dxa"/>
          </w:tcPr>
          <w:p w14:paraId="61528832" w14:textId="7C207C0B" w:rsidR="00673D96" w:rsidRPr="0083711D" w:rsidRDefault="00837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73D96" w:rsidRPr="0083711D" w14:paraId="72C21AD5" w14:textId="77777777" w:rsidTr="0083711D">
        <w:tc>
          <w:tcPr>
            <w:tcW w:w="8640" w:type="dxa"/>
          </w:tcPr>
          <w:p w14:paraId="4C083ABC" w14:textId="77777777" w:rsidR="00673D96" w:rsidRPr="0083711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1D">
              <w:rPr>
                <w:rFonts w:ascii="Times New Roman" w:hAnsi="Times New Roman" w:cs="Times New Roman"/>
                <w:sz w:val="24"/>
                <w:szCs w:val="24"/>
              </w:rPr>
              <w:t>Squeeze, S— JER ah ih ah.</w:t>
            </w:r>
          </w:p>
        </w:tc>
      </w:tr>
      <w:tr w:rsidR="00673D96" w:rsidRPr="0083711D" w14:paraId="6F0F3B91" w14:textId="77777777" w:rsidTr="0083711D">
        <w:tc>
          <w:tcPr>
            <w:tcW w:w="8640" w:type="dxa"/>
          </w:tcPr>
          <w:p w14:paraId="1B8C43BC" w14:textId="77777777" w:rsidR="00673D96" w:rsidRPr="0083711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1D">
              <w:rPr>
                <w:rFonts w:ascii="Times New Roman" w:hAnsi="Times New Roman" w:cs="Times New Roman"/>
                <w:sz w:val="24"/>
                <w:szCs w:val="24"/>
              </w:rPr>
              <w:t>Squirrel, FER sang ’si, (grey) WK</w:t>
            </w:r>
          </w:p>
        </w:tc>
      </w:tr>
      <w:tr w:rsidR="00673D96" w:rsidRPr="0083711D" w14:paraId="118B357D" w14:textId="77777777" w:rsidTr="0083711D">
        <w:tc>
          <w:tcPr>
            <w:tcW w:w="8640" w:type="dxa"/>
          </w:tcPr>
          <w:p w14:paraId="366D1353" w14:textId="77777777" w:rsidR="00673D96" w:rsidRPr="0083711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1D">
              <w:rPr>
                <w:rFonts w:ascii="Times New Roman" w:hAnsi="Times New Roman" w:cs="Times New Roman"/>
                <w:sz w:val="24"/>
                <w:szCs w:val="24"/>
              </w:rPr>
              <w:t>Stab, Fil t’sz'.</w:t>
            </w:r>
          </w:p>
        </w:tc>
      </w:tr>
      <w:tr w:rsidR="00673D96" w:rsidRPr="0083711D" w14:paraId="3B4C5BBE" w14:textId="77777777" w:rsidTr="0083711D">
        <w:tc>
          <w:tcPr>
            <w:tcW w:w="8640" w:type="dxa"/>
          </w:tcPr>
          <w:p w14:paraId="248FCA30" w14:textId="77777777" w:rsidR="00673D96" w:rsidRPr="0083711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1D">
              <w:rPr>
                <w:rFonts w:ascii="Times New Roman" w:hAnsi="Times New Roman" w:cs="Times New Roman"/>
                <w:sz w:val="24"/>
                <w:szCs w:val="24"/>
              </w:rPr>
              <w:t>Stable, HB ’mo bang, 3 "md</w:t>
            </w:r>
          </w:p>
        </w:tc>
      </w:tr>
      <w:tr w:rsidR="00673D96" w:rsidRPr="0083711D" w14:paraId="701FFA34" w14:textId="77777777" w:rsidTr="0083711D">
        <w:tc>
          <w:tcPr>
            <w:tcW w:w="8640" w:type="dxa"/>
          </w:tcPr>
          <w:p w14:paraId="7B686CB9" w14:textId="0FD90E8F" w:rsidR="00673D96" w:rsidRPr="0083711D" w:rsidRDefault="00837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73D96" w:rsidRPr="0083711D" w14:paraId="2F0F1A44" w14:textId="77777777" w:rsidTr="0083711D">
        <w:tc>
          <w:tcPr>
            <w:tcW w:w="8640" w:type="dxa"/>
          </w:tcPr>
          <w:p w14:paraId="15CE869E" w14:textId="77777777" w:rsidR="00673D96" w:rsidRPr="0083711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1D">
              <w:rPr>
                <w:rFonts w:ascii="Times New Roman" w:hAnsi="Times New Roman" w:cs="Times New Roman"/>
                <w:sz w:val="24"/>
                <w:szCs w:val="24"/>
              </w:rPr>
              <w:t xml:space="preserve">Staff, RX Pry HE </w:t>
            </w:r>
            <w:proofErr w:type="gramStart"/>
            <w:r w:rsidRPr="0083711D">
              <w:rPr>
                <w:rFonts w:ascii="Times New Roman" w:hAnsi="Times New Roman" w:cs="Times New Roman"/>
                <w:sz w:val="24"/>
                <w:szCs w:val="24"/>
              </w:rPr>
              <w:t>dzang‘ 4</w:t>
            </w:r>
            <w:proofErr w:type="gramEnd"/>
            <w:r w:rsidRPr="0083711D">
              <w:rPr>
                <w:rFonts w:ascii="Times New Roman" w:hAnsi="Times New Roman" w:cs="Times New Roman"/>
                <w:sz w:val="24"/>
                <w:szCs w:val="24"/>
              </w:rPr>
              <w:t xml:space="preserve"> bong, FEF</w:t>
            </w:r>
          </w:p>
        </w:tc>
      </w:tr>
      <w:tr w:rsidR="00673D96" w:rsidRPr="0083711D" w14:paraId="59917A21" w14:textId="77777777" w:rsidTr="0083711D">
        <w:tc>
          <w:tcPr>
            <w:tcW w:w="8640" w:type="dxa"/>
          </w:tcPr>
          <w:p w14:paraId="716F6563" w14:textId="77777777" w:rsidR="00673D96" w:rsidRPr="0083711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1D">
              <w:rPr>
                <w:rFonts w:ascii="Times New Roman" w:hAnsi="Times New Roman" w:cs="Times New Roman"/>
                <w:sz w:val="24"/>
                <w:szCs w:val="24"/>
              </w:rPr>
              <w:t>Stag, FE léh.</w:t>
            </w:r>
          </w:p>
        </w:tc>
      </w:tr>
      <w:tr w:rsidR="00673D96" w:rsidRPr="0083711D" w14:paraId="561E5388" w14:textId="77777777" w:rsidTr="0083711D">
        <w:tc>
          <w:tcPr>
            <w:tcW w:w="8640" w:type="dxa"/>
          </w:tcPr>
          <w:p w14:paraId="3D0724DF" w14:textId="65326DFE" w:rsidR="00673D96" w:rsidRPr="0083711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1D">
              <w:rPr>
                <w:rFonts w:ascii="Times New Roman" w:hAnsi="Times New Roman" w:cs="Times New Roman"/>
                <w:sz w:val="24"/>
                <w:szCs w:val="24"/>
              </w:rPr>
              <w:t xml:space="preserve">Stage, (in a journey) 24 </w:t>
            </w:r>
            <w:proofErr w:type="spellStart"/>
            <w:proofErr w:type="gramStart"/>
            <w:r w:rsidRPr="0083711D">
              <w:rPr>
                <w:rFonts w:ascii="Times New Roman" w:hAnsi="Times New Roman" w:cs="Times New Roman"/>
                <w:sz w:val="24"/>
                <w:szCs w:val="24"/>
              </w:rPr>
              <w:t>dzan</w:t>
            </w:r>
            <w:proofErr w:type="spellEnd"/>
            <w:r w:rsidRPr="0083711D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gramEnd"/>
            <w:r w:rsidRPr="0083711D">
              <w:rPr>
                <w:rFonts w:ascii="Times New Roman" w:hAnsi="Times New Roman" w:cs="Times New Roman"/>
                <w:sz w:val="24"/>
                <w:szCs w:val="24"/>
              </w:rPr>
              <w:t>, (for</w:t>
            </w:r>
            <w:r w:rsidR="0083711D" w:rsidRPr="00837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711D" w:rsidRPr="0083711D">
              <w:rPr>
                <w:rFonts w:ascii="Times New Roman" w:hAnsi="Times New Roman" w:cs="Times New Roman"/>
                <w:sz w:val="24"/>
                <w:szCs w:val="24"/>
              </w:rPr>
              <w:t xml:space="preserve">actors) ES </w:t>
            </w:r>
            <w:proofErr w:type="spellStart"/>
            <w:r w:rsidR="0083711D" w:rsidRPr="0083711D">
              <w:rPr>
                <w:rFonts w:ascii="Times New Roman" w:hAnsi="Times New Roman" w:cs="Times New Roman"/>
                <w:sz w:val="24"/>
                <w:szCs w:val="24"/>
              </w:rPr>
              <w:t>h’i</w:t>
            </w:r>
            <w:proofErr w:type="spellEnd"/>
            <w:r w:rsidR="0083711D" w:rsidRPr="0083711D">
              <w:rPr>
                <w:rFonts w:ascii="Times New Roman" w:hAnsi="Times New Roman" w:cs="Times New Roman"/>
                <w:sz w:val="24"/>
                <w:szCs w:val="24"/>
              </w:rPr>
              <w:t xml:space="preserve">' </w:t>
            </w:r>
            <w:proofErr w:type="spellStart"/>
            <w:r w:rsidR="0083711D" w:rsidRPr="0083711D">
              <w:rPr>
                <w:rFonts w:ascii="Times New Roman" w:hAnsi="Times New Roman" w:cs="Times New Roman"/>
                <w:sz w:val="24"/>
                <w:szCs w:val="24"/>
              </w:rPr>
              <w:t>dé</w:t>
            </w:r>
            <w:proofErr w:type="spellEnd"/>
            <w:r w:rsidR="0083711D" w:rsidRPr="0083711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673D96" w:rsidRPr="0083711D" w14:paraId="525FE3CD" w14:textId="77777777" w:rsidTr="0083711D">
        <w:tc>
          <w:tcPr>
            <w:tcW w:w="8640" w:type="dxa"/>
          </w:tcPr>
          <w:p w14:paraId="64775E0C" w14:textId="21385F9B" w:rsidR="00673D96" w:rsidRPr="0083711D" w:rsidRDefault="00673D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3D96" w:rsidRPr="0083711D" w14:paraId="467ED37A" w14:textId="77777777" w:rsidTr="0083711D">
        <w:tc>
          <w:tcPr>
            <w:tcW w:w="8640" w:type="dxa"/>
          </w:tcPr>
          <w:p w14:paraId="43B30976" w14:textId="77777777" w:rsidR="00673D96" w:rsidRPr="0083711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1D">
              <w:rPr>
                <w:rFonts w:ascii="Times New Roman" w:hAnsi="Times New Roman" w:cs="Times New Roman"/>
                <w:sz w:val="24"/>
                <w:szCs w:val="24"/>
              </w:rPr>
              <w:t>Stagnant, (water) AE IK "si ’sz,</w:t>
            </w:r>
          </w:p>
        </w:tc>
      </w:tr>
      <w:tr w:rsidR="00673D96" w:rsidRPr="0083711D" w14:paraId="7B7B8A91" w14:textId="77777777" w:rsidTr="0083711D">
        <w:tc>
          <w:tcPr>
            <w:tcW w:w="8640" w:type="dxa"/>
          </w:tcPr>
          <w:p w14:paraId="0A83C079" w14:textId="77777777" w:rsidR="00673D96" w:rsidRPr="0083711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1D">
              <w:rPr>
                <w:rFonts w:ascii="Times New Roman" w:hAnsi="Times New Roman" w:cs="Times New Roman"/>
                <w:sz w:val="24"/>
                <w:szCs w:val="24"/>
              </w:rPr>
              <w:t>Stagnation, (of trade) Fy &amp; W7f§ nus</w:t>
            </w:r>
          </w:p>
        </w:tc>
      </w:tr>
      <w:tr w:rsidR="00673D96" w:rsidRPr="0083711D" w14:paraId="3A1ED9F5" w14:textId="77777777" w:rsidTr="0083711D">
        <w:tc>
          <w:tcPr>
            <w:tcW w:w="8640" w:type="dxa"/>
          </w:tcPr>
          <w:p w14:paraId="4D7FC7BF" w14:textId="77777777" w:rsidR="00673D96" w:rsidRPr="0083711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1D">
              <w:rPr>
                <w:rFonts w:ascii="Times New Roman" w:hAnsi="Times New Roman" w:cs="Times New Roman"/>
                <w:sz w:val="24"/>
                <w:szCs w:val="24"/>
              </w:rPr>
              <w:t>Stain, Sais keus «wil,</w:t>
            </w:r>
          </w:p>
        </w:tc>
      </w:tr>
      <w:tr w:rsidR="00673D96" w:rsidRPr="0083711D" w14:paraId="23E564B5" w14:textId="77777777" w:rsidTr="0083711D">
        <w:tc>
          <w:tcPr>
            <w:tcW w:w="8640" w:type="dxa"/>
          </w:tcPr>
          <w:p w14:paraId="4C9C513D" w14:textId="77777777" w:rsidR="00673D96" w:rsidRPr="0083711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1D">
              <w:rPr>
                <w:rFonts w:ascii="Times New Roman" w:hAnsi="Times New Roman" w:cs="Times New Roman"/>
                <w:sz w:val="24"/>
                <w:szCs w:val="24"/>
              </w:rPr>
              <w:t xml:space="preserve">Stain, (to) Hye </w:t>
            </w:r>
            <w:proofErr w:type="gramStart"/>
            <w:r w:rsidRPr="0083711D">
              <w:rPr>
                <w:rFonts w:ascii="Times New Roman" w:hAnsi="Times New Roman" w:cs="Times New Roman"/>
                <w:sz w:val="24"/>
                <w:szCs w:val="24"/>
              </w:rPr>
              <w:t>tien‘ *</w:t>
            </w:r>
            <w:proofErr w:type="gramEnd"/>
            <w:r w:rsidRPr="0083711D">
              <w:rPr>
                <w:rFonts w:ascii="Times New Roman" w:hAnsi="Times New Roman" w:cs="Times New Roman"/>
                <w:sz w:val="24"/>
                <w:szCs w:val="24"/>
              </w:rPr>
              <w:t>zén,</w:t>
            </w:r>
          </w:p>
        </w:tc>
      </w:tr>
      <w:tr w:rsidR="00673D96" w:rsidRPr="0083711D" w14:paraId="0AD9D110" w14:textId="77777777" w:rsidTr="0083711D">
        <w:tc>
          <w:tcPr>
            <w:tcW w:w="8640" w:type="dxa"/>
          </w:tcPr>
          <w:p w14:paraId="32553B89" w14:textId="77777777" w:rsidR="00673D96" w:rsidRPr="0083711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1D">
              <w:rPr>
                <w:rFonts w:ascii="Times New Roman" w:hAnsi="Times New Roman" w:cs="Times New Roman"/>
                <w:sz w:val="24"/>
                <w:szCs w:val="24"/>
              </w:rPr>
              <w:t>Stairs, HERE leu +71.</w:t>
            </w:r>
          </w:p>
        </w:tc>
      </w:tr>
      <w:tr w:rsidR="00673D96" w:rsidRPr="0083711D" w14:paraId="6FE6FEB3" w14:textId="77777777" w:rsidTr="0083711D">
        <w:tc>
          <w:tcPr>
            <w:tcW w:w="8640" w:type="dxa"/>
          </w:tcPr>
          <w:p w14:paraId="61360191" w14:textId="77777777" w:rsidR="00673D96" w:rsidRPr="0083711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1D">
              <w:rPr>
                <w:rFonts w:ascii="Times New Roman" w:hAnsi="Times New Roman" w:cs="Times New Roman"/>
                <w:sz w:val="24"/>
                <w:szCs w:val="24"/>
              </w:rPr>
              <w:t>Stake, He tsong, (stake palisade} aR</w:t>
            </w:r>
          </w:p>
        </w:tc>
      </w:tr>
      <w:tr w:rsidR="00673D96" w:rsidRPr="0083711D" w14:paraId="485B6E6C" w14:textId="77777777" w:rsidTr="0083711D">
        <w:tc>
          <w:tcPr>
            <w:tcW w:w="8640" w:type="dxa"/>
          </w:tcPr>
          <w:p w14:paraId="0BC60FDE" w14:textId="126A4703" w:rsidR="00673D96" w:rsidRPr="0083711D" w:rsidRDefault="00837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73D96" w:rsidRPr="0083711D" w14:paraId="24AC7C31" w14:textId="77777777" w:rsidTr="0083711D">
        <w:tc>
          <w:tcPr>
            <w:tcW w:w="8640" w:type="dxa"/>
          </w:tcPr>
          <w:p w14:paraId="76A7F69A" w14:textId="77777777" w:rsidR="00673D96" w:rsidRPr="0083711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1D">
              <w:rPr>
                <w:rFonts w:ascii="Times New Roman" w:hAnsi="Times New Roman" w:cs="Times New Roman"/>
                <w:sz w:val="24"/>
                <w:szCs w:val="24"/>
              </w:rPr>
              <w:t>Stalk, HE ‘kang.</w:t>
            </w:r>
          </w:p>
        </w:tc>
      </w:tr>
      <w:tr w:rsidR="00673D96" w:rsidRPr="0083711D" w14:paraId="12B887EF" w14:textId="77777777" w:rsidTr="0083711D">
        <w:tc>
          <w:tcPr>
            <w:tcW w:w="8640" w:type="dxa"/>
          </w:tcPr>
          <w:p w14:paraId="08251C3A" w14:textId="26542B96" w:rsidR="00673D96" w:rsidRPr="0083711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3711D">
              <w:rPr>
                <w:rFonts w:ascii="Times New Roman" w:hAnsi="Times New Roman" w:cs="Times New Roman"/>
                <w:sz w:val="24"/>
                <w:szCs w:val="24"/>
              </w:rPr>
              <w:t>Stall</w:t>
            </w:r>
            <w:r w:rsidR="0083711D" w:rsidRPr="0083711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3711D">
              <w:rPr>
                <w:rFonts w:ascii="Times New Roman" w:hAnsi="Times New Roman" w:cs="Times New Roman"/>
                <w:sz w:val="24"/>
                <w:szCs w:val="24"/>
              </w:rPr>
              <w:t xml:space="preserve"> bang</w:t>
            </w:r>
            <w:proofErr w:type="gramEnd"/>
            <w:r w:rsidRPr="0083711D">
              <w:rPr>
                <w:rFonts w:ascii="Times New Roman" w:hAnsi="Times New Roman" w:cs="Times New Roman"/>
                <w:sz w:val="24"/>
                <w:szCs w:val="24"/>
              </w:rPr>
              <w:t>, HE tan.</w:t>
            </w:r>
          </w:p>
        </w:tc>
      </w:tr>
      <w:tr w:rsidR="00673D96" w:rsidRPr="0083711D" w14:paraId="5647D55E" w14:textId="77777777" w:rsidTr="0083711D">
        <w:tc>
          <w:tcPr>
            <w:tcW w:w="8640" w:type="dxa"/>
          </w:tcPr>
          <w:p w14:paraId="4C438B67" w14:textId="77777777" w:rsidR="00673D96" w:rsidRPr="0083711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1D">
              <w:rPr>
                <w:rFonts w:ascii="Times New Roman" w:hAnsi="Times New Roman" w:cs="Times New Roman"/>
                <w:sz w:val="24"/>
                <w:szCs w:val="24"/>
              </w:rPr>
              <w:t>Stamp, (on the ground) PSH dah</w:t>
            </w:r>
          </w:p>
        </w:tc>
      </w:tr>
      <w:tr w:rsidR="00673D96" w:rsidRPr="0083711D" w14:paraId="2869E590" w14:textId="77777777" w:rsidTr="0083711D">
        <w:tc>
          <w:tcPr>
            <w:tcW w:w="8640" w:type="dxa"/>
          </w:tcPr>
          <w:p w14:paraId="1CD16705" w14:textId="77777777" w:rsidR="00673D96" w:rsidRPr="0083711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1D">
              <w:rPr>
                <w:rFonts w:ascii="Times New Roman" w:hAnsi="Times New Roman" w:cs="Times New Roman"/>
                <w:sz w:val="24"/>
                <w:szCs w:val="24"/>
              </w:rPr>
              <w:t xml:space="preserve">Stanch, £3 (J ‘wun </w:t>
            </w:r>
            <w:proofErr w:type="gramStart"/>
            <w:r w:rsidRPr="0083711D">
              <w:rPr>
                <w:rFonts w:ascii="Times New Roman" w:hAnsi="Times New Roman" w:cs="Times New Roman"/>
                <w:sz w:val="24"/>
                <w:szCs w:val="24"/>
              </w:rPr>
              <w:t>ku‘</w:t>
            </w:r>
            <w:proofErr w:type="gramEnd"/>
            <w:r w:rsidRPr="0083711D">
              <w:rPr>
                <w:rFonts w:ascii="Times New Roman" w:hAnsi="Times New Roman" w:cs="Times New Roman"/>
                <w:sz w:val="24"/>
                <w:szCs w:val="24"/>
              </w:rPr>
              <w:t>, (to stanch</w:t>
            </w:r>
          </w:p>
        </w:tc>
      </w:tr>
      <w:tr w:rsidR="00673D96" w:rsidRPr="0083711D" w14:paraId="53B49427" w14:textId="77777777" w:rsidTr="0083711D">
        <w:tc>
          <w:tcPr>
            <w:tcW w:w="8640" w:type="dxa"/>
          </w:tcPr>
          <w:p w14:paraId="01988861" w14:textId="77777777" w:rsidR="00673D96" w:rsidRPr="0083711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1D">
              <w:rPr>
                <w:rFonts w:ascii="Times New Roman" w:hAnsi="Times New Roman" w:cs="Times New Roman"/>
                <w:sz w:val="24"/>
                <w:szCs w:val="24"/>
              </w:rPr>
              <w:t xml:space="preserve">Stand, 3. lih, 4 lih </w:t>
            </w:r>
            <w:proofErr w:type="gramStart"/>
            <w:r w:rsidRPr="0083711D">
              <w:rPr>
                <w:rFonts w:ascii="Times New Roman" w:hAnsi="Times New Roman" w:cs="Times New Roman"/>
                <w:sz w:val="24"/>
                <w:szCs w:val="24"/>
              </w:rPr>
              <w:t>dza‘</w:t>
            </w:r>
            <w:proofErr w:type="gramEnd"/>
            <w:r w:rsidRPr="0083711D">
              <w:rPr>
                <w:rFonts w:ascii="Times New Roman" w:hAnsi="Times New Roman" w:cs="Times New Roman"/>
                <w:sz w:val="24"/>
                <w:szCs w:val="24"/>
              </w:rPr>
              <w:t>, (cause</w:t>
            </w:r>
          </w:p>
        </w:tc>
      </w:tr>
      <w:tr w:rsidR="00673D96" w:rsidRPr="0083711D" w14:paraId="31049D30" w14:textId="77777777" w:rsidTr="0083711D">
        <w:tc>
          <w:tcPr>
            <w:tcW w:w="8640" w:type="dxa"/>
          </w:tcPr>
          <w:p w14:paraId="51A48EBC" w14:textId="2A2CC812" w:rsidR="0083711D" w:rsidRPr="0083711D" w:rsidRDefault="00837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1D">
              <w:rPr>
                <w:rFonts w:ascii="Times New Roman" w:hAnsi="Times New Roman" w:cs="Times New Roman"/>
                <w:sz w:val="24"/>
                <w:szCs w:val="24"/>
              </w:rPr>
              <w:t xml:space="preserve">Standard,  </w:t>
            </w:r>
          </w:p>
        </w:tc>
      </w:tr>
      <w:tr w:rsidR="00673D96" w:rsidRPr="0083711D" w14:paraId="6EAFC5D2" w14:textId="77777777" w:rsidTr="0083711D">
        <w:tc>
          <w:tcPr>
            <w:tcW w:w="8640" w:type="dxa"/>
          </w:tcPr>
          <w:p w14:paraId="190EFA94" w14:textId="77777777" w:rsidR="00673D96" w:rsidRPr="0083711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1D">
              <w:rPr>
                <w:rFonts w:ascii="Times New Roman" w:hAnsi="Times New Roman" w:cs="Times New Roman"/>
                <w:sz w:val="24"/>
                <w:szCs w:val="24"/>
              </w:rPr>
              <w:t>Star, &amp; sing, (fixed (stars) i) Aung</w:t>
            </w:r>
          </w:p>
        </w:tc>
      </w:tr>
      <w:tr w:rsidR="00673D96" w:rsidRPr="0083711D" w14:paraId="3A95A397" w14:textId="77777777" w:rsidTr="0083711D">
        <w:tc>
          <w:tcPr>
            <w:tcW w:w="8640" w:type="dxa"/>
          </w:tcPr>
          <w:p w14:paraId="6845031F" w14:textId="77777777" w:rsidR="00673D96" w:rsidRPr="0083711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1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Starch, AE tsiang*,</w:t>
            </w:r>
          </w:p>
        </w:tc>
      </w:tr>
      <w:tr w:rsidR="00673D96" w:rsidRPr="0083711D" w14:paraId="4E010D9B" w14:textId="77777777" w:rsidTr="0083711D">
        <w:tc>
          <w:tcPr>
            <w:tcW w:w="8640" w:type="dxa"/>
          </w:tcPr>
          <w:p w14:paraId="19B19DD7" w14:textId="77777777" w:rsidR="00673D96" w:rsidRPr="0083711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1D">
              <w:rPr>
                <w:rFonts w:ascii="Times New Roman" w:hAnsi="Times New Roman" w:cs="Times New Roman"/>
                <w:sz w:val="24"/>
                <w:szCs w:val="24"/>
              </w:rPr>
              <w:t>Starch, to, (clothes) We Pecan tsiang</w:t>
            </w:r>
          </w:p>
        </w:tc>
      </w:tr>
      <w:tr w:rsidR="0083711D" w:rsidRPr="0083711D" w14:paraId="7A5423B8" w14:textId="77777777" w:rsidTr="0083711D">
        <w:tc>
          <w:tcPr>
            <w:tcW w:w="8640" w:type="dxa"/>
          </w:tcPr>
          <w:p w14:paraId="1F46CDDC" w14:textId="07EBD261" w:rsidR="0083711D" w:rsidRPr="0083711D" w:rsidRDefault="00837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1D">
              <w:rPr>
                <w:rFonts w:ascii="Times New Roman" w:hAnsi="Times New Roman" w:cs="Times New Roman"/>
                <w:sz w:val="24"/>
                <w:szCs w:val="24"/>
              </w:rPr>
              <w:t xml:space="preserve">Start, </w:t>
            </w:r>
          </w:p>
        </w:tc>
      </w:tr>
      <w:tr w:rsidR="00673D96" w:rsidRPr="0083711D" w14:paraId="0D2FBE59" w14:textId="77777777" w:rsidTr="0083711D">
        <w:tc>
          <w:tcPr>
            <w:tcW w:w="8640" w:type="dxa"/>
          </w:tcPr>
          <w:p w14:paraId="1973DE9C" w14:textId="77777777" w:rsidR="00673D96" w:rsidRPr="0083711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1D">
              <w:rPr>
                <w:rFonts w:ascii="Times New Roman" w:hAnsi="Times New Roman" w:cs="Times New Roman"/>
                <w:sz w:val="24"/>
                <w:szCs w:val="24"/>
              </w:rPr>
              <w:t xml:space="preserve">Startle, be </w:t>
            </w:r>
            <w:proofErr w:type="spellStart"/>
            <w:r w:rsidRPr="0083711D">
              <w:rPr>
                <w:rFonts w:ascii="Times New Roman" w:hAnsi="Times New Roman" w:cs="Times New Roman"/>
                <w:sz w:val="24"/>
                <w:szCs w:val="24"/>
              </w:rPr>
              <w:t>oe</w:t>
            </w:r>
            <w:proofErr w:type="spellEnd"/>
            <w:r w:rsidRPr="0083711D">
              <w:rPr>
                <w:rFonts w:ascii="Times New Roman" w:hAnsi="Times New Roman" w:cs="Times New Roman"/>
                <w:sz w:val="24"/>
                <w:szCs w:val="24"/>
              </w:rPr>
              <w:t xml:space="preserve"> hah sah.</w:t>
            </w:r>
          </w:p>
        </w:tc>
      </w:tr>
      <w:tr w:rsidR="00673D96" w:rsidRPr="0083711D" w14:paraId="2C7CEC97" w14:textId="77777777" w:rsidTr="0083711D">
        <w:tc>
          <w:tcPr>
            <w:tcW w:w="8640" w:type="dxa"/>
          </w:tcPr>
          <w:p w14:paraId="7BA60E3B" w14:textId="77777777" w:rsidR="00673D96" w:rsidRPr="0083711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1D">
              <w:rPr>
                <w:rFonts w:ascii="Times New Roman" w:hAnsi="Times New Roman" w:cs="Times New Roman"/>
                <w:sz w:val="24"/>
                <w:szCs w:val="24"/>
              </w:rPr>
              <w:t xml:space="preserve">Starve, ‘fi#e </w:t>
            </w:r>
            <w:proofErr w:type="gramStart"/>
            <w:r w:rsidRPr="0083711D">
              <w:rPr>
                <w:rFonts w:ascii="Times New Roman" w:hAnsi="Times New Roman" w:cs="Times New Roman"/>
                <w:sz w:val="24"/>
                <w:szCs w:val="24"/>
              </w:rPr>
              <w:t>ng‘ sah</w:t>
            </w:r>
            <w:proofErr w:type="gramEnd"/>
            <w:r w:rsidRPr="0083711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73D96" w:rsidRPr="0083711D" w14:paraId="73228E41" w14:textId="77777777" w:rsidTr="0083711D">
        <w:tc>
          <w:tcPr>
            <w:tcW w:w="8640" w:type="dxa"/>
          </w:tcPr>
          <w:p w14:paraId="4F8D19C6" w14:textId="719606E8" w:rsidR="00673D96" w:rsidRPr="0083711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1D">
              <w:rPr>
                <w:rFonts w:ascii="Times New Roman" w:hAnsi="Times New Roman" w:cs="Times New Roman"/>
                <w:sz w:val="24"/>
                <w:szCs w:val="24"/>
              </w:rPr>
              <w:t xml:space="preserve">State, (appearance) FE </w:t>
            </w:r>
            <w:proofErr w:type="spellStart"/>
            <w:r w:rsidRPr="0083711D">
              <w:rPr>
                <w:rFonts w:ascii="Times New Roman" w:hAnsi="Times New Roman" w:cs="Times New Roman"/>
                <w:sz w:val="24"/>
                <w:szCs w:val="24"/>
              </w:rPr>
              <w:t>ee</w:t>
            </w:r>
            <w:proofErr w:type="spellEnd"/>
            <w:r w:rsidRPr="00837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711D">
              <w:rPr>
                <w:rFonts w:ascii="Times New Roman" w:hAnsi="Times New Roman" w:cs="Times New Roman"/>
                <w:sz w:val="24"/>
                <w:szCs w:val="24"/>
              </w:rPr>
              <w:t>kwong</w:t>
            </w:r>
            <w:proofErr w:type="spellEnd"/>
            <w:r w:rsidR="0083711D" w:rsidRPr="0083711D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="0083711D" w:rsidRPr="0083711D">
              <w:rPr>
                <w:rFonts w:ascii="Times New Roman" w:hAnsi="Times New Roman" w:cs="Times New Roman"/>
                <w:sz w:val="24"/>
                <w:szCs w:val="24"/>
              </w:rPr>
              <w:t>kiung</w:t>
            </w:r>
            <w:proofErr w:type="spellEnd"/>
            <w:r w:rsidR="0083711D" w:rsidRPr="0083711D">
              <w:rPr>
                <w:rFonts w:ascii="Times New Roman" w:hAnsi="Times New Roman" w:cs="Times New Roman"/>
                <w:sz w:val="24"/>
                <w:szCs w:val="24"/>
              </w:rPr>
              <w:t>, (to such a state) 4) FS</w:t>
            </w:r>
          </w:p>
        </w:tc>
      </w:tr>
      <w:tr w:rsidR="00673D96" w:rsidRPr="0083711D" w14:paraId="2A4F6EE3" w14:textId="77777777" w:rsidTr="0083711D">
        <w:tc>
          <w:tcPr>
            <w:tcW w:w="8640" w:type="dxa"/>
          </w:tcPr>
          <w:p w14:paraId="0FB83ED7" w14:textId="6442CBEC" w:rsidR="00673D96" w:rsidRPr="0083711D" w:rsidRDefault="00673D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3D96" w:rsidRPr="0083711D" w14:paraId="5A53D7CC" w14:textId="77777777" w:rsidTr="0083711D">
        <w:tc>
          <w:tcPr>
            <w:tcW w:w="8640" w:type="dxa"/>
          </w:tcPr>
          <w:p w14:paraId="445DB775" w14:textId="77777777" w:rsidR="00673D96" w:rsidRPr="0083711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1D">
              <w:rPr>
                <w:rFonts w:ascii="Times New Roman" w:hAnsi="Times New Roman" w:cs="Times New Roman"/>
                <w:sz w:val="24"/>
                <w:szCs w:val="24"/>
              </w:rPr>
              <w:t>State, (to) FAFA EY wé' ming bah,</w:t>
            </w:r>
          </w:p>
        </w:tc>
      </w:tr>
      <w:tr w:rsidR="00673D96" w:rsidRPr="0083711D" w14:paraId="2864B30F" w14:textId="77777777" w:rsidTr="0083711D">
        <w:tc>
          <w:tcPr>
            <w:tcW w:w="8640" w:type="dxa"/>
          </w:tcPr>
          <w:p w14:paraId="5D8A9436" w14:textId="3ACF284D" w:rsidR="00673D96" w:rsidRPr="0083711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1D">
              <w:rPr>
                <w:rFonts w:ascii="Times New Roman" w:hAnsi="Times New Roman" w:cs="Times New Roman"/>
                <w:sz w:val="24"/>
                <w:szCs w:val="24"/>
              </w:rPr>
              <w:t xml:space="preserve">Station, (in life) </w:t>
            </w:r>
            <w:proofErr w:type="spellStart"/>
            <w:r w:rsidRPr="0083711D">
              <w:rPr>
                <w:rFonts w:ascii="Times New Roman" w:hAnsi="Times New Roman" w:cs="Times New Roman"/>
                <w:sz w:val="24"/>
                <w:szCs w:val="24"/>
              </w:rPr>
              <w:t>S¢Ff</w:t>
            </w:r>
            <w:proofErr w:type="spellEnd"/>
            <w:r w:rsidRPr="0083711D">
              <w:rPr>
                <w:rFonts w:ascii="Times New Roman" w:hAnsi="Times New Roman" w:cs="Times New Roman"/>
                <w:sz w:val="24"/>
                <w:szCs w:val="24"/>
              </w:rPr>
              <w:t xml:space="preserve"> sun vun', (high</w:t>
            </w:r>
          </w:p>
        </w:tc>
      </w:tr>
      <w:tr w:rsidR="00673D96" w:rsidRPr="0083711D" w14:paraId="495C2A3C" w14:textId="77777777" w:rsidTr="0083711D">
        <w:tc>
          <w:tcPr>
            <w:tcW w:w="8640" w:type="dxa"/>
          </w:tcPr>
          <w:p w14:paraId="3A361F51" w14:textId="0A48A7E9" w:rsidR="00673D96" w:rsidRPr="0083711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1D">
              <w:rPr>
                <w:rFonts w:ascii="Times New Roman" w:hAnsi="Times New Roman" w:cs="Times New Roman"/>
                <w:sz w:val="24"/>
                <w:szCs w:val="24"/>
              </w:rPr>
              <w:t>Statistical, (account of the empire)</w:t>
            </w:r>
            <w:r w:rsidR="0083711D" w:rsidRPr="00837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83711D" w:rsidRPr="0083711D">
              <w:rPr>
                <w:rFonts w:ascii="Times New Roman" w:hAnsi="Times New Roman" w:cs="Times New Roman"/>
                <w:sz w:val="24"/>
                <w:szCs w:val="24"/>
              </w:rPr>
              <w:t>tsz</w:t>
            </w:r>
            <w:proofErr w:type="spellEnd"/>
            <w:r w:rsidR="0083711D" w:rsidRPr="0083711D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gramEnd"/>
            <w:r w:rsidR="0083711D" w:rsidRPr="0083711D">
              <w:rPr>
                <w:rFonts w:ascii="Times New Roman" w:hAnsi="Times New Roman" w:cs="Times New Roman"/>
                <w:sz w:val="24"/>
                <w:szCs w:val="24"/>
              </w:rPr>
              <w:t>, (name of a book of Shanghai)</w:t>
            </w:r>
          </w:p>
        </w:tc>
      </w:tr>
      <w:tr w:rsidR="00673D96" w:rsidRPr="0083711D" w14:paraId="2C939A69" w14:textId="77777777" w:rsidTr="0083711D">
        <w:tc>
          <w:tcPr>
            <w:tcW w:w="8640" w:type="dxa"/>
          </w:tcPr>
          <w:p w14:paraId="6FCD2865" w14:textId="38C6A61B" w:rsidR="00673D96" w:rsidRPr="0083711D" w:rsidRDefault="00673D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3D96" w:rsidRPr="0083711D" w14:paraId="104BAB9A" w14:textId="77777777" w:rsidTr="0083711D">
        <w:tc>
          <w:tcPr>
            <w:tcW w:w="8640" w:type="dxa"/>
          </w:tcPr>
          <w:p w14:paraId="35978164" w14:textId="77777777" w:rsidR="00673D96" w:rsidRPr="0083711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1D">
              <w:rPr>
                <w:rFonts w:ascii="Times New Roman" w:hAnsi="Times New Roman" w:cs="Times New Roman"/>
                <w:sz w:val="24"/>
                <w:szCs w:val="24"/>
              </w:rPr>
              <w:t>Statue, (moulded of earth) PEA AIR</w:t>
            </w:r>
          </w:p>
        </w:tc>
      </w:tr>
      <w:tr w:rsidR="00673D96" w:rsidRPr="0083711D" w14:paraId="06D831AF" w14:textId="77777777" w:rsidTr="0083711D">
        <w:tc>
          <w:tcPr>
            <w:tcW w:w="8640" w:type="dxa"/>
          </w:tcPr>
          <w:p w14:paraId="4202F75B" w14:textId="77777777" w:rsidR="00673D96" w:rsidRPr="0083711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1D">
              <w:rPr>
                <w:rFonts w:ascii="Times New Roman" w:hAnsi="Times New Roman" w:cs="Times New Roman"/>
                <w:sz w:val="24"/>
                <w:szCs w:val="24"/>
              </w:rPr>
              <w:t>Stature, aE sun liang*.</w:t>
            </w:r>
          </w:p>
        </w:tc>
      </w:tr>
      <w:tr w:rsidR="00673D96" w:rsidRPr="0083711D" w14:paraId="48A2E989" w14:textId="77777777" w:rsidTr="0083711D">
        <w:tc>
          <w:tcPr>
            <w:tcW w:w="8640" w:type="dxa"/>
          </w:tcPr>
          <w:p w14:paraId="2EF6AEF6" w14:textId="77777777" w:rsidR="00673D96" w:rsidRPr="0083711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1D">
              <w:rPr>
                <w:rFonts w:ascii="Times New Roman" w:hAnsi="Times New Roman" w:cs="Times New Roman"/>
                <w:sz w:val="24"/>
                <w:szCs w:val="24"/>
              </w:rPr>
              <w:t xml:space="preserve">Statute, $F fA) dian </w:t>
            </w:r>
            <w:proofErr w:type="gramStart"/>
            <w:r w:rsidRPr="0083711D">
              <w:rPr>
                <w:rFonts w:ascii="Times New Roman" w:hAnsi="Times New Roman" w:cs="Times New Roman"/>
                <w:sz w:val="24"/>
                <w:szCs w:val="24"/>
              </w:rPr>
              <w:t>li‘</w:t>
            </w:r>
            <w:proofErr w:type="gramEnd"/>
            <w:r w:rsidRPr="0083711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73D96" w:rsidRPr="0083711D" w14:paraId="0EF1A7D9" w14:textId="77777777" w:rsidTr="0083711D">
        <w:tc>
          <w:tcPr>
            <w:tcW w:w="8640" w:type="dxa"/>
          </w:tcPr>
          <w:p w14:paraId="2CE60244" w14:textId="77777777" w:rsidR="00673D96" w:rsidRPr="0083711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1D">
              <w:rPr>
                <w:rFonts w:ascii="Times New Roman" w:hAnsi="Times New Roman" w:cs="Times New Roman"/>
                <w:sz w:val="24"/>
                <w:szCs w:val="24"/>
              </w:rPr>
              <w:t>Stay, (long) KRY ’kieuw lieu, (a while)</w:t>
            </w:r>
          </w:p>
        </w:tc>
      </w:tr>
      <w:tr w:rsidR="00673D96" w:rsidRPr="0083711D" w14:paraId="6F1F10E2" w14:textId="77777777" w:rsidTr="0083711D">
        <w:tc>
          <w:tcPr>
            <w:tcW w:w="8640" w:type="dxa"/>
          </w:tcPr>
          <w:p w14:paraId="67C0EBB3" w14:textId="77777777" w:rsidR="00673D96" w:rsidRPr="0083711D" w:rsidRDefault="00673D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C42B8FF" w14:textId="77777777" w:rsidR="00AF5D21" w:rsidRPr="0083711D" w:rsidRDefault="00AF5D21">
      <w:pPr>
        <w:rPr>
          <w:rFonts w:ascii="Times New Roman" w:hAnsi="Times New Roman" w:cs="Times New Roman"/>
          <w:sz w:val="24"/>
          <w:szCs w:val="24"/>
        </w:rPr>
      </w:pPr>
    </w:p>
    <w:sectPr w:rsidR="00AF5D21" w:rsidRPr="008371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0739685">
    <w:abstractNumId w:val="8"/>
  </w:num>
  <w:num w:numId="2" w16cid:durableId="1518155067">
    <w:abstractNumId w:val="6"/>
  </w:num>
  <w:num w:numId="3" w16cid:durableId="176315335">
    <w:abstractNumId w:val="5"/>
  </w:num>
  <w:num w:numId="4" w16cid:durableId="512233472">
    <w:abstractNumId w:val="4"/>
  </w:num>
  <w:num w:numId="5" w16cid:durableId="1534264297">
    <w:abstractNumId w:val="7"/>
  </w:num>
  <w:num w:numId="6" w16cid:durableId="1201088697">
    <w:abstractNumId w:val="3"/>
  </w:num>
  <w:num w:numId="7" w16cid:durableId="133380053">
    <w:abstractNumId w:val="2"/>
  </w:num>
  <w:num w:numId="8" w16cid:durableId="1745106364">
    <w:abstractNumId w:val="1"/>
  </w:num>
  <w:num w:numId="9" w16cid:durableId="1835141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73D96"/>
    <w:rsid w:val="0083711D"/>
    <w:rsid w:val="00AA1D8D"/>
    <w:rsid w:val="00AF5D21"/>
    <w:rsid w:val="00B47730"/>
    <w:rsid w:val="00CB0664"/>
    <w:rsid w:val="00D23C5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5C5E89"/>
  <w14:defaultImageDpi w14:val="300"/>
  <w15:docId w15:val="{65702D8C-1D7C-4E6C-9B50-806B81B33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3</cp:revision>
  <dcterms:created xsi:type="dcterms:W3CDTF">2013-12-23T23:15:00Z</dcterms:created>
  <dcterms:modified xsi:type="dcterms:W3CDTF">2024-08-10T09:18:00Z</dcterms:modified>
  <cp:category/>
</cp:coreProperties>
</file>