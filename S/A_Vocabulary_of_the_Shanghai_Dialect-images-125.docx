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1774" w:rsidRPr="00A857ED" w14:paraId="4E441613" w14:textId="77777777" w:rsidTr="00A857ED">
        <w:tc>
          <w:tcPr>
            <w:tcW w:w="8640" w:type="dxa"/>
          </w:tcPr>
          <w:p w14:paraId="64CAAC62" w14:textId="1DDD5E20" w:rsidR="00281774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774" w:rsidRPr="00A857ED" w14:paraId="66A01352" w14:textId="77777777" w:rsidTr="00A857ED">
        <w:tc>
          <w:tcPr>
            <w:tcW w:w="8640" w:type="dxa"/>
          </w:tcPr>
          <w:p w14:paraId="250FB504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Stony, (ground) pee HY, kiau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A857ED" w14:paraId="2227FADF" w14:textId="77777777" w:rsidTr="00A857ED">
        <w:tc>
          <w:tcPr>
            <w:tcW w:w="8640" w:type="dxa"/>
          </w:tcPr>
          <w:p w14:paraId="26122BD3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Stool, tae *pan tung,</w:t>
            </w:r>
          </w:p>
        </w:tc>
      </w:tr>
      <w:tr w:rsidR="00281774" w:rsidRPr="00A857ED" w14:paraId="30970292" w14:textId="77777777" w:rsidTr="00A857ED">
        <w:tc>
          <w:tcPr>
            <w:tcW w:w="8640" w:type="dxa"/>
          </w:tcPr>
          <w:p w14:paraId="72CFFFD8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Stoop, (the head) GHA ti den.</w:t>
            </w:r>
          </w:p>
        </w:tc>
      </w:tr>
      <w:tr w:rsidR="00281774" w:rsidRPr="00A857ED" w14:paraId="3F44AF7B" w14:textId="77777777" w:rsidTr="00A857ED">
        <w:tc>
          <w:tcPr>
            <w:tcW w:w="8640" w:type="dxa"/>
          </w:tcPr>
          <w:p w14:paraId="2C4A73AE" w14:textId="6BCB003B" w:rsidR="00281774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(causative) SEE *</w:t>
            </w:r>
            <w:proofErr w:type="spellStart"/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dzii</w:t>
            </w:r>
            <w:proofErr w:type="spellEnd"/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‘, {S</w:t>
            </w: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work) ST. ding kung, (cease 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81774" w:rsidRPr="00A857ED" w14:paraId="3EA823D6" w14:textId="77777777" w:rsidTr="00A857ED">
        <w:tc>
          <w:tcPr>
            <w:tcW w:w="8640" w:type="dxa"/>
          </w:tcPr>
          <w:p w14:paraId="51A83FE5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Stoppage, SH Bs ‘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tsi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kah.</w:t>
            </w:r>
          </w:p>
        </w:tc>
      </w:tr>
      <w:tr w:rsidR="00281774" w:rsidRPr="00A857ED" w14:paraId="1425D757" w14:textId="77777777" w:rsidTr="00A857ED">
        <w:tc>
          <w:tcPr>
            <w:tcW w:w="8640" w:type="dxa"/>
          </w:tcPr>
          <w:p w14:paraId="537394F2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Stops, (in writing) fee] k’idn "tien.</w:t>
            </w:r>
          </w:p>
        </w:tc>
      </w:tr>
      <w:tr w:rsidR="00281774" w:rsidRPr="00A857ED" w14:paraId="7301CB9B" w14:textId="77777777" w:rsidTr="00A857ED">
        <w:tc>
          <w:tcPr>
            <w:tcW w:w="8640" w:type="dxa"/>
          </w:tcPr>
          <w:p w14:paraId="0AC2ECC4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Storax, (a fragrant oil) fee fh tt si</w:t>
            </w:r>
          </w:p>
        </w:tc>
      </w:tr>
      <w:tr w:rsidR="00281774" w:rsidRPr="00A857ED" w14:paraId="6861540C" w14:textId="77777777" w:rsidTr="00A857ED">
        <w:tc>
          <w:tcPr>
            <w:tcW w:w="8640" w:type="dxa"/>
          </w:tcPr>
          <w:p w14:paraId="26ECE030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Store, (for foreign goods) EE ie |</w:t>
            </w:r>
          </w:p>
        </w:tc>
      </w:tr>
      <w:tr w:rsidR="00281774" w:rsidRPr="00A857ED" w14:paraId="1A39F884" w14:textId="77777777" w:rsidTr="00A857ED">
        <w:tc>
          <w:tcPr>
            <w:tcW w:w="8640" w:type="dxa"/>
          </w:tcPr>
          <w:p w14:paraId="78E23C8D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Store, (to) ced zong, RA tsih h’iéh.</w:t>
            </w:r>
          </w:p>
        </w:tc>
      </w:tr>
      <w:tr w:rsidR="00281774" w:rsidRPr="00A857ED" w14:paraId="37A48825" w14:textId="77777777" w:rsidTr="00A857ED">
        <w:tc>
          <w:tcPr>
            <w:tcW w:w="8640" w:type="dxa"/>
          </w:tcPr>
          <w:p w14:paraId="3CFFAD34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Stork, E33 sien ngoh.</w:t>
            </w:r>
          </w:p>
        </w:tc>
      </w:tr>
      <w:tr w:rsidR="00281774" w:rsidRPr="00A857ED" w14:paraId="4C8ED280" w14:textId="77777777" w:rsidTr="00A857ED">
        <w:tc>
          <w:tcPr>
            <w:tcW w:w="8640" w:type="dxa"/>
          </w:tcPr>
          <w:p w14:paraId="3E07CEA1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Storm, Fx JB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bau‘ fing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, ATE</w:t>
            </w:r>
          </w:p>
        </w:tc>
      </w:tr>
      <w:tr w:rsidR="00281774" w:rsidRPr="00A857ED" w14:paraId="726A21A7" w14:textId="77777777" w:rsidTr="00A857ED">
        <w:tc>
          <w:tcPr>
            <w:tcW w:w="8640" w:type="dxa"/>
          </w:tcPr>
          <w:p w14:paraId="1E2E5470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Storm, to, (a city) Lek king</w:t>
            </w:r>
          </w:p>
        </w:tc>
      </w:tr>
      <w:tr w:rsidR="00281774" w:rsidRPr="00A857ED" w14:paraId="6B76950D" w14:textId="77777777" w:rsidTr="00A857ED">
        <w:tc>
          <w:tcPr>
            <w:tcW w:w="8640" w:type="dxa"/>
          </w:tcPr>
          <w:p w14:paraId="6C9A031E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Story, (a house with two stories) fan}</w:t>
            </w:r>
          </w:p>
        </w:tc>
      </w:tr>
      <w:tr w:rsidR="00281774" w:rsidRPr="00A857ED" w14:paraId="3A50AEC4" w14:textId="77777777" w:rsidTr="00A857ED">
        <w:tc>
          <w:tcPr>
            <w:tcW w:w="8640" w:type="dxa"/>
          </w:tcPr>
          <w:p w14:paraId="3F40F701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Stove, Det ha lu, (of iron) €k vib</w:t>
            </w:r>
          </w:p>
        </w:tc>
      </w:tr>
      <w:tr w:rsidR="00281774" w:rsidRPr="00A857ED" w14:paraId="679042DA" w14:textId="77777777" w:rsidTr="00A857ED">
        <w:tc>
          <w:tcPr>
            <w:tcW w:w="8640" w:type="dxa"/>
          </w:tcPr>
          <w:p w14:paraId="444D6108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Stout, Ht gien'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tsong‘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, (a stout man).</w:t>
            </w:r>
          </w:p>
        </w:tc>
      </w:tr>
      <w:tr w:rsidR="00281774" w:rsidRPr="00A857ED" w14:paraId="4BC368E6" w14:textId="77777777" w:rsidTr="00A857ED">
        <w:tc>
          <w:tcPr>
            <w:tcW w:w="8640" w:type="dxa"/>
          </w:tcPr>
          <w:p w14:paraId="246181F5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Stow, (away) ae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tsong..</w:t>
            </w:r>
            <w:proofErr w:type="gramEnd"/>
          </w:p>
        </w:tc>
      </w:tr>
      <w:tr w:rsidR="00281774" w:rsidRPr="00A857ED" w14:paraId="585EF6AF" w14:textId="77777777" w:rsidTr="00A857ED">
        <w:tc>
          <w:tcPr>
            <w:tcW w:w="8640" w:type="dxa"/>
          </w:tcPr>
          <w:p w14:paraId="229C11AE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Straddle, [&gt; k’wé.</w:t>
            </w:r>
          </w:p>
        </w:tc>
      </w:tr>
      <w:tr w:rsidR="00281774" w:rsidRPr="00A857ED" w14:paraId="4D9B5DB0" w14:textId="77777777" w:rsidTr="00A857ED">
        <w:tc>
          <w:tcPr>
            <w:tcW w:w="8640" w:type="dxa"/>
          </w:tcPr>
          <w:p w14:paraId="4E2A7370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Straight, i. azuh, BE Ty pih lih dzuh,</w:t>
            </w:r>
          </w:p>
        </w:tc>
      </w:tr>
      <w:tr w:rsidR="00281774" w:rsidRPr="00A857ED" w14:paraId="5106B825" w14:textId="77777777" w:rsidTr="00A857ED">
        <w:tc>
          <w:tcPr>
            <w:tcW w:w="8640" w:type="dxa"/>
          </w:tcPr>
          <w:p w14:paraId="5C660626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Straight-forward, (in disposition) PE</w:t>
            </w:r>
          </w:p>
        </w:tc>
      </w:tr>
      <w:tr w:rsidR="00281774" w:rsidRPr="00A857ED" w14:paraId="08C5DA9D" w14:textId="77777777" w:rsidTr="00A857ED">
        <w:tc>
          <w:tcPr>
            <w:tcW w:w="8640" w:type="dxa"/>
          </w:tcPr>
          <w:p w14:paraId="09D34334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Straighten, OCIA ’ké dzub, Yat TR ’ké |</w:t>
            </w:r>
          </w:p>
        </w:tc>
      </w:tr>
      <w:tr w:rsidR="00A857ED" w:rsidRPr="00A857ED" w14:paraId="46208D00" w14:textId="77777777" w:rsidTr="00A857ED">
        <w:tc>
          <w:tcPr>
            <w:tcW w:w="8640" w:type="dxa"/>
          </w:tcPr>
          <w:p w14:paraId="51B5CA59" w14:textId="77777777" w:rsidR="00A857ED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4" w:rsidRPr="00A857ED" w14:paraId="76126E06" w14:textId="77777777" w:rsidTr="00A857ED">
        <w:tc>
          <w:tcPr>
            <w:tcW w:w="8640" w:type="dxa"/>
          </w:tcPr>
          <w:p w14:paraId="29607FC5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Strain, (dirty water and make it clean)</w:t>
            </w:r>
          </w:p>
        </w:tc>
      </w:tr>
      <w:tr w:rsidR="00281774" w:rsidRPr="00A857ED" w14:paraId="5D6B366B" w14:textId="77777777" w:rsidTr="00A857ED">
        <w:tc>
          <w:tcPr>
            <w:tcW w:w="8640" w:type="dxa"/>
          </w:tcPr>
          <w:p w14:paraId="3C13C4A1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Strait, A FE hah tsah.</w:t>
            </w:r>
          </w:p>
        </w:tc>
      </w:tr>
      <w:tr w:rsidR="00281774" w:rsidRPr="00A857ED" w14:paraId="0A909D06" w14:textId="77777777" w:rsidTr="00A857ED">
        <w:tc>
          <w:tcPr>
            <w:tcW w:w="8640" w:type="dxa"/>
          </w:tcPr>
          <w:p w14:paraId="75139038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Strange, Gt ku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kwé‘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, Via 3 :</w:t>
            </w:r>
          </w:p>
        </w:tc>
      </w:tr>
      <w:tr w:rsidR="00281774" w:rsidRPr="00A857ED" w14:paraId="24D6A900" w14:textId="77777777" w:rsidTr="00A857ED">
        <w:tc>
          <w:tcPr>
            <w:tcW w:w="8640" w:type="dxa"/>
          </w:tcPr>
          <w:p w14:paraId="68E49936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Stranger, e+e J mak sang niun,</w:t>
            </w:r>
          </w:p>
        </w:tc>
      </w:tr>
      <w:tr w:rsidR="00281774" w:rsidRPr="00A857ED" w14:paraId="52A02F55" w14:textId="77777777" w:rsidTr="00A857ED">
        <w:tc>
          <w:tcPr>
            <w:tcW w:w="8640" w:type="dxa"/>
          </w:tcPr>
          <w:p w14:paraId="5A1E2C8E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Strangle, Bh Re lub sah, He kiau.</w:t>
            </w:r>
          </w:p>
        </w:tc>
      </w:tr>
      <w:tr w:rsidR="00281774" w:rsidRPr="00A857ED" w14:paraId="7454FC52" w14:textId="77777777" w:rsidTr="00A857ED">
        <w:tc>
          <w:tcPr>
            <w:tcW w:w="8640" w:type="dxa"/>
          </w:tcPr>
          <w:p w14:paraId="6644B15C" w14:textId="37338F32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Stratagem, </w:t>
            </w:r>
            <w:r w:rsidR="00A857ED"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HR ki 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t’sah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81774" w:rsidRPr="00A857ED" w14:paraId="4D2C40F3" w14:textId="77777777" w:rsidTr="00A857ED">
        <w:tc>
          <w:tcPr>
            <w:tcW w:w="8640" w:type="dxa"/>
          </w:tcPr>
          <w:p w14:paraId="7B60D730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Straw, (wheat) IfvZE42 ‘sian mah 24,</w:t>
            </w:r>
          </w:p>
        </w:tc>
      </w:tr>
      <w:tr w:rsidR="00A857ED" w:rsidRPr="00A857ED" w14:paraId="181DE20C" w14:textId="77777777" w:rsidTr="00A857ED">
        <w:tc>
          <w:tcPr>
            <w:tcW w:w="8640" w:type="dxa"/>
          </w:tcPr>
          <w:p w14:paraId="0E7E2353" w14:textId="6C25BBB9" w:rsidR="00A857ED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Stray, 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mí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281774" w:rsidRPr="00A857ED" w14:paraId="51A82691" w14:textId="77777777" w:rsidTr="00A857ED">
        <w:tc>
          <w:tcPr>
            <w:tcW w:w="8640" w:type="dxa"/>
          </w:tcPr>
          <w:p w14:paraId="35C49580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Streaks, (in stone) Ay x zabh vun, (a</w:t>
            </w:r>
          </w:p>
        </w:tc>
      </w:tr>
      <w:tr w:rsidR="00A857ED" w:rsidRPr="00A857ED" w14:paraId="7A15E829" w14:textId="77777777" w:rsidTr="00A857ED">
        <w:tc>
          <w:tcPr>
            <w:tcW w:w="8640" w:type="dxa"/>
          </w:tcPr>
          <w:p w14:paraId="49526C6A" w14:textId="0FAB10E6" w:rsidR="00A857ED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Stream, (running downwards) </w:t>
            </w:r>
          </w:p>
        </w:tc>
      </w:tr>
      <w:tr w:rsidR="00281774" w:rsidRPr="00A857ED" w14:paraId="341DEF3B" w14:textId="77777777" w:rsidTr="00A857ED">
        <w:tc>
          <w:tcPr>
            <w:tcW w:w="8640" w:type="dxa"/>
          </w:tcPr>
          <w:p w14:paraId="3ADC6510" w14:textId="036776F2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Streamer, BE </w:t>
            </w:r>
            <w:proofErr w:type="spell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A857ED" w14:paraId="7C60EF12" w14:textId="77777777" w:rsidTr="00A857ED">
        <w:tc>
          <w:tcPr>
            <w:tcW w:w="8640" w:type="dxa"/>
          </w:tcPr>
          <w:p w14:paraId="7B6F6ACB" w14:textId="57A73D7C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Street, Hy ka,</w:t>
            </w:r>
          </w:p>
        </w:tc>
      </w:tr>
      <w:tr w:rsidR="00281774" w:rsidRPr="00A857ED" w14:paraId="4B0EBBD8" w14:textId="77777777" w:rsidTr="00A857ED">
        <w:tc>
          <w:tcPr>
            <w:tcW w:w="8640" w:type="dxa"/>
          </w:tcPr>
          <w:p w14:paraId="2DC07329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Strength, Sq ZF ki lth, Eb lth lang’,</w:t>
            </w:r>
          </w:p>
        </w:tc>
      </w:tr>
      <w:tr w:rsidR="00281774" w:rsidRPr="00A857ED" w14:paraId="035EFFEB" w14:textId="77777777" w:rsidTr="00A857ED">
        <w:tc>
          <w:tcPr>
            <w:tcW w:w="8640" w:type="dxa"/>
          </w:tcPr>
          <w:p w14:paraId="0F49200B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Strengthen, BE [E} kien </w:t>
            </w:r>
            <w:proofErr w:type="gramStart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, (medici-</w:t>
            </w:r>
          </w:p>
        </w:tc>
      </w:tr>
      <w:tr w:rsidR="00281774" w:rsidRPr="00A857ED" w14:paraId="2383547A" w14:textId="77777777" w:rsidTr="00A857ED">
        <w:tc>
          <w:tcPr>
            <w:tcW w:w="8640" w:type="dxa"/>
          </w:tcPr>
          <w:p w14:paraId="6E8C9D81" w14:textId="0F93AD24" w:rsidR="00281774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Strenuous, (</w:t>
            </w:r>
            <w:r w:rsidR="00000000" w:rsidRPr="00A857ED">
              <w:rPr>
                <w:rFonts w:ascii="Times New Roman" w:hAnsi="Times New Roman" w:cs="Times New Roman"/>
                <w:sz w:val="24"/>
                <w:szCs w:val="24"/>
              </w:rPr>
              <w:t>effort, make a) Hi 77 t’seh:</w:t>
            </w:r>
          </w:p>
        </w:tc>
      </w:tr>
      <w:tr w:rsidR="00281774" w:rsidRPr="00A857ED" w14:paraId="14E8E317" w14:textId="77777777" w:rsidTr="00A857ED">
        <w:tc>
          <w:tcPr>
            <w:tcW w:w="8640" w:type="dxa"/>
          </w:tcPr>
          <w:p w14:paraId="004C947B" w14:textId="745B2CFB" w:rsidR="00281774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774" w:rsidRPr="00A857ED" w14:paraId="0EEDA0EB" w14:textId="77777777" w:rsidTr="00A857ED">
        <w:tc>
          <w:tcPr>
            <w:tcW w:w="8640" w:type="dxa"/>
          </w:tcPr>
          <w:p w14:paraId="455CA9DF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Stress, (laid on the word “true”) =.</w:t>
            </w:r>
          </w:p>
        </w:tc>
      </w:tr>
      <w:tr w:rsidR="00281774" w:rsidRPr="00A857ED" w14:paraId="222EBF8C" w14:textId="77777777" w:rsidTr="00A857ED">
        <w:tc>
          <w:tcPr>
            <w:tcW w:w="8640" w:type="dxa"/>
          </w:tcPr>
          <w:p w14:paraId="4D43194F" w14:textId="7C6B98E7" w:rsidR="00281774" w:rsidRPr="00A857ED" w:rsidRDefault="00A85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774" w:rsidRPr="00A857ED" w14:paraId="525970F9" w14:textId="77777777" w:rsidTr="00A857ED">
        <w:tc>
          <w:tcPr>
            <w:tcW w:w="8640" w:type="dxa"/>
          </w:tcPr>
          <w:p w14:paraId="76771B26" w14:textId="77777777" w:rsidR="00281774" w:rsidRPr="00A857E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7ED">
              <w:rPr>
                <w:rFonts w:ascii="Times New Roman" w:hAnsi="Times New Roman" w:cs="Times New Roman"/>
                <w:sz w:val="24"/>
                <w:szCs w:val="24"/>
              </w:rPr>
              <w:t>Stretch, ite Br Oe. tsang k’é lé, (of a</w:t>
            </w:r>
          </w:p>
        </w:tc>
      </w:tr>
    </w:tbl>
    <w:p w14:paraId="08AE91B8" w14:textId="77777777" w:rsidR="00F57E40" w:rsidRPr="00A857ED" w:rsidRDefault="00F57E40">
      <w:pPr>
        <w:rPr>
          <w:rFonts w:ascii="Times New Roman" w:hAnsi="Times New Roman" w:cs="Times New Roman"/>
          <w:sz w:val="24"/>
          <w:szCs w:val="24"/>
        </w:rPr>
      </w:pPr>
    </w:p>
    <w:sectPr w:rsidR="00F57E40" w:rsidRPr="00A85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7449">
    <w:abstractNumId w:val="8"/>
  </w:num>
  <w:num w:numId="2" w16cid:durableId="331570750">
    <w:abstractNumId w:val="6"/>
  </w:num>
  <w:num w:numId="3" w16cid:durableId="487749316">
    <w:abstractNumId w:val="5"/>
  </w:num>
  <w:num w:numId="4" w16cid:durableId="1236361761">
    <w:abstractNumId w:val="4"/>
  </w:num>
  <w:num w:numId="5" w16cid:durableId="2107186051">
    <w:abstractNumId w:val="7"/>
  </w:num>
  <w:num w:numId="6" w16cid:durableId="401371943">
    <w:abstractNumId w:val="3"/>
  </w:num>
  <w:num w:numId="7" w16cid:durableId="286474988">
    <w:abstractNumId w:val="2"/>
  </w:num>
  <w:num w:numId="8" w16cid:durableId="1758791614">
    <w:abstractNumId w:val="1"/>
  </w:num>
  <w:num w:numId="9" w16cid:durableId="52953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774"/>
    <w:rsid w:val="0029639D"/>
    <w:rsid w:val="00326F90"/>
    <w:rsid w:val="004515E5"/>
    <w:rsid w:val="00A857ED"/>
    <w:rsid w:val="00AA1D8D"/>
    <w:rsid w:val="00B47730"/>
    <w:rsid w:val="00CB0664"/>
    <w:rsid w:val="00F57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14C30"/>
  <w14:defaultImageDpi w14:val="300"/>
  <w15:docId w15:val="{10E529B4-19E4-4A5E-B8DF-335E8ED1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2024-08-10T09:25:00Z</dcterms:modified>
  <cp:category/>
</cp:coreProperties>
</file>