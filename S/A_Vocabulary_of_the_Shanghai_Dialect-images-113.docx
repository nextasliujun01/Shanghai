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B782D" w:rsidRPr="00C91A27" w14:paraId="494149C6" w14:textId="77777777" w:rsidTr="00BC5AE2">
        <w:tc>
          <w:tcPr>
            <w:tcW w:w="8640" w:type="dxa"/>
          </w:tcPr>
          <w:p w14:paraId="1D0AFAB9" w14:textId="1A4ACF2C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Sedulous,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勤緊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proofErr w:type="gram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B782D" w:rsidRPr="00C91A27" w14:paraId="759C2F17" w14:textId="77777777" w:rsidTr="00BC5AE2">
        <w:tc>
          <w:tcPr>
            <w:tcW w:w="8640" w:type="dxa"/>
          </w:tcPr>
          <w:p w14:paraId="68B7FE1B" w14:textId="0F97AA7E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Se</w:t>
            </w:r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proofErr w:type="gramEnd"/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’ö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(through)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看透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proofErr w:type="spellEnd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看破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p’ú</w:t>
            </w:r>
            <w:proofErr w:type="spellEnd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B782D" w:rsidRPr="00C91A27" w14:paraId="192D672F" w14:textId="77777777" w:rsidTr="00BC5AE2">
        <w:tc>
          <w:tcPr>
            <w:tcW w:w="8640" w:type="dxa"/>
          </w:tcPr>
          <w:p w14:paraId="03C78B08" w14:textId="2351E793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Seed,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種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種子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(ker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nel)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仁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(stone of fruit)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核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wóh</w:t>
            </w:r>
            <w:proofErr w:type="spellEnd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(offspring)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子孫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sun. </w:t>
            </w:r>
          </w:p>
        </w:tc>
      </w:tr>
      <w:tr w:rsidR="00BC5AE2" w:rsidRPr="00C91A27" w14:paraId="2DB47FE9" w14:textId="77777777" w:rsidTr="00BC5AE2">
        <w:tc>
          <w:tcPr>
            <w:tcW w:w="8640" w:type="dxa"/>
          </w:tcPr>
          <w:p w14:paraId="2F460EDA" w14:textId="580EBE8F" w:rsidR="00BC5AE2" w:rsidRPr="00C91A27" w:rsidRDefault="00BC5AE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Seek,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</w:t>
            </w:r>
            <w:proofErr w:type="gramEnd"/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gieu</w:t>
            </w:r>
            <w:proofErr w:type="spellEnd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尋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zing, (seek gain)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圖利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B782D" w:rsidRPr="00C91A27" w14:paraId="030A6E33" w14:textId="77777777" w:rsidTr="00BC5AE2">
        <w:tc>
          <w:tcPr>
            <w:tcW w:w="8640" w:type="dxa"/>
          </w:tcPr>
          <w:p w14:paraId="7DDC2F2B" w14:textId="5AAFE49C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Seem,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好像</w:t>
            </w:r>
            <w:proofErr w:type="gramEnd"/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 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(seem will</w:t>
            </w:r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ing)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光景是肯個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k’ung</w:t>
            </w:r>
            <w:proofErr w:type="spellEnd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B782D" w:rsidRPr="00C91A27" w14:paraId="1E859270" w14:textId="77777777" w:rsidTr="00BC5AE2">
        <w:tc>
          <w:tcPr>
            <w:tcW w:w="8640" w:type="dxa"/>
          </w:tcPr>
          <w:p w14:paraId="42324B75" w14:textId="3059D6D5" w:rsidR="002B782D" w:rsidRPr="00C91A27" w:rsidRDefault="002B782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B782D" w:rsidRPr="00C91A27" w14:paraId="583C5B05" w14:textId="77777777" w:rsidTr="00BC5AE2">
        <w:tc>
          <w:tcPr>
            <w:tcW w:w="8640" w:type="dxa"/>
          </w:tcPr>
          <w:p w14:paraId="054F8F62" w14:textId="30928ACB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Segment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片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B782D" w:rsidRPr="00C91A27" w14:paraId="33D4335D" w14:textId="77777777" w:rsidTr="00BC5AE2">
        <w:tc>
          <w:tcPr>
            <w:tcW w:w="8640" w:type="dxa"/>
          </w:tcPr>
          <w:p w14:paraId="1E7CC668" w14:textId="35415A44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Seize,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捉着</w:t>
            </w:r>
            <w:proofErr w:type="gramEnd"/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擒拿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iun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B782D" w:rsidRPr="00C91A27" w14:paraId="52302761" w14:textId="77777777" w:rsidTr="00BC5AE2">
        <w:tc>
          <w:tcPr>
            <w:tcW w:w="8640" w:type="dxa"/>
          </w:tcPr>
          <w:p w14:paraId="6EC3375F" w14:textId="7F5BC48C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Seldom, (see) </w:t>
            </w:r>
            <w:proofErr w:type="gramStart"/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難得看見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’, (comes)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勿大裏来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B782D" w:rsidRPr="00C91A27" w14:paraId="33681A44" w14:textId="77777777" w:rsidTr="00BC5AE2">
        <w:tc>
          <w:tcPr>
            <w:tcW w:w="8640" w:type="dxa"/>
          </w:tcPr>
          <w:p w14:paraId="1C63956C" w14:textId="7CB33BE4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Select, </w:t>
            </w:r>
            <w:proofErr w:type="spellStart"/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簡選</w:t>
            </w:r>
            <w:proofErr w:type="spellEnd"/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ka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簡擇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dzuh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B782D" w:rsidRPr="00C91A27" w14:paraId="78D155DC" w14:textId="77777777" w:rsidTr="00BC5AE2">
        <w:tc>
          <w:tcPr>
            <w:tcW w:w="8640" w:type="dxa"/>
          </w:tcPr>
          <w:p w14:paraId="3BC467DD" w14:textId="069E3462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Self, 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自家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親身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sun,</w:t>
            </w:r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4356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(what you wish not yourself do not </w:t>
            </w:r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 others)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己所不欲勿施於人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yóh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niunm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1A2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self exa</w:t>
            </w:r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mination</w:t>
            </w:r>
            <w:proofErr w:type="spellEnd"/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自家省察自家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‘sing 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t’sah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, (respect one’s self)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自重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zúng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(kill one’s self)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自殺自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sah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’, (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self existent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自然而有</w:t>
            </w:r>
            <w:r w:rsidR="00BB2420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urh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(reproach one’s self) </w:t>
            </w:r>
            <w:r w:rsidR="002C79F4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79F4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自責自</w:t>
            </w:r>
            <w:r w:rsidR="002C79F4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tsáh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B782D" w:rsidRPr="00C91A27" w14:paraId="05B7B268" w14:textId="77777777" w:rsidTr="00BC5AE2">
        <w:tc>
          <w:tcPr>
            <w:tcW w:w="8640" w:type="dxa"/>
          </w:tcPr>
          <w:p w14:paraId="70584764" w14:textId="460311A2" w:rsidR="002B782D" w:rsidRPr="00C91A27" w:rsidRDefault="00BC5AE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B782D" w:rsidRPr="00C91A27" w14:paraId="0E59D95D" w14:textId="77777777" w:rsidTr="00BC5AE2">
        <w:tc>
          <w:tcPr>
            <w:tcW w:w="8640" w:type="dxa"/>
          </w:tcPr>
          <w:p w14:paraId="7343E29F" w14:textId="7F319965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Selfish, </w:t>
            </w:r>
            <w:r w:rsidR="002C79F4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C79F4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爲自家</w:t>
            </w:r>
            <w:r w:rsidR="002C79F4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C79F4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C79F4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爲己</w:t>
            </w:r>
            <w:r w:rsidR="002C79F4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(selfish desires) </w:t>
            </w:r>
            <w:r w:rsidR="002C79F4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私</w:t>
            </w:r>
            <w:r w:rsidR="002C79F4" w:rsidRPr="00C91A27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/>
              </w:rPr>
              <w:t>慾</w:t>
            </w:r>
            <w:r w:rsidR="002C79F4" w:rsidRPr="00C91A27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zh-CN"/>
              </w:rPr>
              <w:t>,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yóh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(he is selfish in the extreme) </w:t>
            </w:r>
            <w:r w:rsidR="002C79F4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只</w:t>
            </w:r>
            <w:r w:rsidR="003F7982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曉</w:t>
            </w:r>
            <w:r w:rsidR="002C79F4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得自家勿</w:t>
            </w:r>
            <w:r w:rsidR="003F7982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曉</w:t>
            </w:r>
            <w:r w:rsidR="002C79F4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得别人</w:t>
            </w:r>
            <w:r w:rsidR="002C79F4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h’iau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h’iau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B782D" w:rsidRPr="00C91A27" w14:paraId="67C4FEDF" w14:textId="77777777" w:rsidTr="00BC5AE2">
        <w:tc>
          <w:tcPr>
            <w:tcW w:w="8640" w:type="dxa"/>
          </w:tcPr>
          <w:p w14:paraId="27F471F8" w14:textId="1D3C5EC4" w:rsidR="002B782D" w:rsidRPr="00C91A27" w:rsidRDefault="003558C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Sell,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賣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má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賣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má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, (by auction)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叫賣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má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(sold)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消脱者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B782D" w:rsidRPr="00C91A27" w14:paraId="4D75FA5C" w14:textId="77777777" w:rsidTr="00BC5AE2">
        <w:tc>
          <w:tcPr>
            <w:tcW w:w="8640" w:type="dxa"/>
          </w:tcPr>
          <w:p w14:paraId="306929D1" w14:textId="4AD43658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Semblance,</w:t>
            </w:r>
            <w:r w:rsidR="003F7982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F7982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形象</w:t>
            </w:r>
            <w:proofErr w:type="gramEnd"/>
            <w:r w:rsidR="003F7982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B782D" w:rsidRPr="00C91A27" w14:paraId="5BE6BD74" w14:textId="77777777" w:rsidTr="00BC5AE2">
        <w:tc>
          <w:tcPr>
            <w:tcW w:w="8640" w:type="dxa"/>
          </w:tcPr>
          <w:p w14:paraId="4212878B" w14:textId="54F7C398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Semicircle, </w:t>
            </w:r>
            <w:r w:rsidR="003F7982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7982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半圈</w:t>
            </w:r>
            <w:proofErr w:type="gramEnd"/>
            <w:r w:rsidR="003F7982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pén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B782D" w:rsidRPr="00C91A27" w14:paraId="7B1B4F61" w14:textId="77777777" w:rsidTr="00BC5AE2">
        <w:tc>
          <w:tcPr>
            <w:tcW w:w="8640" w:type="dxa"/>
          </w:tcPr>
          <w:p w14:paraId="3DFF02CD" w14:textId="2A88E6DA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Semidiameter</w:t>
            </w:r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半徑</w:t>
            </w:r>
            <w:proofErr w:type="spellEnd"/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proofErr w:type="gram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pén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413975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B782D" w:rsidRPr="00C91A27" w14:paraId="4E917D47" w14:textId="77777777" w:rsidTr="00BC5AE2">
        <w:tc>
          <w:tcPr>
            <w:tcW w:w="8640" w:type="dxa"/>
          </w:tcPr>
          <w:p w14:paraId="61C1456E" w14:textId="6ED190CD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Seminary</w:t>
            </w:r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文館</w:t>
            </w:r>
            <w:proofErr w:type="gramEnd"/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學館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hok</w:t>
            </w:r>
            <w:proofErr w:type="spellEnd"/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B782D" w:rsidRPr="00C91A27" w14:paraId="4D5AB408" w14:textId="77777777" w:rsidTr="00BC5AE2">
        <w:tc>
          <w:tcPr>
            <w:tcW w:w="8640" w:type="dxa"/>
          </w:tcPr>
          <w:p w14:paraId="3E7FF159" w14:textId="3F4F4D2D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Send,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打發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tang fah,</w:t>
            </w:r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’sá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, (a let</w:t>
            </w:r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ter)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寄信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sing’, (send by a friend)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托相好带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t’óh</w:t>
            </w:r>
            <w:proofErr w:type="spellEnd"/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tá</w:t>
            </w:r>
            <w:proofErr w:type="spellEnd"/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B782D" w:rsidRPr="00C91A27" w14:paraId="020219C4" w14:textId="77777777" w:rsidTr="00BC5AE2">
        <w:tc>
          <w:tcPr>
            <w:tcW w:w="8640" w:type="dxa"/>
          </w:tcPr>
          <w:p w14:paraId="2BB9626F" w14:textId="2FC8CB03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Senior,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長輩</w:t>
            </w:r>
            <w:proofErr w:type="gramEnd"/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, (to</w:t>
            </w:r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me)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比我年老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spellEnd"/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754859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B782D" w:rsidRPr="00C91A27" w14:paraId="7C5ED09A" w14:textId="77777777" w:rsidTr="00BC5AE2">
        <w:tc>
          <w:tcPr>
            <w:tcW w:w="8640" w:type="dxa"/>
          </w:tcPr>
          <w:p w14:paraId="25A314B9" w14:textId="1A4793DB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Sense, (of seeing)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proofErr w:type="gram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眼官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(five rulers of the senses)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五官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wú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, (has a sense of shame)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曉得羞恥</w:t>
            </w:r>
            <w:proofErr w:type="spellEnd"/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h’iau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, (meaning)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B782D" w:rsidRPr="00C91A27" w14:paraId="26CE2713" w14:textId="77777777" w:rsidTr="00BC5AE2">
        <w:tc>
          <w:tcPr>
            <w:tcW w:w="8640" w:type="dxa"/>
          </w:tcPr>
          <w:p w14:paraId="5C759B28" w14:textId="7376D243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Senseless,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瞴没意思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proofErr w:type="gram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í’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B782D" w:rsidRPr="00C91A27" w14:paraId="0289F1E8" w14:textId="77777777" w:rsidTr="00BC5AE2">
        <w:tc>
          <w:tcPr>
            <w:tcW w:w="8640" w:type="dxa"/>
          </w:tcPr>
          <w:p w14:paraId="4DBDB9B3" w14:textId="64A33D76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Sensible, (</w:t>
            </w:r>
            <w:proofErr w:type="gram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perceptible)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能覺着個</w:t>
            </w:r>
            <w:proofErr w:type="gramEnd"/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能測量個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t’suh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’, (sensible of kindness)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感恩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kén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un. </w:t>
            </w:r>
          </w:p>
        </w:tc>
      </w:tr>
      <w:tr w:rsidR="002B782D" w:rsidRPr="00C91A27" w14:paraId="29564EC9" w14:textId="77777777" w:rsidTr="00BC5AE2">
        <w:tc>
          <w:tcPr>
            <w:tcW w:w="8640" w:type="dxa"/>
          </w:tcPr>
          <w:p w14:paraId="0111F7A6" w14:textId="7F074774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Sensualist, </w:t>
            </w:r>
            <w:r w:rsidR="005A7F7E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撥拉酒色財氣迷惑個人</w:t>
            </w:r>
            <w:proofErr w:type="gramEnd"/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mí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wóh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B782D" w:rsidRPr="00C91A27" w14:paraId="356C4EB2" w14:textId="77777777" w:rsidTr="00BC5AE2">
        <w:tc>
          <w:tcPr>
            <w:tcW w:w="8640" w:type="dxa"/>
          </w:tcPr>
          <w:p w14:paraId="6F193753" w14:textId="581407AD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Sentence,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句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kü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(beginning of) 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句頭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kü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, (end of )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句末脚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kü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meh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kiáh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, (pass sentence)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判定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p’én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 ding’,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判斷</w:t>
            </w:r>
            <w:proofErr w:type="spellEnd"/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p’én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tön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B782D" w:rsidRPr="00C91A27" w14:paraId="6EEB1EF3" w14:textId="77777777" w:rsidTr="00BC5AE2">
        <w:tc>
          <w:tcPr>
            <w:tcW w:w="8640" w:type="dxa"/>
          </w:tcPr>
          <w:p w14:paraId="1713D550" w14:textId="524F4D21" w:rsidR="002B782D" w:rsidRPr="00C91A27" w:rsidRDefault="00BC5AE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Sentinel,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看更個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kang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巡夜個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zing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yá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B782D" w:rsidRPr="00C91A27" w14:paraId="5B8A3EBA" w14:textId="77777777" w:rsidTr="00BC5AE2">
        <w:tc>
          <w:tcPr>
            <w:tcW w:w="8640" w:type="dxa"/>
          </w:tcPr>
          <w:p w14:paraId="4D0F35A8" w14:textId="6543233E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Separable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分得開個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相離得開個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B782D" w:rsidRPr="00C91A27" w14:paraId="3949274E" w14:textId="77777777" w:rsidTr="00BC5AE2">
        <w:tc>
          <w:tcPr>
            <w:tcW w:w="8640" w:type="dxa"/>
          </w:tcPr>
          <w:p w14:paraId="61955776" w14:textId="0A4EBA10" w:rsidR="002B782D" w:rsidRPr="00C91A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Separate,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分開拉個</w:t>
            </w:r>
            <w:proofErr w:type="gramEnd"/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BC5AE2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(that is a separate one) 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另是一個</w:t>
            </w:r>
            <w:r w:rsidR="008C34F1"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ling’ ‘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110D8"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  </w:t>
            </w:r>
          </w:p>
        </w:tc>
      </w:tr>
      <w:tr w:rsidR="002B782D" w:rsidRPr="00C91A27" w14:paraId="29DD11BE" w14:textId="77777777" w:rsidTr="00BC5AE2">
        <w:tc>
          <w:tcPr>
            <w:tcW w:w="8640" w:type="dxa"/>
          </w:tcPr>
          <w:p w14:paraId="4675A238" w14:textId="004D22A2" w:rsidR="002B782D" w:rsidRPr="00C91A27" w:rsidRDefault="003558C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Separate, (to)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分開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fun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分别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(when separated)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相離個時候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Pr="00C91A27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</w:tbl>
    <w:p w14:paraId="18061DA1" w14:textId="77777777" w:rsidR="00DE278D" w:rsidRPr="00C91A27" w:rsidRDefault="00DE278D">
      <w:pPr>
        <w:rPr>
          <w:rFonts w:ascii="Times New Roman" w:eastAsia="SimSun" w:hAnsi="Times New Roman" w:cs="Times New Roman"/>
          <w:sz w:val="24"/>
          <w:szCs w:val="24"/>
        </w:rPr>
      </w:pPr>
    </w:p>
    <w:sectPr w:rsidR="00DE278D" w:rsidRPr="00C91A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8582333">
    <w:abstractNumId w:val="8"/>
  </w:num>
  <w:num w:numId="2" w16cid:durableId="1288124022">
    <w:abstractNumId w:val="6"/>
  </w:num>
  <w:num w:numId="3" w16cid:durableId="2102601710">
    <w:abstractNumId w:val="5"/>
  </w:num>
  <w:num w:numId="4" w16cid:durableId="77404637">
    <w:abstractNumId w:val="4"/>
  </w:num>
  <w:num w:numId="5" w16cid:durableId="1072849840">
    <w:abstractNumId w:val="7"/>
  </w:num>
  <w:num w:numId="6" w16cid:durableId="2008096803">
    <w:abstractNumId w:val="3"/>
  </w:num>
  <w:num w:numId="7" w16cid:durableId="1248224094">
    <w:abstractNumId w:val="2"/>
  </w:num>
  <w:num w:numId="8" w16cid:durableId="840659474">
    <w:abstractNumId w:val="1"/>
  </w:num>
  <w:num w:numId="9" w16cid:durableId="100994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648"/>
    <w:rsid w:val="0015073D"/>
    <w:rsid w:val="0015074B"/>
    <w:rsid w:val="0029639D"/>
    <w:rsid w:val="002B782D"/>
    <w:rsid w:val="002C79F4"/>
    <w:rsid w:val="00326F90"/>
    <w:rsid w:val="003558C6"/>
    <w:rsid w:val="003F7982"/>
    <w:rsid w:val="004110D8"/>
    <w:rsid w:val="00413975"/>
    <w:rsid w:val="00532296"/>
    <w:rsid w:val="005A7F7E"/>
    <w:rsid w:val="00754859"/>
    <w:rsid w:val="008C34F1"/>
    <w:rsid w:val="00964356"/>
    <w:rsid w:val="00AA1D8D"/>
    <w:rsid w:val="00B47730"/>
    <w:rsid w:val="00BB2420"/>
    <w:rsid w:val="00BC5AE2"/>
    <w:rsid w:val="00C91A27"/>
    <w:rsid w:val="00CB0664"/>
    <w:rsid w:val="00DE278D"/>
    <w:rsid w:val="00F868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09A17"/>
  <w14:defaultImageDpi w14:val="300"/>
  <w15:docId w15:val="{4013C51D-9C91-44EF-BC74-7B8F1D10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9</cp:revision>
  <dcterms:created xsi:type="dcterms:W3CDTF">2013-12-23T23:15:00Z</dcterms:created>
  <dcterms:modified xsi:type="dcterms:W3CDTF">2024-11-04T13:22:00Z</dcterms:modified>
  <cp:category/>
</cp:coreProperties>
</file>