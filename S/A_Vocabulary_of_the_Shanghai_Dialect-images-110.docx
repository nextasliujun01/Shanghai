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545F7" w14:paraId="12E16114" w14:textId="77777777" w:rsidTr="00F64094">
        <w:tc>
          <w:tcPr>
            <w:tcW w:w="8640" w:type="dxa"/>
          </w:tcPr>
          <w:p w14:paraId="1C7A176D" w14:textId="471FB478" w:rsidR="00C545F7" w:rsidRDefault="00F64094">
            <w:r>
              <w:t xml:space="preserve"> </w:t>
            </w:r>
          </w:p>
        </w:tc>
      </w:tr>
      <w:tr w:rsidR="00C545F7" w14:paraId="5DDA9B2A" w14:textId="77777777" w:rsidTr="00F64094">
        <w:tc>
          <w:tcPr>
            <w:tcW w:w="8640" w:type="dxa"/>
          </w:tcPr>
          <w:p w14:paraId="6B5603BF" w14:textId="77777777" w:rsidR="00C545F7" w:rsidRDefault="00000000">
            <w:r>
              <w:t>Salt, Bal yien, (salt merchant) ie</w:t>
            </w:r>
          </w:p>
        </w:tc>
      </w:tr>
      <w:tr w:rsidR="00C545F7" w14:paraId="045BE053" w14:textId="77777777" w:rsidTr="00F64094">
        <w:tc>
          <w:tcPr>
            <w:tcW w:w="8640" w:type="dxa"/>
          </w:tcPr>
          <w:p w14:paraId="267F7FF0" w14:textId="77777777" w:rsidR="00C545F7" w:rsidRDefault="00000000">
            <w:r>
              <w:t>Salt, (in taste) ed han.</w:t>
            </w:r>
          </w:p>
        </w:tc>
      </w:tr>
      <w:tr w:rsidR="00F64094" w14:paraId="7151FC1D" w14:textId="77777777" w:rsidTr="00F64094">
        <w:tc>
          <w:tcPr>
            <w:tcW w:w="8640" w:type="dxa"/>
          </w:tcPr>
          <w:p w14:paraId="13E27292" w14:textId="2F62497D" w:rsidR="00F64094" w:rsidRDefault="00F64094">
            <w:r>
              <w:t xml:space="preserve">Salt, (to) </w:t>
            </w:r>
            <w:proofErr w:type="spellStart"/>
            <w:r>
              <w:t>yien</w:t>
            </w:r>
            <w:proofErr w:type="spellEnd"/>
            <w:r>
              <w:t xml:space="preserve"> </w:t>
            </w:r>
          </w:p>
        </w:tc>
      </w:tr>
      <w:tr w:rsidR="00C545F7" w14:paraId="0F128821" w14:textId="77777777" w:rsidTr="00F64094">
        <w:tc>
          <w:tcPr>
            <w:tcW w:w="8640" w:type="dxa"/>
          </w:tcPr>
          <w:p w14:paraId="53B9843A" w14:textId="77777777" w:rsidR="00C545F7" w:rsidRDefault="00000000">
            <w:proofErr w:type="spellStart"/>
            <w:r>
              <w:t>Saltpetre</w:t>
            </w:r>
            <w:proofErr w:type="spellEnd"/>
            <w:r>
              <w:t xml:space="preserve">, 7/7 </w:t>
            </w:r>
            <w:proofErr w:type="spellStart"/>
            <w:r>
              <w:t>sian</w:t>
            </w:r>
            <w:proofErr w:type="spellEnd"/>
            <w:r>
              <w:t>.</w:t>
            </w:r>
          </w:p>
        </w:tc>
      </w:tr>
      <w:tr w:rsidR="00C545F7" w14:paraId="0BB8175F" w14:textId="77777777" w:rsidTr="00F64094">
        <w:tc>
          <w:tcPr>
            <w:tcW w:w="8640" w:type="dxa"/>
          </w:tcPr>
          <w:p w14:paraId="54FD1269" w14:textId="77777777" w:rsidR="00C545F7" w:rsidRDefault="00000000">
            <w:r>
              <w:t>Salvation, (doctrine of) #ATAIE</w:t>
            </w:r>
          </w:p>
        </w:tc>
      </w:tr>
      <w:tr w:rsidR="00C545F7" w14:paraId="3865244F" w14:textId="77777777" w:rsidTr="00F64094">
        <w:tc>
          <w:tcPr>
            <w:tcW w:w="8640" w:type="dxa"/>
          </w:tcPr>
          <w:p w14:paraId="30654718" w14:textId="77777777" w:rsidR="00C545F7" w:rsidRDefault="00000000">
            <w:r>
              <w:t>Salutation, [b] REA Rak mun‘ “hau</w:t>
            </w:r>
          </w:p>
        </w:tc>
      </w:tr>
      <w:tr w:rsidR="00C545F7" w14:paraId="69C40FFF" w14:textId="77777777" w:rsidTr="00F64094">
        <w:tc>
          <w:tcPr>
            <w:tcW w:w="8640" w:type="dxa"/>
          </w:tcPr>
          <w:p w14:paraId="1B2EB435" w14:textId="77777777" w:rsidR="00C545F7" w:rsidRDefault="00000000">
            <w:r>
              <w:t>Salute, (by shaking the folded hands)</w:t>
            </w:r>
          </w:p>
        </w:tc>
      </w:tr>
      <w:tr w:rsidR="00C545F7" w14:paraId="0E649619" w14:textId="77777777" w:rsidTr="00F64094">
        <w:tc>
          <w:tcPr>
            <w:tcW w:w="8640" w:type="dxa"/>
          </w:tcPr>
          <w:p w14:paraId="21A69310" w14:textId="77777777" w:rsidR="00C545F7" w:rsidRDefault="00000000">
            <w:r>
              <w:t>prostration) St a 08 té* niun</w:t>
            </w:r>
          </w:p>
        </w:tc>
      </w:tr>
      <w:tr w:rsidR="00C545F7" w14:paraId="58B44728" w14:textId="77777777" w:rsidTr="00F64094">
        <w:tc>
          <w:tcPr>
            <w:tcW w:w="8640" w:type="dxa"/>
          </w:tcPr>
          <w:p w14:paraId="43DEE2EC" w14:textId="3DC14E95" w:rsidR="00C545F7" w:rsidRDefault="00000000">
            <w:proofErr w:type="gramStart"/>
            <w:r>
              <w:t>Same,(</w:t>
            </w:r>
            <w:proofErr w:type="gramEnd"/>
            <w:r>
              <w:t>kind)—~ 4g ih yang’, (same day)</w:t>
            </w:r>
            <w:r w:rsidR="00F64094">
              <w:t xml:space="preserve"> </w:t>
            </w:r>
            <w:r w:rsidR="00F64094">
              <w:t xml:space="preserve">things the same) K </w:t>
            </w:r>
            <w:proofErr w:type="spellStart"/>
            <w:r w:rsidR="00F64094">
              <w:t>lia</w:t>
            </w:r>
            <w:proofErr w:type="spellEnd"/>
            <w:r w:rsidR="00F64094">
              <w:t>] Jy BS da‘</w:t>
            </w:r>
          </w:p>
        </w:tc>
      </w:tr>
      <w:tr w:rsidR="00C545F7" w14:paraId="7713A17D" w14:textId="77777777" w:rsidTr="00F64094">
        <w:tc>
          <w:tcPr>
            <w:tcW w:w="8640" w:type="dxa"/>
          </w:tcPr>
          <w:p w14:paraId="171AB80E" w14:textId="0F404A22" w:rsidR="00C545F7" w:rsidRDefault="00C545F7"/>
        </w:tc>
      </w:tr>
      <w:tr w:rsidR="00C545F7" w14:paraId="42E81C7F" w14:textId="77777777" w:rsidTr="00F64094">
        <w:tc>
          <w:tcPr>
            <w:tcW w:w="8640" w:type="dxa"/>
          </w:tcPr>
          <w:p w14:paraId="47271F49" w14:textId="77777777" w:rsidR="00C545F7" w:rsidRDefault="00000000">
            <w:r>
              <w:t>Sample, Re -F- yang‘ *tsz.</w:t>
            </w:r>
          </w:p>
        </w:tc>
      </w:tr>
      <w:tr w:rsidR="00C545F7" w14:paraId="77178405" w14:textId="77777777" w:rsidTr="00F64094">
        <w:tc>
          <w:tcPr>
            <w:tcW w:w="8640" w:type="dxa"/>
          </w:tcPr>
          <w:p w14:paraId="5D99F9F8" w14:textId="472C697D" w:rsidR="00C545F7" w:rsidRDefault="00000000">
            <w:r>
              <w:t>Sanctification</w:t>
            </w:r>
            <w:r w:rsidR="00F64094">
              <w:t xml:space="preserve">, </w:t>
            </w:r>
            <w:proofErr w:type="gramStart"/>
            <w:r>
              <w:t>(</w:t>
            </w:r>
            <w:r w:rsidR="00F64094">
              <w:t xml:space="preserve"> </w:t>
            </w:r>
            <w:r>
              <w:t>become</w:t>
            </w:r>
            <w:proofErr w:type="gramEnd"/>
            <w:r>
              <w:t xml:space="preserve"> sanctified) </w:t>
            </w:r>
            <w:proofErr w:type="spellStart"/>
            <w:r>
              <w:t>bia</w:t>
            </w:r>
            <w:proofErr w:type="spellEnd"/>
          </w:p>
        </w:tc>
      </w:tr>
      <w:tr w:rsidR="00C545F7" w14:paraId="51912B7E" w14:textId="77777777" w:rsidTr="00F64094">
        <w:tc>
          <w:tcPr>
            <w:tcW w:w="8640" w:type="dxa"/>
          </w:tcPr>
          <w:p w14:paraId="5C30A75B" w14:textId="77777777" w:rsidR="00C545F7" w:rsidRDefault="00000000">
            <w:r>
              <w:t>Sanctify, BX AR kiaw' niun dzung</w:t>
            </w:r>
          </w:p>
        </w:tc>
      </w:tr>
      <w:tr w:rsidR="00C545F7" w14:paraId="7B0F8935" w14:textId="77777777" w:rsidTr="00F64094">
        <w:tc>
          <w:tcPr>
            <w:tcW w:w="8640" w:type="dxa"/>
          </w:tcPr>
          <w:p w14:paraId="493E6E05" w14:textId="77777777" w:rsidR="00C545F7" w:rsidRDefault="00000000">
            <w:r>
              <w:t>Sanction, (to) SHE yin ’tsun,</w:t>
            </w:r>
          </w:p>
        </w:tc>
      </w:tr>
      <w:tr w:rsidR="00F64094" w14:paraId="4D9FF8C9" w14:textId="77777777" w:rsidTr="00F64094">
        <w:tc>
          <w:tcPr>
            <w:tcW w:w="8640" w:type="dxa"/>
          </w:tcPr>
          <w:p w14:paraId="2A27A2DE" w14:textId="5B9BDD38" w:rsidR="00F64094" w:rsidRDefault="00F64094">
            <w:r>
              <w:t xml:space="preserve">Sand, </w:t>
            </w:r>
          </w:p>
        </w:tc>
      </w:tr>
      <w:tr w:rsidR="00C545F7" w14:paraId="5CCBCD2E" w14:textId="77777777" w:rsidTr="00F64094">
        <w:tc>
          <w:tcPr>
            <w:tcW w:w="8640" w:type="dxa"/>
          </w:tcPr>
          <w:p w14:paraId="1E0FBCD4" w14:textId="77777777" w:rsidR="00C545F7" w:rsidRDefault="00000000">
            <w:r>
              <w:t xml:space="preserve">Sandals, (straw shoes) </w:t>
            </w:r>
            <w:proofErr w:type="spellStart"/>
            <w:r>
              <w:t>Wns</w:t>
            </w:r>
            <w:proofErr w:type="spellEnd"/>
            <w:r>
              <w:t xml:space="preserve"> "t’sau ha.</w:t>
            </w:r>
          </w:p>
        </w:tc>
      </w:tr>
      <w:tr w:rsidR="00C545F7" w14:paraId="29CCD51F" w14:textId="77777777" w:rsidTr="00F64094">
        <w:tc>
          <w:tcPr>
            <w:tcW w:w="8640" w:type="dxa"/>
          </w:tcPr>
          <w:p w14:paraId="118B5872" w14:textId="77777777" w:rsidR="00C545F7" w:rsidRDefault="00000000">
            <w:r>
              <w:t>Sandal-wood, #478 dan moh, @F dan</w:t>
            </w:r>
          </w:p>
        </w:tc>
      </w:tr>
      <w:tr w:rsidR="00C545F7" w14:paraId="7E60025D" w14:textId="77777777" w:rsidTr="00F64094">
        <w:tc>
          <w:tcPr>
            <w:tcW w:w="8640" w:type="dxa"/>
          </w:tcPr>
          <w:p w14:paraId="3218D995" w14:textId="77777777" w:rsidR="00C545F7" w:rsidRDefault="00000000">
            <w:r>
              <w:t>Sanguinary, oe Re AG é' sab ninn</w:t>
            </w:r>
          </w:p>
        </w:tc>
      </w:tr>
      <w:tr w:rsidR="00C545F7" w14:paraId="0E3CAA9F" w14:textId="77777777" w:rsidTr="00F64094">
        <w:tc>
          <w:tcPr>
            <w:tcW w:w="8640" w:type="dxa"/>
          </w:tcPr>
          <w:p w14:paraId="4447B6CD" w14:textId="24F44831" w:rsidR="00F64094" w:rsidRDefault="00000000">
            <w:r>
              <w:t>Sanguin</w:t>
            </w:r>
            <w:r w:rsidR="00F64094">
              <w:t>e</w:t>
            </w:r>
            <w:proofErr w:type="gramStart"/>
            <w:r w:rsidR="00F64094">
              <w:t xml:space="preserve">, </w:t>
            </w:r>
            <w:r>
              <w:t>,</w:t>
            </w:r>
            <w:proofErr w:type="gramEnd"/>
            <w:r>
              <w:t xml:space="preserve"> PEGE sing </w:t>
            </w:r>
            <w:proofErr w:type="spellStart"/>
            <w:r>
              <w:t>kih</w:t>
            </w:r>
            <w:proofErr w:type="spellEnd"/>
            <w:r>
              <w:t>, MRS</w:t>
            </w:r>
          </w:p>
        </w:tc>
      </w:tr>
      <w:tr w:rsidR="00C545F7" w14:paraId="306E9BFF" w14:textId="77777777" w:rsidTr="00F64094">
        <w:tc>
          <w:tcPr>
            <w:tcW w:w="8640" w:type="dxa"/>
          </w:tcPr>
          <w:p w14:paraId="486A4890" w14:textId="77777777" w:rsidR="00C545F7" w:rsidRDefault="00000000">
            <w:r>
              <w:t>Sanhedrim, CT REAR</w:t>
            </w:r>
          </w:p>
        </w:tc>
      </w:tr>
      <w:tr w:rsidR="00C545F7" w14:paraId="65107FF7" w14:textId="77777777" w:rsidTr="00F64094">
        <w:tc>
          <w:tcPr>
            <w:tcW w:w="8640" w:type="dxa"/>
          </w:tcPr>
          <w:p w14:paraId="1E635DC1" w14:textId="77777777" w:rsidR="00C545F7" w:rsidRDefault="00000000">
            <w:r>
              <w:t>Sanscrit, i rile alien.</w:t>
            </w:r>
          </w:p>
        </w:tc>
      </w:tr>
      <w:tr w:rsidR="00F64094" w14:paraId="3089B5F7" w14:textId="77777777" w:rsidTr="00F64094">
        <w:tc>
          <w:tcPr>
            <w:tcW w:w="8640" w:type="dxa"/>
          </w:tcPr>
          <w:p w14:paraId="00073BB1" w14:textId="2272E3B8" w:rsidR="00F64094" w:rsidRDefault="00F64094">
            <w:r>
              <w:t xml:space="preserve">Sap, (of trees) </w:t>
            </w:r>
          </w:p>
        </w:tc>
      </w:tr>
      <w:tr w:rsidR="00C545F7" w14:paraId="2E683452" w14:textId="77777777" w:rsidTr="00F64094">
        <w:tc>
          <w:tcPr>
            <w:tcW w:w="8640" w:type="dxa"/>
          </w:tcPr>
          <w:p w14:paraId="450A122D" w14:textId="77777777" w:rsidR="00C545F7" w:rsidRDefault="00000000">
            <w:r>
              <w:t xml:space="preserve">Sapper, We TRWE </w:t>
            </w:r>
            <w:proofErr w:type="gramStart"/>
            <w:r>
              <w:t>di‘ "</w:t>
            </w:r>
            <w:proofErr w:type="gramEnd"/>
            <w:r>
              <w:t>ti ’an</w:t>
            </w:r>
          </w:p>
        </w:tc>
      </w:tr>
      <w:tr w:rsidR="00C545F7" w14:paraId="5734EE1A" w14:textId="77777777" w:rsidTr="00F64094">
        <w:tc>
          <w:tcPr>
            <w:tcW w:w="8640" w:type="dxa"/>
          </w:tcPr>
          <w:p w14:paraId="6EABFDCF" w14:textId="77777777" w:rsidR="00C545F7" w:rsidRDefault="00000000">
            <w:r>
              <w:t>Sapan-wood, ik TR sa méh,</w:t>
            </w:r>
          </w:p>
        </w:tc>
      </w:tr>
      <w:tr w:rsidR="00C545F7" w14:paraId="0B27FF0E" w14:textId="77777777" w:rsidTr="00F64094">
        <w:tc>
          <w:tcPr>
            <w:tcW w:w="8640" w:type="dxa"/>
          </w:tcPr>
          <w:p w14:paraId="249F37AF" w14:textId="77777777" w:rsidR="00C545F7" w:rsidRDefault="00000000">
            <w:r>
              <w:lastRenderedPageBreak/>
              <w:t>Sapphire, JAE pih nigh.</w:t>
            </w:r>
          </w:p>
        </w:tc>
      </w:tr>
      <w:tr w:rsidR="00C545F7" w14:paraId="2F9F5484" w14:textId="77777777" w:rsidTr="00F64094">
        <w:tc>
          <w:tcPr>
            <w:tcW w:w="8640" w:type="dxa"/>
          </w:tcPr>
          <w:p w14:paraId="187084B2" w14:textId="77777777" w:rsidR="00C545F7" w:rsidRDefault="00000000">
            <w:r>
              <w:t>Sarcasm, pa MERE t’sz‘ niun kis</w:t>
            </w:r>
          </w:p>
        </w:tc>
      </w:tr>
      <w:tr w:rsidR="00C545F7" w14:paraId="7D484297" w14:textId="77777777" w:rsidTr="00F64094">
        <w:tc>
          <w:tcPr>
            <w:tcW w:w="8640" w:type="dxa"/>
          </w:tcPr>
          <w:p w14:paraId="0E7A1A1B" w14:textId="77777777" w:rsidR="00C545F7" w:rsidRDefault="00000000">
            <w:r>
              <w:t>Sarcenet, $F ling ’tsz,</w:t>
            </w:r>
          </w:p>
        </w:tc>
      </w:tr>
      <w:tr w:rsidR="00C545F7" w14:paraId="33E6B102" w14:textId="77777777" w:rsidTr="00F64094">
        <w:tc>
          <w:tcPr>
            <w:tcW w:w="8640" w:type="dxa"/>
          </w:tcPr>
          <w:p w14:paraId="582F9151" w14:textId="77777777" w:rsidR="00C545F7" w:rsidRDefault="00000000">
            <w:r>
              <w:t>Sash, HH sun, a ta‘, (girdle) Rez</w:t>
            </w:r>
          </w:p>
        </w:tc>
      </w:tr>
      <w:tr w:rsidR="00C545F7" w14:paraId="0321AA6E" w14:textId="77777777" w:rsidTr="00F64094">
        <w:tc>
          <w:tcPr>
            <w:tcW w:w="8640" w:type="dxa"/>
          </w:tcPr>
          <w:p w14:paraId="342178BD" w14:textId="77777777" w:rsidR="00C545F7" w:rsidRDefault="00000000">
            <w:r>
              <w:t>Satchel, ZF 49 si dé.</w:t>
            </w:r>
          </w:p>
        </w:tc>
      </w:tr>
      <w:tr w:rsidR="00C545F7" w14:paraId="6D32636C" w14:textId="77777777" w:rsidTr="00F64094">
        <w:tc>
          <w:tcPr>
            <w:tcW w:w="8640" w:type="dxa"/>
          </w:tcPr>
          <w:p w14:paraId="3D93E12D" w14:textId="77777777" w:rsidR="00C545F7" w:rsidRDefault="00000000">
            <w:r>
              <w:t>Satellite, ay Fy ‘slau Aang sing,</w:t>
            </w:r>
          </w:p>
        </w:tc>
      </w:tr>
      <w:tr w:rsidR="00C545F7" w14:paraId="15C2EF2A" w14:textId="77777777" w:rsidTr="00F64094">
        <w:tc>
          <w:tcPr>
            <w:tcW w:w="8640" w:type="dxa"/>
          </w:tcPr>
          <w:p w14:paraId="411D228A" w14:textId="77777777" w:rsidR="00C545F7" w:rsidRDefault="00000000">
            <w:r>
              <w:t>Satiated, ‘ah *pau, JE. *pau tsoh.</w:t>
            </w:r>
          </w:p>
        </w:tc>
      </w:tr>
      <w:tr w:rsidR="00C545F7" w14:paraId="12DC9B23" w14:textId="77777777" w:rsidTr="00F64094">
        <w:tc>
          <w:tcPr>
            <w:tcW w:w="8640" w:type="dxa"/>
          </w:tcPr>
          <w:p w14:paraId="725DC85D" w14:textId="77777777" w:rsidR="00C545F7" w:rsidRDefault="00000000">
            <w:r>
              <w:t>Satin, &lt;i-f- dont ’tsz.</w:t>
            </w:r>
          </w:p>
        </w:tc>
      </w:tr>
      <w:tr w:rsidR="00F64094" w14:paraId="4C8B8903" w14:textId="77777777" w:rsidTr="00F64094">
        <w:tc>
          <w:tcPr>
            <w:tcW w:w="8640" w:type="dxa"/>
          </w:tcPr>
          <w:p w14:paraId="2FE3ADB3" w14:textId="5A1A48E9" w:rsidR="00F64094" w:rsidRDefault="00F64094">
            <w:r>
              <w:t xml:space="preserve">Satirical, </w:t>
            </w:r>
          </w:p>
        </w:tc>
      </w:tr>
      <w:tr w:rsidR="00C545F7" w14:paraId="6F90EACB" w14:textId="77777777" w:rsidTr="00F64094">
        <w:tc>
          <w:tcPr>
            <w:tcW w:w="8640" w:type="dxa"/>
          </w:tcPr>
          <w:p w14:paraId="3438513A" w14:textId="77777777" w:rsidR="00C545F7" w:rsidRDefault="00000000">
            <w:r>
              <w:t>Satisfaction, (make him) Fie Ft</w:t>
            </w:r>
          </w:p>
        </w:tc>
      </w:tr>
      <w:tr w:rsidR="00C545F7" w14:paraId="1762D507" w14:textId="77777777" w:rsidTr="00F64094">
        <w:tc>
          <w:tcPr>
            <w:tcW w:w="8640" w:type="dxa"/>
          </w:tcPr>
          <w:p w14:paraId="258C6DF3" w14:textId="73615FED" w:rsidR="00C545F7" w:rsidRDefault="00000000">
            <w:r>
              <w:t>Satisfy, (appetite) 3e BL t’sang ki, WZ</w:t>
            </w:r>
          </w:p>
        </w:tc>
      </w:tr>
      <w:tr w:rsidR="00C545F7" w14:paraId="3960A33D" w14:textId="77777777" w:rsidTr="00F64094">
        <w:tc>
          <w:tcPr>
            <w:tcW w:w="8640" w:type="dxa"/>
          </w:tcPr>
          <w:p w14:paraId="4593278A" w14:textId="77777777" w:rsidR="00C545F7" w:rsidRDefault="00000000">
            <w:r>
              <w:t>Saturated, WIESE sah t’eu‘ *tsé.</w:t>
            </w:r>
          </w:p>
        </w:tc>
      </w:tr>
      <w:tr w:rsidR="00C545F7" w14:paraId="35E70A57" w14:textId="77777777" w:rsidTr="00F64094">
        <w:tc>
          <w:tcPr>
            <w:tcW w:w="8640" w:type="dxa"/>
          </w:tcPr>
          <w:p w14:paraId="4B632749" w14:textId="77777777" w:rsidR="00C545F7" w:rsidRDefault="00000000">
            <w:r>
              <w:t>Savage, (wild) By ’ya, (cruel) Figs WY,</w:t>
            </w:r>
          </w:p>
        </w:tc>
      </w:tr>
      <w:tr w:rsidR="00C545F7" w14:paraId="23F7EF7F" w14:textId="77777777" w:rsidTr="00F64094">
        <w:tc>
          <w:tcPr>
            <w:tcW w:w="8640" w:type="dxa"/>
          </w:tcPr>
          <w:p w14:paraId="7B8477E1" w14:textId="243CF54A" w:rsidR="00C545F7" w:rsidRDefault="00000000">
            <w:r>
              <w:t xml:space="preserve">Sauce, MF </w:t>
            </w:r>
            <w:proofErr w:type="spellStart"/>
            <w:r>
              <w:t>tsiang</w:t>
            </w:r>
            <w:proofErr w:type="spellEnd"/>
            <w:r>
              <w:t xml:space="preserve">', Bey </w:t>
            </w:r>
            <w:proofErr w:type="spellStart"/>
            <w:r>
              <w:t>diau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liau</w:t>
            </w:r>
            <w:proofErr w:type="spellEnd"/>
            <w:r>
              <w:t>‘</w:t>
            </w:r>
            <w:proofErr w:type="gramEnd"/>
            <w:r>
              <w:t>,</w:t>
            </w:r>
            <w:r w:rsidR="00F64094">
              <w:t xml:space="preserve">(saucepan) WA Se Ta HEBEL </w:t>
            </w:r>
            <w:proofErr w:type="spellStart"/>
            <w:r w:rsidR="00F64094">
              <w:t>diau</w:t>
            </w:r>
            <w:proofErr w:type="spellEnd"/>
            <w:r w:rsidR="00F64094">
              <w:t xml:space="preserve"> </w:t>
            </w:r>
            <w:proofErr w:type="spellStart"/>
            <w:r w:rsidR="00F64094">
              <w:t>t’sé</w:t>
            </w:r>
            <w:proofErr w:type="spellEnd"/>
            <w:r w:rsidR="00F64094">
              <w:t>‘</w:t>
            </w:r>
          </w:p>
        </w:tc>
      </w:tr>
      <w:tr w:rsidR="00C545F7" w14:paraId="480911FF" w14:textId="77777777" w:rsidTr="00F64094">
        <w:tc>
          <w:tcPr>
            <w:tcW w:w="8640" w:type="dxa"/>
          </w:tcPr>
          <w:p w14:paraId="79AB9F3E" w14:textId="161E5203" w:rsidR="00C545F7" w:rsidRDefault="00C545F7"/>
        </w:tc>
      </w:tr>
      <w:tr w:rsidR="00C545F7" w14:paraId="018639AF" w14:textId="77777777" w:rsidTr="00F64094">
        <w:tc>
          <w:tcPr>
            <w:tcW w:w="8640" w:type="dxa"/>
          </w:tcPr>
          <w:p w14:paraId="1F0442DF" w14:textId="77777777" w:rsidR="00C545F7" w:rsidRDefault="00000000">
            <w:r>
              <w:t>Saucer, Aii-f; dih tsz, (boat shaped)</w:t>
            </w:r>
          </w:p>
        </w:tc>
      </w:tr>
      <w:tr w:rsidR="00C545F7" w14:paraId="124E4D96" w14:textId="77777777" w:rsidTr="00F64094">
        <w:tc>
          <w:tcPr>
            <w:tcW w:w="8640" w:type="dxa"/>
          </w:tcPr>
          <w:p w14:paraId="155FABCB" w14:textId="3BCB8AD5" w:rsidR="00C545F7" w:rsidRDefault="00F64094">
            <w:r>
              <w:t xml:space="preserve"> </w:t>
            </w:r>
          </w:p>
        </w:tc>
      </w:tr>
      <w:tr w:rsidR="00C545F7" w14:paraId="52D6845D" w14:textId="77777777" w:rsidTr="00F64094">
        <w:tc>
          <w:tcPr>
            <w:tcW w:w="8640" w:type="dxa"/>
          </w:tcPr>
          <w:p w14:paraId="6103335E" w14:textId="77777777" w:rsidR="00C545F7" w:rsidRDefault="00000000">
            <w:r>
              <w:t>Saunter, EH ‘tseu beh siang’, is</w:t>
            </w:r>
          </w:p>
        </w:tc>
      </w:tr>
      <w:tr w:rsidR="00F64094" w14:paraId="4F299E59" w14:textId="77777777" w:rsidTr="00F64094">
        <w:tc>
          <w:tcPr>
            <w:tcW w:w="8640" w:type="dxa"/>
          </w:tcPr>
          <w:p w14:paraId="4F140C53" w14:textId="58740E4B" w:rsidR="00F64094" w:rsidRDefault="00F64094">
            <w:r>
              <w:t xml:space="preserve">Save, </w:t>
            </w:r>
          </w:p>
        </w:tc>
      </w:tr>
      <w:tr w:rsidR="00C545F7" w14:paraId="51EB2811" w14:textId="77777777" w:rsidTr="00F64094">
        <w:tc>
          <w:tcPr>
            <w:tcW w:w="8640" w:type="dxa"/>
          </w:tcPr>
          <w:p w14:paraId="0AA0B277" w14:textId="1D94E9CA" w:rsidR="00C545F7" w:rsidRDefault="00000000">
            <w:proofErr w:type="spellStart"/>
            <w:r>
              <w:t>Saviour</w:t>
            </w:r>
            <w:proofErr w:type="spellEnd"/>
            <w:r>
              <w:t xml:space="preserve">, HC 42, </w:t>
            </w:r>
            <w:proofErr w:type="spellStart"/>
            <w:r>
              <w:t>kien</w:t>
            </w:r>
            <w:proofErr w:type="spellEnd"/>
            <w:r>
              <w:t>’ ’tsi.</w:t>
            </w:r>
          </w:p>
        </w:tc>
      </w:tr>
      <w:tr w:rsidR="00C545F7" w14:paraId="7EEB4182" w14:textId="77777777" w:rsidTr="00F64094">
        <w:tc>
          <w:tcPr>
            <w:tcW w:w="8640" w:type="dxa"/>
          </w:tcPr>
          <w:p w14:paraId="456CEDCA" w14:textId="77777777" w:rsidR="00C545F7" w:rsidRDefault="00000000">
            <w:r>
              <w:t>Savour, LR mit’ daw’, i tsz mi‘,</w:t>
            </w:r>
          </w:p>
        </w:tc>
      </w:tr>
      <w:tr w:rsidR="00C545F7" w14:paraId="1EA81139" w14:textId="77777777" w:rsidTr="00F64094">
        <w:tc>
          <w:tcPr>
            <w:tcW w:w="8640" w:type="dxa"/>
          </w:tcPr>
          <w:p w14:paraId="223D2458" w14:textId="77777777" w:rsidR="00C545F7" w:rsidRDefault="00000000">
            <w:r>
              <w:t>Saw, a Li (fo sw vuod) RAR YE</w:t>
            </w:r>
          </w:p>
        </w:tc>
      </w:tr>
      <w:tr w:rsidR="00C545F7" w14:paraId="701149C4" w14:textId="77777777" w:rsidTr="00F64094">
        <w:tc>
          <w:tcPr>
            <w:tcW w:w="8640" w:type="dxa"/>
          </w:tcPr>
          <w:p w14:paraId="30A97599" w14:textId="77777777" w:rsidR="00C545F7" w:rsidRDefault="00C545F7"/>
        </w:tc>
      </w:tr>
    </w:tbl>
    <w:p w14:paraId="32599EA8" w14:textId="77777777" w:rsidR="00593A7D" w:rsidRDefault="00593A7D"/>
    <w:sectPr w:rsidR="00593A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4769779">
    <w:abstractNumId w:val="8"/>
  </w:num>
  <w:num w:numId="2" w16cid:durableId="1092779429">
    <w:abstractNumId w:val="6"/>
  </w:num>
  <w:num w:numId="3" w16cid:durableId="1934629774">
    <w:abstractNumId w:val="5"/>
  </w:num>
  <w:num w:numId="4" w16cid:durableId="187915673">
    <w:abstractNumId w:val="4"/>
  </w:num>
  <w:num w:numId="5" w16cid:durableId="1861045971">
    <w:abstractNumId w:val="7"/>
  </w:num>
  <w:num w:numId="6" w16cid:durableId="628097984">
    <w:abstractNumId w:val="3"/>
  </w:num>
  <w:num w:numId="7" w16cid:durableId="472409629">
    <w:abstractNumId w:val="2"/>
  </w:num>
  <w:num w:numId="8" w16cid:durableId="998580227">
    <w:abstractNumId w:val="1"/>
  </w:num>
  <w:num w:numId="9" w16cid:durableId="56349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3A7D"/>
    <w:rsid w:val="00AA1D8D"/>
    <w:rsid w:val="00B47730"/>
    <w:rsid w:val="00C545F7"/>
    <w:rsid w:val="00CB0664"/>
    <w:rsid w:val="00F64094"/>
    <w:rsid w:val="00F72B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FF103B"/>
  <w14:defaultImageDpi w14:val="300"/>
  <w15:docId w15:val="{52D44661-B7D7-4960-AEFF-F0FD566C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2024-08-10T06:58:00Z</dcterms:modified>
  <cp:category/>
</cp:coreProperties>
</file>