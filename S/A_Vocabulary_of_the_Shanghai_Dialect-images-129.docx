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016681" w:rsidRPr="002622A1" w14:paraId="3E87269F" w14:textId="77777777" w:rsidTr="002622A1">
        <w:tc>
          <w:tcPr>
            <w:tcW w:w="8640" w:type="dxa"/>
          </w:tcPr>
          <w:p w14:paraId="31FC7E54" w14:textId="2DB9FFB9" w:rsidR="00016681" w:rsidRPr="002622A1" w:rsidRDefault="002622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16681" w:rsidRPr="002622A1" w14:paraId="20418C49" w14:textId="77777777" w:rsidTr="002622A1">
        <w:tc>
          <w:tcPr>
            <w:tcW w:w="8640" w:type="dxa"/>
          </w:tcPr>
          <w:p w14:paraId="61E16DE3" w14:textId="77777777" w:rsidR="00016681" w:rsidRPr="002622A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2A1">
              <w:rPr>
                <w:rFonts w:ascii="Times New Roman" w:hAnsi="Times New Roman" w:cs="Times New Roman"/>
                <w:sz w:val="24"/>
                <w:szCs w:val="24"/>
              </w:rPr>
              <w:t>Superintend, Beas kiew toh, ap EB</w:t>
            </w:r>
          </w:p>
        </w:tc>
      </w:tr>
      <w:tr w:rsidR="00016681" w:rsidRPr="002622A1" w14:paraId="2485A081" w14:textId="77777777" w:rsidTr="002622A1">
        <w:tc>
          <w:tcPr>
            <w:tcW w:w="8640" w:type="dxa"/>
          </w:tcPr>
          <w:p w14:paraId="0DAF98CD" w14:textId="77777777" w:rsidR="00016681" w:rsidRPr="002622A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2A1">
              <w:rPr>
                <w:rFonts w:ascii="Times New Roman" w:hAnsi="Times New Roman" w:cs="Times New Roman"/>
                <w:sz w:val="24"/>
                <w:szCs w:val="24"/>
              </w:rPr>
              <w:t>Superintendent, BFF kien toh.</w:t>
            </w:r>
          </w:p>
        </w:tc>
      </w:tr>
      <w:tr w:rsidR="00016681" w:rsidRPr="002622A1" w14:paraId="6D72A6B2" w14:textId="77777777" w:rsidTr="002622A1">
        <w:tc>
          <w:tcPr>
            <w:tcW w:w="8640" w:type="dxa"/>
          </w:tcPr>
          <w:p w14:paraId="356B38E6" w14:textId="77777777" w:rsidR="00016681" w:rsidRPr="002622A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2A1">
              <w:rPr>
                <w:rFonts w:ascii="Times New Roman" w:hAnsi="Times New Roman" w:cs="Times New Roman"/>
                <w:sz w:val="24"/>
                <w:szCs w:val="24"/>
              </w:rPr>
              <w:t xml:space="preserve">Superior, 334 'tsang </w:t>
            </w:r>
            <w:proofErr w:type="gramStart"/>
            <w:r w:rsidRPr="002622A1">
              <w:rPr>
                <w:rFonts w:ascii="Times New Roman" w:hAnsi="Times New Roman" w:cs="Times New Roman"/>
                <w:sz w:val="24"/>
                <w:szCs w:val="24"/>
              </w:rPr>
              <w:t>pei‘</w:t>
            </w:r>
            <w:proofErr w:type="gramEnd"/>
            <w:r w:rsidRPr="002622A1">
              <w:rPr>
                <w:rFonts w:ascii="Times New Roman" w:hAnsi="Times New Roman" w:cs="Times New Roman"/>
                <w:sz w:val="24"/>
                <w:szCs w:val="24"/>
              </w:rPr>
              <w:t>, (of a mon- |</w:t>
            </w:r>
          </w:p>
        </w:tc>
      </w:tr>
      <w:tr w:rsidR="00016681" w:rsidRPr="002622A1" w14:paraId="455F3A43" w14:textId="77777777" w:rsidTr="002622A1">
        <w:tc>
          <w:tcPr>
            <w:tcW w:w="8640" w:type="dxa"/>
          </w:tcPr>
          <w:p w14:paraId="6271DE04" w14:textId="77777777" w:rsidR="00016681" w:rsidRPr="002622A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2A1">
              <w:rPr>
                <w:rFonts w:ascii="Times New Roman" w:hAnsi="Times New Roman" w:cs="Times New Roman"/>
                <w:sz w:val="24"/>
                <w:szCs w:val="24"/>
              </w:rPr>
              <w:t>Superlative, #2 ‘tsz kau, nye *ting</w:t>
            </w:r>
          </w:p>
        </w:tc>
      </w:tr>
      <w:tr w:rsidR="00016681" w:rsidRPr="002622A1" w14:paraId="6226C7A7" w14:textId="77777777" w:rsidTr="002622A1">
        <w:tc>
          <w:tcPr>
            <w:tcW w:w="8640" w:type="dxa"/>
          </w:tcPr>
          <w:p w14:paraId="714AEB03" w14:textId="77777777" w:rsidR="00016681" w:rsidRPr="002622A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2A1">
              <w:rPr>
                <w:rFonts w:ascii="Times New Roman" w:hAnsi="Times New Roman" w:cs="Times New Roman"/>
                <w:sz w:val="24"/>
                <w:szCs w:val="24"/>
              </w:rPr>
              <w:t xml:space="preserve">Supernatural, BE t'sau </w:t>
            </w:r>
            <w:proofErr w:type="gramStart"/>
            <w:r w:rsidRPr="002622A1">
              <w:rPr>
                <w:rFonts w:ascii="Times New Roman" w:hAnsi="Times New Roman" w:cs="Times New Roman"/>
                <w:sz w:val="24"/>
                <w:szCs w:val="24"/>
              </w:rPr>
              <w:t>sing‘</w:t>
            </w:r>
            <w:proofErr w:type="gramEnd"/>
            <w:r w:rsidRPr="002622A1">
              <w:rPr>
                <w:rFonts w:ascii="Times New Roman" w:hAnsi="Times New Roman" w:cs="Times New Roman"/>
                <w:sz w:val="24"/>
                <w:szCs w:val="24"/>
              </w:rPr>
              <w:t>, (su-</w:t>
            </w:r>
          </w:p>
        </w:tc>
      </w:tr>
      <w:tr w:rsidR="00016681" w:rsidRPr="002622A1" w14:paraId="417A2C28" w14:textId="77777777" w:rsidTr="002622A1">
        <w:tc>
          <w:tcPr>
            <w:tcW w:w="8640" w:type="dxa"/>
          </w:tcPr>
          <w:p w14:paraId="04C62B5C" w14:textId="77ED1BE6" w:rsidR="00016681" w:rsidRPr="002622A1" w:rsidRDefault="002622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16681" w:rsidRPr="002622A1" w14:paraId="2D9704BC" w14:textId="77777777" w:rsidTr="002622A1">
        <w:tc>
          <w:tcPr>
            <w:tcW w:w="8640" w:type="dxa"/>
          </w:tcPr>
          <w:p w14:paraId="06FCDC2B" w14:textId="77777777" w:rsidR="00016681" w:rsidRPr="002622A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2A1">
              <w:rPr>
                <w:rFonts w:ascii="Times New Roman" w:hAnsi="Times New Roman" w:cs="Times New Roman"/>
                <w:sz w:val="24"/>
                <w:szCs w:val="24"/>
              </w:rPr>
              <w:t>Superseription, ae piau ’tsz, (ona</w:t>
            </w:r>
          </w:p>
        </w:tc>
      </w:tr>
      <w:tr w:rsidR="00016681" w:rsidRPr="002622A1" w14:paraId="54552E8B" w14:textId="77777777" w:rsidTr="002622A1">
        <w:tc>
          <w:tcPr>
            <w:tcW w:w="8640" w:type="dxa"/>
          </w:tcPr>
          <w:p w14:paraId="159D7318" w14:textId="77777777" w:rsidR="00016681" w:rsidRPr="002622A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2A1">
              <w:rPr>
                <w:rFonts w:ascii="Times New Roman" w:hAnsi="Times New Roman" w:cs="Times New Roman"/>
                <w:sz w:val="24"/>
                <w:szCs w:val="24"/>
              </w:rPr>
              <w:t xml:space="preserve">Supersede, (him) Jee </w:t>
            </w:r>
            <w:proofErr w:type="gramStart"/>
            <w:r w:rsidRPr="002622A1">
              <w:rPr>
                <w:rFonts w:ascii="Times New Roman" w:hAnsi="Times New Roman" w:cs="Times New Roman"/>
                <w:sz w:val="24"/>
                <w:szCs w:val="24"/>
              </w:rPr>
              <w:t>it</w:t>
            </w:r>
            <w:proofErr w:type="gramEnd"/>
            <w:r w:rsidRPr="002622A1">
              <w:rPr>
                <w:rFonts w:ascii="Times New Roman" w:hAnsi="Times New Roman" w:cs="Times New Roman"/>
                <w:sz w:val="24"/>
                <w:szCs w:val="24"/>
              </w:rPr>
              <w:t xml:space="preserve"> Gt fi» Veh i,</w:t>
            </w:r>
          </w:p>
        </w:tc>
      </w:tr>
      <w:tr w:rsidR="00016681" w:rsidRPr="002622A1" w14:paraId="627F8339" w14:textId="77777777" w:rsidTr="002622A1">
        <w:tc>
          <w:tcPr>
            <w:tcW w:w="8640" w:type="dxa"/>
          </w:tcPr>
          <w:p w14:paraId="62E767A1" w14:textId="77777777" w:rsidR="00016681" w:rsidRPr="002622A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2A1">
              <w:rPr>
                <w:rFonts w:ascii="Times New Roman" w:hAnsi="Times New Roman" w:cs="Times New Roman"/>
                <w:sz w:val="24"/>
                <w:szCs w:val="24"/>
              </w:rPr>
              <w:t>Superstition, (victim of) eae Bee</w:t>
            </w:r>
          </w:p>
        </w:tc>
      </w:tr>
      <w:tr w:rsidR="00016681" w:rsidRPr="002622A1" w14:paraId="57152A33" w14:textId="77777777" w:rsidTr="002622A1">
        <w:tc>
          <w:tcPr>
            <w:tcW w:w="8640" w:type="dxa"/>
          </w:tcPr>
          <w:p w14:paraId="50DA0596" w14:textId="617BFA2F" w:rsidR="00016681" w:rsidRPr="002622A1" w:rsidRDefault="002622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16681" w:rsidRPr="002622A1" w14:paraId="554A8081" w14:textId="77777777" w:rsidTr="002622A1">
        <w:tc>
          <w:tcPr>
            <w:tcW w:w="8640" w:type="dxa"/>
          </w:tcPr>
          <w:p w14:paraId="6200D725" w14:textId="77777777" w:rsidR="00016681" w:rsidRPr="002622A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2A1">
              <w:rPr>
                <w:rFonts w:ascii="Times New Roman" w:hAnsi="Times New Roman" w:cs="Times New Roman"/>
                <w:sz w:val="24"/>
                <w:szCs w:val="24"/>
              </w:rPr>
              <w:t xml:space="preserve">Supine, ie B, man’ </w:t>
            </w:r>
            <w:proofErr w:type="gramStart"/>
            <w:r w:rsidRPr="002622A1">
              <w:rPr>
                <w:rFonts w:ascii="Times New Roman" w:hAnsi="Times New Roman" w:cs="Times New Roman"/>
                <w:sz w:val="24"/>
                <w:szCs w:val="24"/>
              </w:rPr>
              <w:t>i‘</w:t>
            </w:r>
            <w:proofErr w:type="gramEnd"/>
            <w:r w:rsidRPr="002622A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016681" w:rsidRPr="002622A1" w14:paraId="3693AB14" w14:textId="77777777" w:rsidTr="002622A1">
        <w:tc>
          <w:tcPr>
            <w:tcW w:w="8640" w:type="dxa"/>
          </w:tcPr>
          <w:p w14:paraId="2630BB71" w14:textId="77777777" w:rsidR="00016681" w:rsidRPr="002622A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2A1">
              <w:rPr>
                <w:rFonts w:ascii="Times New Roman" w:hAnsi="Times New Roman" w:cs="Times New Roman"/>
                <w:sz w:val="24"/>
                <w:szCs w:val="24"/>
              </w:rPr>
              <w:t xml:space="preserve">Supper, 7% ft </w:t>
            </w:r>
            <w:proofErr w:type="gramStart"/>
            <w:r w:rsidRPr="002622A1">
              <w:rPr>
                <w:rFonts w:ascii="Times New Roman" w:hAnsi="Times New Roman" w:cs="Times New Roman"/>
                <w:sz w:val="24"/>
                <w:szCs w:val="24"/>
              </w:rPr>
              <w:t>ya‘ van</w:t>
            </w:r>
            <w:proofErr w:type="gramEnd"/>
            <w:r w:rsidRPr="002622A1">
              <w:rPr>
                <w:rFonts w:ascii="Times New Roman" w:hAnsi="Times New Roman" w:cs="Times New Roman"/>
                <w:sz w:val="24"/>
                <w:szCs w:val="24"/>
              </w:rPr>
              <w:t>', (the Holy) 2</w:t>
            </w:r>
          </w:p>
        </w:tc>
      </w:tr>
      <w:tr w:rsidR="00016681" w:rsidRPr="002622A1" w14:paraId="3CA68796" w14:textId="77777777" w:rsidTr="002622A1">
        <w:tc>
          <w:tcPr>
            <w:tcW w:w="8640" w:type="dxa"/>
          </w:tcPr>
          <w:p w14:paraId="5A16ED9D" w14:textId="77777777" w:rsidR="00016681" w:rsidRPr="002622A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2A1">
              <w:rPr>
                <w:rFonts w:ascii="Times New Roman" w:hAnsi="Times New Roman" w:cs="Times New Roman"/>
                <w:sz w:val="24"/>
                <w:szCs w:val="24"/>
              </w:rPr>
              <w:t>Supple, Bk nid.</w:t>
            </w:r>
          </w:p>
        </w:tc>
      </w:tr>
      <w:tr w:rsidR="00016681" w:rsidRPr="002622A1" w14:paraId="7EFA4FBD" w14:textId="77777777" w:rsidTr="002622A1">
        <w:tc>
          <w:tcPr>
            <w:tcW w:w="8640" w:type="dxa"/>
          </w:tcPr>
          <w:p w14:paraId="5BAC6061" w14:textId="77777777" w:rsidR="00016681" w:rsidRPr="002622A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2A1">
              <w:rPr>
                <w:rFonts w:ascii="Times New Roman" w:hAnsi="Times New Roman" w:cs="Times New Roman"/>
                <w:sz w:val="24"/>
                <w:szCs w:val="24"/>
              </w:rPr>
              <w:t>Supplement, (to) te zoh, eA *pu</w:t>
            </w:r>
          </w:p>
        </w:tc>
      </w:tr>
      <w:tr w:rsidR="00016681" w:rsidRPr="002622A1" w14:paraId="0840E32D" w14:textId="77777777" w:rsidTr="002622A1">
        <w:tc>
          <w:tcPr>
            <w:tcW w:w="8640" w:type="dxa"/>
          </w:tcPr>
          <w:p w14:paraId="63D1F214" w14:textId="77777777" w:rsidR="00016681" w:rsidRPr="002622A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2A1">
              <w:rPr>
                <w:rFonts w:ascii="Times New Roman" w:hAnsi="Times New Roman" w:cs="Times New Roman"/>
                <w:sz w:val="24"/>
                <w:szCs w:val="24"/>
              </w:rPr>
              <w:t>Suppliant, KA gicu ku’ nin. ;</w:t>
            </w:r>
          </w:p>
        </w:tc>
      </w:tr>
      <w:tr w:rsidR="00016681" w:rsidRPr="002622A1" w14:paraId="1696B548" w14:textId="77777777" w:rsidTr="002622A1">
        <w:tc>
          <w:tcPr>
            <w:tcW w:w="8640" w:type="dxa"/>
          </w:tcPr>
          <w:p w14:paraId="3C57FD21" w14:textId="3C1A8BED" w:rsidR="00016681" w:rsidRPr="002622A1" w:rsidRDefault="000166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681" w:rsidRPr="002622A1" w14:paraId="797B86AB" w14:textId="77777777" w:rsidTr="002622A1">
        <w:tc>
          <w:tcPr>
            <w:tcW w:w="8640" w:type="dxa"/>
          </w:tcPr>
          <w:p w14:paraId="2EB539EA" w14:textId="013F606B" w:rsidR="00016681" w:rsidRPr="002622A1" w:rsidRDefault="002622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16681" w:rsidRPr="002622A1" w14:paraId="40644824" w14:textId="77777777" w:rsidTr="002622A1">
        <w:tc>
          <w:tcPr>
            <w:tcW w:w="8640" w:type="dxa"/>
          </w:tcPr>
          <w:p w14:paraId="12EA44F6" w14:textId="77777777" w:rsidR="00016681" w:rsidRPr="002622A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2A1">
              <w:rPr>
                <w:rFonts w:ascii="Times New Roman" w:hAnsi="Times New Roman" w:cs="Times New Roman"/>
                <w:sz w:val="24"/>
                <w:szCs w:val="24"/>
              </w:rPr>
              <w:t>Supplicate, WRG ‘tau kau’, BPH</w:t>
            </w:r>
          </w:p>
        </w:tc>
      </w:tr>
      <w:tr w:rsidR="00016681" w:rsidRPr="002622A1" w14:paraId="74A445A7" w14:textId="77777777" w:rsidTr="002622A1">
        <w:tc>
          <w:tcPr>
            <w:tcW w:w="8640" w:type="dxa"/>
          </w:tcPr>
          <w:p w14:paraId="62305E73" w14:textId="77777777" w:rsidR="00016681" w:rsidRPr="002622A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2A1">
              <w:rPr>
                <w:rFonts w:ascii="Times New Roman" w:hAnsi="Times New Roman" w:cs="Times New Roman"/>
                <w:sz w:val="24"/>
                <w:szCs w:val="24"/>
              </w:rPr>
              <w:t>Supply, PER} kang kih, (deficiencies)</w:t>
            </w:r>
          </w:p>
        </w:tc>
      </w:tr>
      <w:tr w:rsidR="00016681" w:rsidRPr="002622A1" w14:paraId="74886F46" w14:textId="77777777" w:rsidTr="002622A1">
        <w:tc>
          <w:tcPr>
            <w:tcW w:w="8640" w:type="dxa"/>
          </w:tcPr>
          <w:p w14:paraId="5D111CBD" w14:textId="1C00E06C" w:rsidR="00016681" w:rsidRPr="002622A1" w:rsidRDefault="002622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16681" w:rsidRPr="002622A1" w14:paraId="79564848" w14:textId="77777777" w:rsidTr="002622A1">
        <w:tc>
          <w:tcPr>
            <w:tcW w:w="8640" w:type="dxa"/>
          </w:tcPr>
          <w:p w14:paraId="3121D0DC" w14:textId="77777777" w:rsidR="00016681" w:rsidRPr="002622A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2A1">
              <w:rPr>
                <w:rFonts w:ascii="Times New Roman" w:hAnsi="Times New Roman" w:cs="Times New Roman"/>
                <w:sz w:val="24"/>
                <w:szCs w:val="24"/>
              </w:rPr>
              <w:t>Support, FREE vu dzz, +8 tsa Vu,</w:t>
            </w:r>
          </w:p>
        </w:tc>
      </w:tr>
      <w:tr w:rsidR="00016681" w:rsidRPr="002622A1" w14:paraId="2ACCA34E" w14:textId="77777777" w:rsidTr="002622A1">
        <w:tc>
          <w:tcPr>
            <w:tcW w:w="8640" w:type="dxa"/>
          </w:tcPr>
          <w:p w14:paraId="7E1FF37B" w14:textId="77777777" w:rsidR="00016681" w:rsidRPr="002622A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2A1">
              <w:rPr>
                <w:rFonts w:ascii="Times New Roman" w:hAnsi="Times New Roman" w:cs="Times New Roman"/>
                <w:sz w:val="24"/>
                <w:szCs w:val="24"/>
              </w:rPr>
              <w:t>Supportable, re Te tong tuh 'k’i.</w:t>
            </w:r>
          </w:p>
        </w:tc>
      </w:tr>
      <w:tr w:rsidR="002622A1" w:rsidRPr="002622A1" w14:paraId="2E68B219" w14:textId="77777777" w:rsidTr="002622A1">
        <w:tc>
          <w:tcPr>
            <w:tcW w:w="8640" w:type="dxa"/>
          </w:tcPr>
          <w:p w14:paraId="03B769F6" w14:textId="731647DC" w:rsidR="002622A1" w:rsidRPr="002622A1" w:rsidRDefault="002622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Suppose,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16681" w:rsidRPr="002622A1" w14:paraId="62013E17" w14:textId="77777777" w:rsidTr="002622A1">
        <w:tc>
          <w:tcPr>
            <w:tcW w:w="8640" w:type="dxa"/>
          </w:tcPr>
          <w:p w14:paraId="07A1B74A" w14:textId="166EE983" w:rsidR="00016681" w:rsidRPr="002622A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2A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Suppositi</w:t>
            </w:r>
            <w:r w:rsidR="002622A1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2622A1">
              <w:rPr>
                <w:rFonts w:ascii="Times New Roman" w:hAnsi="Times New Roman" w:cs="Times New Roman"/>
                <w:sz w:val="24"/>
                <w:szCs w:val="24"/>
              </w:rPr>
              <w:t xml:space="preserve">n, IEF pi </w:t>
            </w:r>
            <w:proofErr w:type="spellStart"/>
            <w:r w:rsidRPr="002622A1">
              <w:rPr>
                <w:rFonts w:ascii="Times New Roman" w:hAnsi="Times New Roman" w:cs="Times New Roman"/>
                <w:sz w:val="24"/>
                <w:szCs w:val="24"/>
              </w:rPr>
              <w:t>fong</w:t>
            </w:r>
            <w:proofErr w:type="spellEnd"/>
            <w:r w:rsidRPr="002622A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16681" w:rsidRPr="002622A1" w14:paraId="7BFECEB6" w14:textId="77777777" w:rsidTr="002622A1">
        <w:tc>
          <w:tcPr>
            <w:tcW w:w="8640" w:type="dxa"/>
          </w:tcPr>
          <w:p w14:paraId="64B7D8A3" w14:textId="77777777" w:rsidR="00016681" w:rsidRPr="002622A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2A1">
              <w:rPr>
                <w:rFonts w:ascii="Times New Roman" w:hAnsi="Times New Roman" w:cs="Times New Roman"/>
                <w:sz w:val="24"/>
                <w:szCs w:val="24"/>
              </w:rPr>
              <w:t>Suppurate, ails He dzung ning t’song.</w:t>
            </w:r>
          </w:p>
        </w:tc>
      </w:tr>
      <w:tr w:rsidR="00016681" w:rsidRPr="002622A1" w14:paraId="1CD45818" w14:textId="77777777" w:rsidTr="002622A1">
        <w:tc>
          <w:tcPr>
            <w:tcW w:w="8640" w:type="dxa"/>
          </w:tcPr>
          <w:p w14:paraId="794D12BA" w14:textId="77777777" w:rsidR="00016681" w:rsidRPr="002622A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2A1">
              <w:rPr>
                <w:rFonts w:ascii="Times New Roman" w:hAnsi="Times New Roman" w:cs="Times New Roman"/>
                <w:sz w:val="24"/>
                <w:szCs w:val="24"/>
              </w:rPr>
              <w:t xml:space="preserve">Supreme, = </w:t>
            </w:r>
            <w:proofErr w:type="gramStart"/>
            <w:r w:rsidRPr="002622A1">
              <w:rPr>
                <w:rFonts w:ascii="Times New Roman" w:hAnsi="Times New Roman" w:cs="Times New Roman"/>
                <w:sz w:val="24"/>
                <w:szCs w:val="24"/>
              </w:rPr>
              <w:t>tsz‘ zang</w:t>
            </w:r>
            <w:proofErr w:type="gramEnd"/>
            <w:r w:rsidRPr="002622A1">
              <w:rPr>
                <w:rFonts w:ascii="Times New Roman" w:hAnsi="Times New Roman" w:cs="Times New Roman"/>
                <w:sz w:val="24"/>
                <w:szCs w:val="24"/>
              </w:rPr>
              <w:t>'‘, we tsz.</w:t>
            </w:r>
          </w:p>
        </w:tc>
      </w:tr>
      <w:tr w:rsidR="00016681" w:rsidRPr="002622A1" w14:paraId="6A860902" w14:textId="77777777" w:rsidTr="002622A1">
        <w:tc>
          <w:tcPr>
            <w:tcW w:w="8640" w:type="dxa"/>
          </w:tcPr>
          <w:p w14:paraId="19444133" w14:textId="195DC627" w:rsidR="00016681" w:rsidRPr="002622A1" w:rsidRDefault="002622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16681" w:rsidRPr="002622A1" w14:paraId="33131878" w14:textId="77777777" w:rsidTr="002622A1">
        <w:tc>
          <w:tcPr>
            <w:tcW w:w="8640" w:type="dxa"/>
          </w:tcPr>
          <w:p w14:paraId="33147682" w14:textId="10EDE525" w:rsidR="00016681" w:rsidRPr="002622A1" w:rsidRDefault="002622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16681" w:rsidRPr="002622A1" w14:paraId="1FA55B0A" w14:textId="77777777" w:rsidTr="002622A1">
        <w:tc>
          <w:tcPr>
            <w:tcW w:w="8640" w:type="dxa"/>
          </w:tcPr>
          <w:p w14:paraId="7E9E72C1" w14:textId="77777777" w:rsidR="00016681" w:rsidRPr="002622A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2A1">
              <w:rPr>
                <w:rFonts w:ascii="Times New Roman" w:hAnsi="Times New Roman" w:cs="Times New Roman"/>
                <w:sz w:val="24"/>
                <w:szCs w:val="24"/>
              </w:rPr>
              <w:t xml:space="preserve">Sure, Be *t’u tong’, pe *wun </w:t>
            </w:r>
            <w:proofErr w:type="gramStart"/>
            <w:r w:rsidRPr="002622A1">
              <w:rPr>
                <w:rFonts w:ascii="Times New Roman" w:hAnsi="Times New Roman" w:cs="Times New Roman"/>
                <w:sz w:val="24"/>
                <w:szCs w:val="24"/>
              </w:rPr>
              <w:t>tong‘</w:t>
            </w:r>
            <w:proofErr w:type="gramEnd"/>
            <w:r w:rsidRPr="002622A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016681" w:rsidRPr="002622A1" w14:paraId="5E27EE53" w14:textId="77777777" w:rsidTr="002622A1">
        <w:tc>
          <w:tcPr>
            <w:tcW w:w="8640" w:type="dxa"/>
          </w:tcPr>
          <w:p w14:paraId="25A24B1A" w14:textId="77777777" w:rsidR="00016681" w:rsidRPr="002622A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2A1">
              <w:rPr>
                <w:rFonts w:ascii="Times New Roman" w:hAnsi="Times New Roman" w:cs="Times New Roman"/>
                <w:sz w:val="24"/>
                <w:szCs w:val="24"/>
              </w:rPr>
              <w:t>Surely, —2E ih ding’, WY pib ding</w:t>
            </w:r>
          </w:p>
        </w:tc>
      </w:tr>
      <w:tr w:rsidR="00016681" w:rsidRPr="002622A1" w14:paraId="2ED7FE7B" w14:textId="77777777" w:rsidTr="002622A1">
        <w:tc>
          <w:tcPr>
            <w:tcW w:w="8640" w:type="dxa"/>
          </w:tcPr>
          <w:p w14:paraId="3CEEC3BD" w14:textId="77777777" w:rsidR="00016681" w:rsidRPr="002622A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2A1">
              <w:rPr>
                <w:rFonts w:ascii="Times New Roman" w:hAnsi="Times New Roman" w:cs="Times New Roman"/>
                <w:sz w:val="24"/>
                <w:szCs w:val="24"/>
              </w:rPr>
              <w:t>Surety, rp fR. tsung ’pau, A "pau</w:t>
            </w:r>
          </w:p>
        </w:tc>
      </w:tr>
      <w:tr w:rsidR="00016681" w:rsidRPr="002622A1" w14:paraId="581715B3" w14:textId="77777777" w:rsidTr="002622A1">
        <w:tc>
          <w:tcPr>
            <w:tcW w:w="8640" w:type="dxa"/>
          </w:tcPr>
          <w:p w14:paraId="2F4A7FD7" w14:textId="77777777" w:rsidR="00016681" w:rsidRPr="002622A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2A1">
              <w:rPr>
                <w:rFonts w:ascii="Times New Roman" w:hAnsi="Times New Roman" w:cs="Times New Roman"/>
                <w:sz w:val="24"/>
                <w:szCs w:val="24"/>
              </w:rPr>
              <w:t>Surface, [fi mien’.</w:t>
            </w:r>
          </w:p>
        </w:tc>
      </w:tr>
      <w:tr w:rsidR="00016681" w:rsidRPr="002622A1" w14:paraId="3BFF4C7A" w14:textId="77777777" w:rsidTr="002622A1">
        <w:tc>
          <w:tcPr>
            <w:tcW w:w="8640" w:type="dxa"/>
          </w:tcPr>
          <w:p w14:paraId="08A84F85" w14:textId="77777777" w:rsidR="00016681" w:rsidRPr="002622A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2A1">
              <w:rPr>
                <w:rFonts w:ascii="Times New Roman" w:hAnsi="Times New Roman" w:cs="Times New Roman"/>
                <w:sz w:val="24"/>
                <w:szCs w:val="24"/>
              </w:rPr>
              <w:t>Surgeon, FB EE i sang, het nga! ku</w:t>
            </w:r>
          </w:p>
        </w:tc>
      </w:tr>
      <w:tr w:rsidR="00016681" w:rsidRPr="002622A1" w14:paraId="5CD51565" w14:textId="77777777" w:rsidTr="002622A1">
        <w:tc>
          <w:tcPr>
            <w:tcW w:w="8640" w:type="dxa"/>
          </w:tcPr>
          <w:p w14:paraId="4C25AFC6" w14:textId="77777777" w:rsidR="00016681" w:rsidRPr="002622A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2A1">
              <w:rPr>
                <w:rFonts w:ascii="Times New Roman" w:hAnsi="Times New Roman" w:cs="Times New Roman"/>
                <w:sz w:val="24"/>
                <w:szCs w:val="24"/>
              </w:rPr>
              <w:t xml:space="preserve">Surgery, AA </w:t>
            </w:r>
            <w:proofErr w:type="gramStart"/>
            <w:r w:rsidRPr="002622A1">
              <w:rPr>
                <w:rFonts w:ascii="Times New Roman" w:hAnsi="Times New Roman" w:cs="Times New Roman"/>
                <w:sz w:val="24"/>
                <w:szCs w:val="24"/>
              </w:rPr>
              <w:t>nga‘ kt.</w:t>
            </w:r>
            <w:proofErr w:type="gramEnd"/>
          </w:p>
        </w:tc>
      </w:tr>
      <w:tr w:rsidR="00016681" w:rsidRPr="002622A1" w14:paraId="7E08D377" w14:textId="77777777" w:rsidTr="002622A1">
        <w:tc>
          <w:tcPr>
            <w:tcW w:w="8640" w:type="dxa"/>
          </w:tcPr>
          <w:p w14:paraId="75A2B50E" w14:textId="77777777" w:rsidR="00016681" w:rsidRPr="002622A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2A1">
              <w:rPr>
                <w:rFonts w:ascii="Times New Roman" w:hAnsi="Times New Roman" w:cs="Times New Roman"/>
                <w:sz w:val="24"/>
                <w:szCs w:val="24"/>
              </w:rPr>
              <w:t>Surmise, ds HE k’we doh.</w:t>
            </w:r>
          </w:p>
        </w:tc>
      </w:tr>
      <w:tr w:rsidR="00016681" w:rsidRPr="002622A1" w14:paraId="701EEEFF" w14:textId="77777777" w:rsidTr="002622A1">
        <w:tc>
          <w:tcPr>
            <w:tcW w:w="8640" w:type="dxa"/>
          </w:tcPr>
          <w:p w14:paraId="33A58653" w14:textId="77777777" w:rsidR="00016681" w:rsidRPr="002622A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2A1">
              <w:rPr>
                <w:rFonts w:ascii="Times New Roman" w:hAnsi="Times New Roman" w:cs="Times New Roman"/>
                <w:sz w:val="24"/>
                <w:szCs w:val="24"/>
              </w:rPr>
              <w:t xml:space="preserve">Surmount, Ri sung’ </w:t>
            </w:r>
            <w:proofErr w:type="gramStart"/>
            <w:r w:rsidRPr="002622A1">
              <w:rPr>
                <w:rFonts w:ascii="Times New Roman" w:hAnsi="Times New Roman" w:cs="Times New Roman"/>
                <w:sz w:val="24"/>
                <w:szCs w:val="24"/>
              </w:rPr>
              <w:t>ku‘</w:t>
            </w:r>
            <w:proofErr w:type="gramEnd"/>
            <w:r w:rsidRPr="002622A1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00016681" w:rsidRPr="002622A1" w14:paraId="06BC2694" w14:textId="77777777" w:rsidTr="002622A1">
        <w:tc>
          <w:tcPr>
            <w:tcW w:w="8640" w:type="dxa"/>
          </w:tcPr>
          <w:p w14:paraId="6DC3AC76" w14:textId="77777777" w:rsidR="00016681" w:rsidRPr="002622A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2A1">
              <w:rPr>
                <w:rFonts w:ascii="Times New Roman" w:hAnsi="Times New Roman" w:cs="Times New Roman"/>
                <w:sz w:val="24"/>
                <w:szCs w:val="24"/>
              </w:rPr>
              <w:t>Surname, RE sing’, (of women) FG zz.</w:t>
            </w:r>
          </w:p>
        </w:tc>
      </w:tr>
      <w:tr w:rsidR="00016681" w:rsidRPr="002622A1" w14:paraId="2F4EB670" w14:textId="77777777" w:rsidTr="002622A1">
        <w:tc>
          <w:tcPr>
            <w:tcW w:w="8640" w:type="dxa"/>
          </w:tcPr>
          <w:p w14:paraId="7B20AB0B" w14:textId="30F54E94" w:rsidR="00016681" w:rsidRPr="002622A1" w:rsidRDefault="002622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22A1">
              <w:rPr>
                <w:rFonts w:ascii="Times New Roman" w:hAnsi="Times New Roman" w:cs="Times New Roman"/>
                <w:sz w:val="24"/>
                <w:szCs w:val="24"/>
              </w:rPr>
              <w:t>Surpass, Ig sung’, 1 kt’,</w:t>
            </w:r>
          </w:p>
        </w:tc>
      </w:tr>
      <w:tr w:rsidR="00016681" w:rsidRPr="002622A1" w14:paraId="66274C32" w14:textId="77777777" w:rsidTr="002622A1">
        <w:tc>
          <w:tcPr>
            <w:tcW w:w="8640" w:type="dxa"/>
          </w:tcPr>
          <w:p w14:paraId="79B9C0D3" w14:textId="77777777" w:rsidR="00016681" w:rsidRPr="002622A1" w:rsidRDefault="000166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681" w:rsidRPr="002622A1" w14:paraId="65B376CA" w14:textId="77777777" w:rsidTr="002622A1">
        <w:tc>
          <w:tcPr>
            <w:tcW w:w="8640" w:type="dxa"/>
          </w:tcPr>
          <w:p w14:paraId="0CA30996" w14:textId="77777777" w:rsidR="00016681" w:rsidRPr="002622A1" w:rsidRDefault="000166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681" w:rsidRPr="002622A1" w14:paraId="42AA0204" w14:textId="77777777" w:rsidTr="002622A1">
        <w:tc>
          <w:tcPr>
            <w:tcW w:w="8640" w:type="dxa"/>
          </w:tcPr>
          <w:p w14:paraId="30E0FF2C" w14:textId="77777777" w:rsidR="00016681" w:rsidRPr="002622A1" w:rsidRDefault="000166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681" w:rsidRPr="002622A1" w14:paraId="4821DAFC" w14:textId="77777777" w:rsidTr="002622A1">
        <w:tc>
          <w:tcPr>
            <w:tcW w:w="8640" w:type="dxa"/>
          </w:tcPr>
          <w:p w14:paraId="0F1C34CA" w14:textId="77777777" w:rsidR="00016681" w:rsidRPr="002622A1" w:rsidRDefault="000166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681" w:rsidRPr="002622A1" w14:paraId="47BD0A57" w14:textId="77777777" w:rsidTr="002622A1">
        <w:tc>
          <w:tcPr>
            <w:tcW w:w="8640" w:type="dxa"/>
          </w:tcPr>
          <w:p w14:paraId="55DAD8D3" w14:textId="77777777" w:rsidR="00016681" w:rsidRPr="002622A1" w:rsidRDefault="000166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681" w:rsidRPr="002622A1" w14:paraId="27A11A16" w14:textId="77777777" w:rsidTr="002622A1">
        <w:tc>
          <w:tcPr>
            <w:tcW w:w="8640" w:type="dxa"/>
          </w:tcPr>
          <w:p w14:paraId="3A4296D4" w14:textId="77777777" w:rsidR="00016681" w:rsidRPr="002622A1" w:rsidRDefault="000166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681" w:rsidRPr="002622A1" w14:paraId="43D995DE" w14:textId="77777777" w:rsidTr="002622A1">
        <w:tc>
          <w:tcPr>
            <w:tcW w:w="8640" w:type="dxa"/>
          </w:tcPr>
          <w:p w14:paraId="6A727403" w14:textId="77777777" w:rsidR="00016681" w:rsidRPr="002622A1" w:rsidRDefault="000166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681" w:rsidRPr="002622A1" w14:paraId="6919D9D6" w14:textId="77777777" w:rsidTr="002622A1">
        <w:tc>
          <w:tcPr>
            <w:tcW w:w="8640" w:type="dxa"/>
          </w:tcPr>
          <w:p w14:paraId="0D574C61" w14:textId="77777777" w:rsidR="00016681" w:rsidRPr="002622A1" w:rsidRDefault="000166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681" w:rsidRPr="002622A1" w14:paraId="29C803EB" w14:textId="77777777" w:rsidTr="002622A1">
        <w:tc>
          <w:tcPr>
            <w:tcW w:w="8640" w:type="dxa"/>
          </w:tcPr>
          <w:p w14:paraId="1FC6D437" w14:textId="77777777" w:rsidR="00016681" w:rsidRPr="002622A1" w:rsidRDefault="000166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681" w:rsidRPr="002622A1" w14:paraId="526C7BA2" w14:textId="77777777" w:rsidTr="002622A1">
        <w:tc>
          <w:tcPr>
            <w:tcW w:w="8640" w:type="dxa"/>
          </w:tcPr>
          <w:p w14:paraId="794B2236" w14:textId="77777777" w:rsidR="00016681" w:rsidRPr="002622A1" w:rsidRDefault="000166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681" w:rsidRPr="002622A1" w14:paraId="10BDE42E" w14:textId="77777777" w:rsidTr="002622A1">
        <w:tc>
          <w:tcPr>
            <w:tcW w:w="8640" w:type="dxa"/>
          </w:tcPr>
          <w:p w14:paraId="26CFE62C" w14:textId="77777777" w:rsidR="00016681" w:rsidRPr="002622A1" w:rsidRDefault="000166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681" w:rsidRPr="002622A1" w14:paraId="4ACF8EE3" w14:textId="77777777" w:rsidTr="002622A1">
        <w:tc>
          <w:tcPr>
            <w:tcW w:w="8640" w:type="dxa"/>
          </w:tcPr>
          <w:p w14:paraId="5FE7630B" w14:textId="77777777" w:rsidR="00016681" w:rsidRPr="002622A1" w:rsidRDefault="000166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681" w:rsidRPr="002622A1" w14:paraId="5B699FCC" w14:textId="77777777" w:rsidTr="002622A1">
        <w:tc>
          <w:tcPr>
            <w:tcW w:w="8640" w:type="dxa"/>
          </w:tcPr>
          <w:p w14:paraId="17A977E7" w14:textId="77777777" w:rsidR="00016681" w:rsidRPr="002622A1" w:rsidRDefault="000166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681" w:rsidRPr="002622A1" w14:paraId="51F27ADB" w14:textId="77777777" w:rsidTr="002622A1">
        <w:tc>
          <w:tcPr>
            <w:tcW w:w="8640" w:type="dxa"/>
          </w:tcPr>
          <w:p w14:paraId="7E244EDD" w14:textId="77777777" w:rsidR="00016681" w:rsidRPr="002622A1" w:rsidRDefault="000166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681" w:rsidRPr="002622A1" w14:paraId="24D674BA" w14:textId="77777777" w:rsidTr="002622A1">
        <w:tc>
          <w:tcPr>
            <w:tcW w:w="8640" w:type="dxa"/>
          </w:tcPr>
          <w:p w14:paraId="5E600616" w14:textId="77777777" w:rsidR="00016681" w:rsidRPr="002622A1" w:rsidRDefault="000166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681" w:rsidRPr="002622A1" w14:paraId="4DAB361D" w14:textId="77777777" w:rsidTr="002622A1">
        <w:tc>
          <w:tcPr>
            <w:tcW w:w="8640" w:type="dxa"/>
          </w:tcPr>
          <w:p w14:paraId="5248CB47" w14:textId="77777777" w:rsidR="00016681" w:rsidRPr="002622A1" w:rsidRDefault="000166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681" w:rsidRPr="002622A1" w14:paraId="29FAC595" w14:textId="77777777" w:rsidTr="002622A1">
        <w:tc>
          <w:tcPr>
            <w:tcW w:w="8640" w:type="dxa"/>
          </w:tcPr>
          <w:p w14:paraId="3C47CFC6" w14:textId="77777777" w:rsidR="00016681" w:rsidRPr="002622A1" w:rsidRDefault="000166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681" w:rsidRPr="002622A1" w14:paraId="431CCBDA" w14:textId="77777777" w:rsidTr="002622A1">
        <w:tc>
          <w:tcPr>
            <w:tcW w:w="8640" w:type="dxa"/>
          </w:tcPr>
          <w:p w14:paraId="147AB920" w14:textId="77777777" w:rsidR="00016681" w:rsidRPr="002622A1" w:rsidRDefault="000166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681" w:rsidRPr="002622A1" w14:paraId="26EC46A1" w14:textId="77777777" w:rsidTr="002622A1">
        <w:tc>
          <w:tcPr>
            <w:tcW w:w="8640" w:type="dxa"/>
          </w:tcPr>
          <w:p w14:paraId="42C5521F" w14:textId="77777777" w:rsidR="00016681" w:rsidRPr="002622A1" w:rsidRDefault="000166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681" w:rsidRPr="002622A1" w14:paraId="2CA47DE6" w14:textId="77777777" w:rsidTr="002622A1">
        <w:tc>
          <w:tcPr>
            <w:tcW w:w="8640" w:type="dxa"/>
          </w:tcPr>
          <w:p w14:paraId="515E6062" w14:textId="77777777" w:rsidR="00016681" w:rsidRPr="002622A1" w:rsidRDefault="000166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681" w:rsidRPr="002622A1" w14:paraId="3E29AFBF" w14:textId="77777777" w:rsidTr="002622A1">
        <w:tc>
          <w:tcPr>
            <w:tcW w:w="8640" w:type="dxa"/>
          </w:tcPr>
          <w:p w14:paraId="3D7EA26B" w14:textId="77777777" w:rsidR="00016681" w:rsidRPr="002622A1" w:rsidRDefault="000166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681" w:rsidRPr="002622A1" w14:paraId="492086B0" w14:textId="77777777" w:rsidTr="002622A1">
        <w:tc>
          <w:tcPr>
            <w:tcW w:w="8640" w:type="dxa"/>
          </w:tcPr>
          <w:p w14:paraId="60481A29" w14:textId="77777777" w:rsidR="00016681" w:rsidRPr="002622A1" w:rsidRDefault="000166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681" w:rsidRPr="002622A1" w14:paraId="32630E73" w14:textId="77777777" w:rsidTr="002622A1">
        <w:tc>
          <w:tcPr>
            <w:tcW w:w="8640" w:type="dxa"/>
          </w:tcPr>
          <w:p w14:paraId="7FDBE813" w14:textId="77777777" w:rsidR="00016681" w:rsidRPr="002622A1" w:rsidRDefault="000166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681" w:rsidRPr="002622A1" w14:paraId="0CC83B0B" w14:textId="77777777" w:rsidTr="002622A1">
        <w:tc>
          <w:tcPr>
            <w:tcW w:w="8640" w:type="dxa"/>
          </w:tcPr>
          <w:p w14:paraId="1D2E1AD6" w14:textId="77777777" w:rsidR="00016681" w:rsidRPr="002622A1" w:rsidRDefault="000166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681" w:rsidRPr="002622A1" w14:paraId="729B5843" w14:textId="77777777" w:rsidTr="002622A1">
        <w:tc>
          <w:tcPr>
            <w:tcW w:w="8640" w:type="dxa"/>
          </w:tcPr>
          <w:p w14:paraId="788DCA6B" w14:textId="77777777" w:rsidR="00016681" w:rsidRPr="002622A1" w:rsidRDefault="000166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681" w:rsidRPr="002622A1" w14:paraId="330BD350" w14:textId="77777777" w:rsidTr="002622A1">
        <w:tc>
          <w:tcPr>
            <w:tcW w:w="8640" w:type="dxa"/>
          </w:tcPr>
          <w:p w14:paraId="4C960A09" w14:textId="77777777" w:rsidR="00016681" w:rsidRPr="002622A1" w:rsidRDefault="000166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681" w:rsidRPr="002622A1" w14:paraId="5BBE9E7B" w14:textId="77777777" w:rsidTr="002622A1">
        <w:tc>
          <w:tcPr>
            <w:tcW w:w="8640" w:type="dxa"/>
          </w:tcPr>
          <w:p w14:paraId="67B667F2" w14:textId="77777777" w:rsidR="00016681" w:rsidRPr="002622A1" w:rsidRDefault="000166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681" w:rsidRPr="002622A1" w14:paraId="42275DB4" w14:textId="77777777" w:rsidTr="002622A1">
        <w:tc>
          <w:tcPr>
            <w:tcW w:w="8640" w:type="dxa"/>
          </w:tcPr>
          <w:p w14:paraId="3AD2C048" w14:textId="77777777" w:rsidR="00016681" w:rsidRPr="002622A1" w:rsidRDefault="000166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681" w:rsidRPr="002622A1" w14:paraId="42BB9446" w14:textId="77777777" w:rsidTr="002622A1">
        <w:tc>
          <w:tcPr>
            <w:tcW w:w="8640" w:type="dxa"/>
          </w:tcPr>
          <w:p w14:paraId="7B428A2B" w14:textId="77777777" w:rsidR="00016681" w:rsidRPr="002622A1" w:rsidRDefault="000166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681" w:rsidRPr="002622A1" w14:paraId="3654BFC2" w14:textId="77777777" w:rsidTr="002622A1">
        <w:tc>
          <w:tcPr>
            <w:tcW w:w="8640" w:type="dxa"/>
          </w:tcPr>
          <w:p w14:paraId="313416A0" w14:textId="77777777" w:rsidR="00016681" w:rsidRPr="002622A1" w:rsidRDefault="000166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681" w:rsidRPr="002622A1" w14:paraId="6AE33F60" w14:textId="77777777" w:rsidTr="002622A1">
        <w:tc>
          <w:tcPr>
            <w:tcW w:w="8640" w:type="dxa"/>
          </w:tcPr>
          <w:p w14:paraId="6C4D41D3" w14:textId="77777777" w:rsidR="00016681" w:rsidRPr="002622A1" w:rsidRDefault="000166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681" w:rsidRPr="002622A1" w14:paraId="33C76B80" w14:textId="77777777" w:rsidTr="002622A1">
        <w:tc>
          <w:tcPr>
            <w:tcW w:w="8640" w:type="dxa"/>
          </w:tcPr>
          <w:p w14:paraId="2B032C4E" w14:textId="77777777" w:rsidR="00016681" w:rsidRPr="002622A1" w:rsidRDefault="000166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681" w:rsidRPr="002622A1" w14:paraId="6E33DE21" w14:textId="77777777" w:rsidTr="002622A1">
        <w:tc>
          <w:tcPr>
            <w:tcW w:w="8640" w:type="dxa"/>
          </w:tcPr>
          <w:p w14:paraId="0473EC10" w14:textId="77777777" w:rsidR="00016681" w:rsidRPr="002622A1" w:rsidRDefault="000166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681" w:rsidRPr="002622A1" w14:paraId="09A97514" w14:textId="77777777" w:rsidTr="002622A1">
        <w:tc>
          <w:tcPr>
            <w:tcW w:w="8640" w:type="dxa"/>
          </w:tcPr>
          <w:p w14:paraId="56DD7A4B" w14:textId="77777777" w:rsidR="00016681" w:rsidRPr="002622A1" w:rsidRDefault="000166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681" w:rsidRPr="002622A1" w14:paraId="3FD97BA7" w14:textId="77777777" w:rsidTr="002622A1">
        <w:tc>
          <w:tcPr>
            <w:tcW w:w="8640" w:type="dxa"/>
          </w:tcPr>
          <w:p w14:paraId="44FD2DF9" w14:textId="77777777" w:rsidR="00016681" w:rsidRPr="002622A1" w:rsidRDefault="000166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681" w:rsidRPr="002622A1" w14:paraId="0F318EB4" w14:textId="77777777" w:rsidTr="002622A1">
        <w:tc>
          <w:tcPr>
            <w:tcW w:w="8640" w:type="dxa"/>
          </w:tcPr>
          <w:p w14:paraId="1569997A" w14:textId="77777777" w:rsidR="00016681" w:rsidRPr="002622A1" w:rsidRDefault="000166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681" w:rsidRPr="002622A1" w14:paraId="5026441B" w14:textId="77777777" w:rsidTr="002622A1">
        <w:tc>
          <w:tcPr>
            <w:tcW w:w="8640" w:type="dxa"/>
          </w:tcPr>
          <w:p w14:paraId="7B3C3766" w14:textId="77777777" w:rsidR="00016681" w:rsidRPr="002622A1" w:rsidRDefault="000166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681" w:rsidRPr="002622A1" w14:paraId="5EF8EAC8" w14:textId="77777777" w:rsidTr="002622A1">
        <w:tc>
          <w:tcPr>
            <w:tcW w:w="8640" w:type="dxa"/>
          </w:tcPr>
          <w:p w14:paraId="670FA9FB" w14:textId="77777777" w:rsidR="00016681" w:rsidRPr="002622A1" w:rsidRDefault="000166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681" w:rsidRPr="002622A1" w14:paraId="4453380C" w14:textId="77777777" w:rsidTr="002622A1">
        <w:tc>
          <w:tcPr>
            <w:tcW w:w="8640" w:type="dxa"/>
          </w:tcPr>
          <w:p w14:paraId="0E53EA61" w14:textId="77777777" w:rsidR="00016681" w:rsidRPr="002622A1" w:rsidRDefault="000166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681" w:rsidRPr="002622A1" w14:paraId="778C1549" w14:textId="77777777" w:rsidTr="002622A1">
        <w:tc>
          <w:tcPr>
            <w:tcW w:w="8640" w:type="dxa"/>
          </w:tcPr>
          <w:p w14:paraId="4799EFAA" w14:textId="77777777" w:rsidR="00016681" w:rsidRPr="002622A1" w:rsidRDefault="000166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681" w:rsidRPr="002622A1" w14:paraId="72FB4355" w14:textId="77777777" w:rsidTr="002622A1">
        <w:tc>
          <w:tcPr>
            <w:tcW w:w="8640" w:type="dxa"/>
          </w:tcPr>
          <w:p w14:paraId="54198B21" w14:textId="77777777" w:rsidR="00016681" w:rsidRPr="002622A1" w:rsidRDefault="000166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681" w:rsidRPr="002622A1" w14:paraId="080B746A" w14:textId="77777777" w:rsidTr="002622A1">
        <w:tc>
          <w:tcPr>
            <w:tcW w:w="8640" w:type="dxa"/>
          </w:tcPr>
          <w:p w14:paraId="2C53059F" w14:textId="77777777" w:rsidR="00016681" w:rsidRPr="002622A1" w:rsidRDefault="000166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681" w:rsidRPr="002622A1" w14:paraId="04D064A9" w14:textId="77777777" w:rsidTr="002622A1">
        <w:tc>
          <w:tcPr>
            <w:tcW w:w="8640" w:type="dxa"/>
          </w:tcPr>
          <w:p w14:paraId="3A7DBD35" w14:textId="77777777" w:rsidR="00016681" w:rsidRPr="002622A1" w:rsidRDefault="000166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681" w:rsidRPr="002622A1" w14:paraId="5C74363D" w14:textId="77777777" w:rsidTr="002622A1">
        <w:tc>
          <w:tcPr>
            <w:tcW w:w="8640" w:type="dxa"/>
          </w:tcPr>
          <w:p w14:paraId="49B26908" w14:textId="77777777" w:rsidR="00016681" w:rsidRPr="002622A1" w:rsidRDefault="000166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681" w:rsidRPr="002622A1" w14:paraId="66CB7047" w14:textId="77777777" w:rsidTr="002622A1">
        <w:tc>
          <w:tcPr>
            <w:tcW w:w="8640" w:type="dxa"/>
          </w:tcPr>
          <w:p w14:paraId="7151B64C" w14:textId="77777777" w:rsidR="00016681" w:rsidRPr="002622A1" w:rsidRDefault="000166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681" w:rsidRPr="002622A1" w14:paraId="684A1EA4" w14:textId="77777777" w:rsidTr="002622A1">
        <w:tc>
          <w:tcPr>
            <w:tcW w:w="8640" w:type="dxa"/>
          </w:tcPr>
          <w:p w14:paraId="259F3893" w14:textId="77777777" w:rsidR="00016681" w:rsidRPr="002622A1" w:rsidRDefault="000166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681" w:rsidRPr="002622A1" w14:paraId="03FB6D5F" w14:textId="77777777" w:rsidTr="002622A1">
        <w:tc>
          <w:tcPr>
            <w:tcW w:w="8640" w:type="dxa"/>
          </w:tcPr>
          <w:p w14:paraId="7E865F1A" w14:textId="77777777" w:rsidR="00016681" w:rsidRPr="002622A1" w:rsidRDefault="000166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681" w:rsidRPr="002622A1" w14:paraId="07B01411" w14:textId="77777777" w:rsidTr="002622A1">
        <w:tc>
          <w:tcPr>
            <w:tcW w:w="8640" w:type="dxa"/>
          </w:tcPr>
          <w:p w14:paraId="5F9F91FA" w14:textId="77777777" w:rsidR="00016681" w:rsidRPr="002622A1" w:rsidRDefault="000166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681" w:rsidRPr="002622A1" w14:paraId="279D28E0" w14:textId="77777777" w:rsidTr="002622A1">
        <w:tc>
          <w:tcPr>
            <w:tcW w:w="8640" w:type="dxa"/>
          </w:tcPr>
          <w:p w14:paraId="08FE8767" w14:textId="77777777" w:rsidR="00016681" w:rsidRPr="002622A1" w:rsidRDefault="000166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681" w:rsidRPr="002622A1" w14:paraId="558CF000" w14:textId="77777777" w:rsidTr="002622A1">
        <w:tc>
          <w:tcPr>
            <w:tcW w:w="8640" w:type="dxa"/>
          </w:tcPr>
          <w:p w14:paraId="5335E487" w14:textId="77777777" w:rsidR="00016681" w:rsidRPr="002622A1" w:rsidRDefault="000166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681" w:rsidRPr="002622A1" w14:paraId="20258BEF" w14:textId="77777777" w:rsidTr="002622A1">
        <w:tc>
          <w:tcPr>
            <w:tcW w:w="8640" w:type="dxa"/>
          </w:tcPr>
          <w:p w14:paraId="1AE00B7D" w14:textId="77777777" w:rsidR="00016681" w:rsidRPr="002622A1" w:rsidRDefault="000166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681" w:rsidRPr="002622A1" w14:paraId="5D014942" w14:textId="77777777" w:rsidTr="002622A1">
        <w:tc>
          <w:tcPr>
            <w:tcW w:w="8640" w:type="dxa"/>
          </w:tcPr>
          <w:p w14:paraId="5B761B47" w14:textId="77777777" w:rsidR="00016681" w:rsidRPr="002622A1" w:rsidRDefault="000166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681" w:rsidRPr="002622A1" w14:paraId="45EAB4FD" w14:textId="77777777" w:rsidTr="002622A1">
        <w:tc>
          <w:tcPr>
            <w:tcW w:w="8640" w:type="dxa"/>
          </w:tcPr>
          <w:p w14:paraId="15645A59" w14:textId="77777777" w:rsidR="00016681" w:rsidRPr="002622A1" w:rsidRDefault="000166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681" w:rsidRPr="002622A1" w14:paraId="7F333159" w14:textId="77777777" w:rsidTr="002622A1">
        <w:tc>
          <w:tcPr>
            <w:tcW w:w="8640" w:type="dxa"/>
          </w:tcPr>
          <w:p w14:paraId="582E31A3" w14:textId="77777777" w:rsidR="00016681" w:rsidRPr="002622A1" w:rsidRDefault="000166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681" w:rsidRPr="002622A1" w14:paraId="14BB5D31" w14:textId="77777777" w:rsidTr="002622A1">
        <w:tc>
          <w:tcPr>
            <w:tcW w:w="8640" w:type="dxa"/>
          </w:tcPr>
          <w:p w14:paraId="69F91C30" w14:textId="77777777" w:rsidR="00016681" w:rsidRPr="002622A1" w:rsidRDefault="000166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681" w:rsidRPr="002622A1" w14:paraId="6CC8AB4B" w14:textId="77777777" w:rsidTr="002622A1">
        <w:tc>
          <w:tcPr>
            <w:tcW w:w="8640" w:type="dxa"/>
          </w:tcPr>
          <w:p w14:paraId="72F2EF06" w14:textId="77777777" w:rsidR="00016681" w:rsidRPr="002622A1" w:rsidRDefault="000166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681" w:rsidRPr="002622A1" w14:paraId="2EB69152" w14:textId="77777777" w:rsidTr="002622A1">
        <w:tc>
          <w:tcPr>
            <w:tcW w:w="8640" w:type="dxa"/>
          </w:tcPr>
          <w:p w14:paraId="69604EA9" w14:textId="77777777" w:rsidR="00016681" w:rsidRPr="002622A1" w:rsidRDefault="000166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681" w:rsidRPr="002622A1" w14:paraId="537EA66D" w14:textId="77777777" w:rsidTr="002622A1">
        <w:tc>
          <w:tcPr>
            <w:tcW w:w="8640" w:type="dxa"/>
          </w:tcPr>
          <w:p w14:paraId="2CF1CE28" w14:textId="77777777" w:rsidR="00016681" w:rsidRPr="002622A1" w:rsidRDefault="000166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681" w:rsidRPr="002622A1" w14:paraId="35C0C00E" w14:textId="77777777" w:rsidTr="002622A1">
        <w:tc>
          <w:tcPr>
            <w:tcW w:w="8640" w:type="dxa"/>
          </w:tcPr>
          <w:p w14:paraId="3CC391E5" w14:textId="77777777" w:rsidR="00016681" w:rsidRPr="002622A1" w:rsidRDefault="000166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681" w:rsidRPr="002622A1" w14:paraId="67AFB624" w14:textId="77777777" w:rsidTr="002622A1">
        <w:tc>
          <w:tcPr>
            <w:tcW w:w="8640" w:type="dxa"/>
          </w:tcPr>
          <w:p w14:paraId="3E94A5F6" w14:textId="77777777" w:rsidR="00016681" w:rsidRPr="002622A1" w:rsidRDefault="000166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681" w:rsidRPr="002622A1" w14:paraId="15A2AF27" w14:textId="77777777" w:rsidTr="002622A1">
        <w:tc>
          <w:tcPr>
            <w:tcW w:w="8640" w:type="dxa"/>
          </w:tcPr>
          <w:p w14:paraId="5AEB72DF" w14:textId="77777777" w:rsidR="00016681" w:rsidRPr="002622A1" w:rsidRDefault="000166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681" w:rsidRPr="002622A1" w14:paraId="5D666F99" w14:textId="77777777" w:rsidTr="002622A1">
        <w:tc>
          <w:tcPr>
            <w:tcW w:w="8640" w:type="dxa"/>
          </w:tcPr>
          <w:p w14:paraId="1D26325A" w14:textId="77777777" w:rsidR="00016681" w:rsidRPr="002622A1" w:rsidRDefault="000166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681" w:rsidRPr="002622A1" w14:paraId="11422227" w14:textId="77777777" w:rsidTr="002622A1">
        <w:tc>
          <w:tcPr>
            <w:tcW w:w="8640" w:type="dxa"/>
          </w:tcPr>
          <w:p w14:paraId="3DD436AB" w14:textId="77777777" w:rsidR="00016681" w:rsidRPr="002622A1" w:rsidRDefault="000166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681" w:rsidRPr="002622A1" w14:paraId="725C3C26" w14:textId="77777777" w:rsidTr="002622A1">
        <w:tc>
          <w:tcPr>
            <w:tcW w:w="8640" w:type="dxa"/>
          </w:tcPr>
          <w:p w14:paraId="3124F874" w14:textId="77777777" w:rsidR="00016681" w:rsidRPr="002622A1" w:rsidRDefault="000166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681" w:rsidRPr="002622A1" w14:paraId="5E2042B7" w14:textId="77777777" w:rsidTr="002622A1">
        <w:tc>
          <w:tcPr>
            <w:tcW w:w="8640" w:type="dxa"/>
          </w:tcPr>
          <w:p w14:paraId="577C7EFB" w14:textId="77777777" w:rsidR="00016681" w:rsidRPr="002622A1" w:rsidRDefault="000166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681" w:rsidRPr="002622A1" w14:paraId="6C935446" w14:textId="77777777" w:rsidTr="002622A1">
        <w:tc>
          <w:tcPr>
            <w:tcW w:w="8640" w:type="dxa"/>
          </w:tcPr>
          <w:p w14:paraId="16AC5707" w14:textId="77777777" w:rsidR="00016681" w:rsidRPr="002622A1" w:rsidRDefault="000166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681" w:rsidRPr="002622A1" w14:paraId="1CB37AA4" w14:textId="77777777" w:rsidTr="002622A1">
        <w:tc>
          <w:tcPr>
            <w:tcW w:w="8640" w:type="dxa"/>
          </w:tcPr>
          <w:p w14:paraId="6B14EC20" w14:textId="77777777" w:rsidR="00016681" w:rsidRPr="002622A1" w:rsidRDefault="000166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681" w:rsidRPr="002622A1" w14:paraId="14D7C972" w14:textId="77777777" w:rsidTr="002622A1">
        <w:tc>
          <w:tcPr>
            <w:tcW w:w="8640" w:type="dxa"/>
          </w:tcPr>
          <w:p w14:paraId="2C74B886" w14:textId="77777777" w:rsidR="00016681" w:rsidRPr="002622A1" w:rsidRDefault="000166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681" w:rsidRPr="002622A1" w14:paraId="03C4BE0A" w14:textId="77777777" w:rsidTr="002622A1">
        <w:tc>
          <w:tcPr>
            <w:tcW w:w="8640" w:type="dxa"/>
          </w:tcPr>
          <w:p w14:paraId="3557C8F2" w14:textId="77777777" w:rsidR="00016681" w:rsidRPr="002622A1" w:rsidRDefault="000166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681" w:rsidRPr="002622A1" w14:paraId="02FDB3AD" w14:textId="77777777" w:rsidTr="002622A1">
        <w:tc>
          <w:tcPr>
            <w:tcW w:w="8640" w:type="dxa"/>
          </w:tcPr>
          <w:p w14:paraId="2DBB3C1B" w14:textId="77777777" w:rsidR="00016681" w:rsidRPr="002622A1" w:rsidRDefault="000166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681" w:rsidRPr="002622A1" w14:paraId="6573C142" w14:textId="77777777" w:rsidTr="002622A1">
        <w:tc>
          <w:tcPr>
            <w:tcW w:w="8640" w:type="dxa"/>
          </w:tcPr>
          <w:p w14:paraId="59E29B7C" w14:textId="77777777" w:rsidR="00016681" w:rsidRPr="002622A1" w:rsidRDefault="000166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681" w:rsidRPr="002622A1" w14:paraId="7215507A" w14:textId="77777777" w:rsidTr="002622A1">
        <w:tc>
          <w:tcPr>
            <w:tcW w:w="8640" w:type="dxa"/>
          </w:tcPr>
          <w:p w14:paraId="24C9F052" w14:textId="77777777" w:rsidR="00016681" w:rsidRPr="002622A1" w:rsidRDefault="000166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681" w:rsidRPr="002622A1" w14:paraId="19E2B3E1" w14:textId="77777777" w:rsidTr="002622A1">
        <w:tc>
          <w:tcPr>
            <w:tcW w:w="8640" w:type="dxa"/>
          </w:tcPr>
          <w:p w14:paraId="36BD5E98" w14:textId="77777777" w:rsidR="00016681" w:rsidRPr="002622A1" w:rsidRDefault="000166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681" w:rsidRPr="002622A1" w14:paraId="1EA006A5" w14:textId="77777777" w:rsidTr="002622A1">
        <w:tc>
          <w:tcPr>
            <w:tcW w:w="8640" w:type="dxa"/>
          </w:tcPr>
          <w:p w14:paraId="291B7D3B" w14:textId="77777777" w:rsidR="00016681" w:rsidRPr="002622A1" w:rsidRDefault="000166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681" w:rsidRPr="002622A1" w14:paraId="31187C7B" w14:textId="77777777" w:rsidTr="002622A1">
        <w:tc>
          <w:tcPr>
            <w:tcW w:w="8640" w:type="dxa"/>
          </w:tcPr>
          <w:p w14:paraId="7C2BA2FB" w14:textId="77777777" w:rsidR="00016681" w:rsidRPr="002622A1" w:rsidRDefault="000166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681" w:rsidRPr="002622A1" w14:paraId="3EC2610A" w14:textId="77777777" w:rsidTr="002622A1">
        <w:tc>
          <w:tcPr>
            <w:tcW w:w="8640" w:type="dxa"/>
          </w:tcPr>
          <w:p w14:paraId="136C59EC" w14:textId="77777777" w:rsidR="00016681" w:rsidRPr="002622A1" w:rsidRDefault="000166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681" w:rsidRPr="002622A1" w14:paraId="393C20D1" w14:textId="77777777" w:rsidTr="002622A1">
        <w:tc>
          <w:tcPr>
            <w:tcW w:w="8640" w:type="dxa"/>
          </w:tcPr>
          <w:p w14:paraId="4211A036" w14:textId="77777777" w:rsidR="00016681" w:rsidRPr="002622A1" w:rsidRDefault="000166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681" w:rsidRPr="002622A1" w14:paraId="3C8F6E53" w14:textId="77777777" w:rsidTr="002622A1">
        <w:tc>
          <w:tcPr>
            <w:tcW w:w="8640" w:type="dxa"/>
          </w:tcPr>
          <w:p w14:paraId="52C3CCAA" w14:textId="77777777" w:rsidR="00016681" w:rsidRPr="002622A1" w:rsidRDefault="000166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681" w:rsidRPr="002622A1" w14:paraId="355118DD" w14:textId="77777777" w:rsidTr="002622A1">
        <w:tc>
          <w:tcPr>
            <w:tcW w:w="8640" w:type="dxa"/>
          </w:tcPr>
          <w:p w14:paraId="65883473" w14:textId="77777777" w:rsidR="00016681" w:rsidRPr="002622A1" w:rsidRDefault="000166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681" w:rsidRPr="002622A1" w14:paraId="6E46AC55" w14:textId="77777777" w:rsidTr="002622A1">
        <w:tc>
          <w:tcPr>
            <w:tcW w:w="8640" w:type="dxa"/>
          </w:tcPr>
          <w:p w14:paraId="03339E25" w14:textId="77777777" w:rsidR="00016681" w:rsidRPr="002622A1" w:rsidRDefault="000166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681" w:rsidRPr="002622A1" w14:paraId="5A9D9290" w14:textId="77777777" w:rsidTr="002622A1">
        <w:tc>
          <w:tcPr>
            <w:tcW w:w="8640" w:type="dxa"/>
          </w:tcPr>
          <w:p w14:paraId="284E303E" w14:textId="77777777" w:rsidR="00016681" w:rsidRPr="002622A1" w:rsidRDefault="000166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681" w:rsidRPr="002622A1" w14:paraId="7DDFC584" w14:textId="77777777" w:rsidTr="002622A1">
        <w:tc>
          <w:tcPr>
            <w:tcW w:w="8640" w:type="dxa"/>
          </w:tcPr>
          <w:p w14:paraId="6A0C888F" w14:textId="77777777" w:rsidR="00016681" w:rsidRPr="002622A1" w:rsidRDefault="000166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681" w:rsidRPr="002622A1" w14:paraId="54B7A8C4" w14:textId="77777777" w:rsidTr="002622A1">
        <w:tc>
          <w:tcPr>
            <w:tcW w:w="8640" w:type="dxa"/>
          </w:tcPr>
          <w:p w14:paraId="0CA9448E" w14:textId="77777777" w:rsidR="00016681" w:rsidRPr="002622A1" w:rsidRDefault="000166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681" w:rsidRPr="002622A1" w14:paraId="3421119F" w14:textId="77777777" w:rsidTr="002622A1">
        <w:tc>
          <w:tcPr>
            <w:tcW w:w="8640" w:type="dxa"/>
          </w:tcPr>
          <w:p w14:paraId="24D2555A" w14:textId="77777777" w:rsidR="00016681" w:rsidRPr="002622A1" w:rsidRDefault="000166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681" w:rsidRPr="002622A1" w14:paraId="6EF2FFC3" w14:textId="77777777" w:rsidTr="002622A1">
        <w:tc>
          <w:tcPr>
            <w:tcW w:w="8640" w:type="dxa"/>
          </w:tcPr>
          <w:p w14:paraId="73ADD5E1" w14:textId="77777777" w:rsidR="00016681" w:rsidRPr="002622A1" w:rsidRDefault="000166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681" w:rsidRPr="002622A1" w14:paraId="0083F3C9" w14:textId="77777777" w:rsidTr="002622A1">
        <w:tc>
          <w:tcPr>
            <w:tcW w:w="8640" w:type="dxa"/>
          </w:tcPr>
          <w:p w14:paraId="7B4AD2BF" w14:textId="77777777" w:rsidR="00016681" w:rsidRPr="002622A1" w:rsidRDefault="000166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681" w:rsidRPr="002622A1" w14:paraId="70EF906F" w14:textId="77777777" w:rsidTr="002622A1">
        <w:tc>
          <w:tcPr>
            <w:tcW w:w="8640" w:type="dxa"/>
          </w:tcPr>
          <w:p w14:paraId="612C0603" w14:textId="77777777" w:rsidR="00016681" w:rsidRPr="002622A1" w:rsidRDefault="000166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16681" w:rsidRPr="002622A1" w14:paraId="4FD84AB9" w14:textId="77777777" w:rsidTr="002622A1">
        <w:tc>
          <w:tcPr>
            <w:tcW w:w="8640" w:type="dxa"/>
          </w:tcPr>
          <w:p w14:paraId="3184D47B" w14:textId="77777777" w:rsidR="00016681" w:rsidRPr="002622A1" w:rsidRDefault="0001668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7B78575" w14:textId="77777777" w:rsidR="00912370" w:rsidRPr="002622A1" w:rsidRDefault="00912370">
      <w:pPr>
        <w:rPr>
          <w:rFonts w:ascii="Times New Roman" w:hAnsi="Times New Roman" w:cs="Times New Roman"/>
          <w:sz w:val="24"/>
          <w:szCs w:val="24"/>
        </w:rPr>
      </w:pPr>
    </w:p>
    <w:sectPr w:rsidR="00912370" w:rsidRPr="002622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24141877">
    <w:abstractNumId w:val="8"/>
  </w:num>
  <w:num w:numId="2" w16cid:durableId="1546137206">
    <w:abstractNumId w:val="6"/>
  </w:num>
  <w:num w:numId="3" w16cid:durableId="829179801">
    <w:abstractNumId w:val="5"/>
  </w:num>
  <w:num w:numId="4" w16cid:durableId="1202550062">
    <w:abstractNumId w:val="4"/>
  </w:num>
  <w:num w:numId="5" w16cid:durableId="2042243999">
    <w:abstractNumId w:val="7"/>
  </w:num>
  <w:num w:numId="6" w16cid:durableId="900945192">
    <w:abstractNumId w:val="3"/>
  </w:num>
  <w:num w:numId="7" w16cid:durableId="2033605612">
    <w:abstractNumId w:val="2"/>
  </w:num>
  <w:num w:numId="8" w16cid:durableId="1430154499">
    <w:abstractNumId w:val="1"/>
  </w:num>
  <w:num w:numId="9" w16cid:durableId="1135879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6681"/>
    <w:rsid w:val="00034616"/>
    <w:rsid w:val="0006063C"/>
    <w:rsid w:val="0015074B"/>
    <w:rsid w:val="002622A1"/>
    <w:rsid w:val="0029639D"/>
    <w:rsid w:val="00326F90"/>
    <w:rsid w:val="00413DA9"/>
    <w:rsid w:val="0091237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60813E"/>
  <w14:defaultImageDpi w14:val="300"/>
  <w15:docId w15:val="{390A5A86-4AC9-4C9C-B272-FF6304711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2</cp:revision>
  <dcterms:created xsi:type="dcterms:W3CDTF">2013-12-23T23:15:00Z</dcterms:created>
  <dcterms:modified xsi:type="dcterms:W3CDTF">2024-08-10T09:47:00Z</dcterms:modified>
  <cp:category/>
</cp:coreProperties>
</file>