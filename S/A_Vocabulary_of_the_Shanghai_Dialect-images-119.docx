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C104B" w:rsidRPr="00751698" w14:paraId="31E6BE1F" w14:textId="77777777" w:rsidTr="00751698">
        <w:tc>
          <w:tcPr>
            <w:tcW w:w="8640" w:type="dxa"/>
          </w:tcPr>
          <w:p w14:paraId="5965CFEE" w14:textId="2B7FC934" w:rsidR="005C104B" w:rsidRPr="00751698" w:rsidRDefault="007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Slowly, </w:t>
            </w:r>
          </w:p>
        </w:tc>
      </w:tr>
      <w:tr w:rsidR="005C104B" w:rsidRPr="00751698" w14:paraId="4FC8F561" w14:textId="77777777" w:rsidTr="00751698">
        <w:tc>
          <w:tcPr>
            <w:tcW w:w="8640" w:type="dxa"/>
          </w:tcPr>
          <w:p w14:paraId="7C186ADF" w14:textId="12A11445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51698">
              <w:rPr>
                <w:rFonts w:ascii="Times New Roman" w:hAnsi="Times New Roman" w:cs="Times New Roman"/>
                <w:sz w:val="24"/>
                <w:szCs w:val="24"/>
              </w:rPr>
              <w:t>lu</w:t>
            </w: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ggard, PURPA DL ‘lan dat ku</w:t>
            </w:r>
          </w:p>
        </w:tc>
      </w:tr>
      <w:tr w:rsidR="005C104B" w:rsidRPr="00751698" w14:paraId="54BC7E24" w14:textId="77777777" w:rsidTr="00751698">
        <w:tc>
          <w:tcPr>
            <w:tcW w:w="8640" w:type="dxa"/>
          </w:tcPr>
          <w:p w14:paraId="6B7A7A8E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Slur, 55s pan *tiez, His tie’ wt,</w:t>
            </w:r>
          </w:p>
        </w:tc>
      </w:tr>
      <w:tr w:rsidR="005C104B" w:rsidRPr="00751698" w14:paraId="57B08C90" w14:textId="77777777" w:rsidTr="00751698">
        <w:tc>
          <w:tcPr>
            <w:tcW w:w="8640" w:type="dxa"/>
          </w:tcPr>
          <w:p w14:paraId="5E3FFBED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Small, IJ» ’siau, 3H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si‘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, fk vi.</w:t>
            </w:r>
          </w:p>
        </w:tc>
      </w:tr>
      <w:tr w:rsidR="005C104B" w:rsidRPr="00751698" w14:paraId="373053DC" w14:textId="77777777" w:rsidTr="00751698">
        <w:tc>
          <w:tcPr>
            <w:tcW w:w="8640" w:type="dxa"/>
          </w:tcPr>
          <w:p w14:paraId="2B0D4582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Smallpox, ike Bi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deu‘ *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tsz, KE lien</w:t>
            </w:r>
          </w:p>
        </w:tc>
      </w:tr>
      <w:tr w:rsidR="005C104B" w:rsidRPr="00751698" w14:paraId="3507B9CB" w14:textId="77777777" w:rsidTr="00751698">
        <w:tc>
          <w:tcPr>
            <w:tcW w:w="8640" w:type="dxa"/>
          </w:tcPr>
          <w:p w14:paraId="540DEB46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Smart, Wii ting’, (ready) Vy A ling</w:t>
            </w:r>
          </w:p>
        </w:tc>
      </w:tr>
      <w:tr w:rsidR="005C104B" w:rsidRPr="00751698" w14:paraId="3FDC0AE9" w14:textId="77777777" w:rsidTr="00751698">
        <w:tc>
          <w:tcPr>
            <w:tcW w:w="8640" w:type="dxa"/>
          </w:tcPr>
          <w:p w14:paraId="046F60AA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Smash, Fy ‘tang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se‘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C104B" w:rsidRPr="00751698" w14:paraId="209D6A60" w14:textId="77777777" w:rsidTr="00751698">
        <w:tc>
          <w:tcPr>
            <w:tcW w:w="8640" w:type="dxa"/>
          </w:tcPr>
          <w:p w14:paraId="779B6C7A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Smear, ron du, 1K du meh.</w:t>
            </w:r>
          </w:p>
        </w:tc>
      </w:tr>
      <w:tr w:rsidR="005C104B" w:rsidRPr="00751698" w14:paraId="6459EBFC" w14:textId="77777777" w:rsidTr="00751698">
        <w:tc>
          <w:tcPr>
            <w:tcW w:w="8640" w:type="dxa"/>
          </w:tcPr>
          <w:p w14:paraId="5206A7A3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Smell, 3 HR ki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mi‘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5C104B" w:rsidRPr="00751698" w14:paraId="02526EBA" w14:textId="77777777" w:rsidTr="00751698">
        <w:tc>
          <w:tcPr>
            <w:tcW w:w="8640" w:type="dxa"/>
          </w:tcPr>
          <w:p w14:paraId="68BEFF3B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Smell, (to) fi] vun, eg p’un,</w:t>
            </w:r>
          </w:p>
        </w:tc>
      </w:tr>
      <w:tr w:rsidR="005C104B" w:rsidRPr="00751698" w14:paraId="3E02693E" w14:textId="77777777" w:rsidTr="00751698">
        <w:tc>
          <w:tcPr>
            <w:tcW w:w="8640" w:type="dxa"/>
          </w:tcPr>
          <w:p w14:paraId="2F6E8573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Smelt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, ,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 44; hwo", gx yung, ey siau.</w:t>
            </w:r>
          </w:p>
        </w:tc>
      </w:tr>
      <w:tr w:rsidR="005C104B" w:rsidRPr="00751698" w14:paraId="086EB767" w14:textId="77777777" w:rsidTr="00751698">
        <w:tc>
          <w:tcPr>
            <w:tcW w:w="8640" w:type="dxa"/>
          </w:tcPr>
          <w:p w14:paraId="7D8C3F8B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Smile, a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siau‘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751698" w14:paraId="06D827BB" w14:textId="77777777" w:rsidTr="00751698">
        <w:tc>
          <w:tcPr>
            <w:tcW w:w="8640" w:type="dxa"/>
          </w:tcPr>
          <w:p w14:paraId="1A7EA04B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Smith, iz A dzians* niun, "L. king</w:t>
            </w:r>
          </w:p>
        </w:tc>
      </w:tr>
      <w:tr w:rsidR="005C104B" w:rsidRPr="00751698" w14:paraId="0F4A3F91" w14:textId="77777777" w:rsidTr="00751698">
        <w:tc>
          <w:tcPr>
            <w:tcW w:w="8640" w:type="dxa"/>
          </w:tcPr>
          <w:p w14:paraId="2D78D32D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Smoke, ys yien,</w:t>
            </w:r>
          </w:p>
        </w:tc>
      </w:tr>
      <w:tr w:rsidR="005C104B" w:rsidRPr="00751698" w14:paraId="63F6AB03" w14:textId="77777777" w:rsidTr="00751698">
        <w:tc>
          <w:tcPr>
            <w:tcW w:w="8640" w:type="dxa"/>
          </w:tcPr>
          <w:p w14:paraId="2E754577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Smoke, (to) hey k’iuh yien, (opium)</w:t>
            </w:r>
          </w:p>
        </w:tc>
      </w:tr>
      <w:tr w:rsidR="005C104B" w:rsidRPr="00751698" w14:paraId="1A8269BC" w14:textId="77777777" w:rsidTr="00751698">
        <w:tc>
          <w:tcPr>
            <w:tcW w:w="8640" w:type="dxa"/>
          </w:tcPr>
          <w:p w14:paraId="090B888E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Smooth, 7° wah, a bing, He kwong,</w:t>
            </w:r>
          </w:p>
        </w:tc>
      </w:tr>
      <w:tr w:rsidR="005C104B" w:rsidRPr="00751698" w14:paraId="78C1F4B4" w14:textId="77777777" w:rsidTr="00751698">
        <w:tc>
          <w:tcPr>
            <w:tcW w:w="8640" w:type="dxa"/>
          </w:tcPr>
          <w:p w14:paraId="181F02FA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Smooth, (to) Ey * ling’ bing, rat siah</w:t>
            </w:r>
          </w:p>
        </w:tc>
      </w:tr>
      <w:tr w:rsidR="005C104B" w:rsidRPr="00751698" w14:paraId="728D7EAC" w14:textId="77777777" w:rsidTr="00751698">
        <w:tc>
          <w:tcPr>
            <w:tcW w:w="8640" w:type="dxa"/>
          </w:tcPr>
          <w:p w14:paraId="43D58CF5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Smother, ERE yier sal.</w:t>
            </w:r>
          </w:p>
        </w:tc>
      </w:tr>
      <w:tr w:rsidR="005C104B" w:rsidRPr="00751698" w14:paraId="22D8EC73" w14:textId="77777777" w:rsidTr="00751698">
        <w:tc>
          <w:tcPr>
            <w:tcW w:w="8640" w:type="dxa"/>
          </w:tcPr>
          <w:p w14:paraId="39418D5D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Smuggle, a Ae,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leu‘ ste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’ (into the</w:t>
            </w:r>
          </w:p>
        </w:tc>
      </w:tr>
      <w:tr w:rsidR="00751698" w:rsidRPr="00751698" w14:paraId="03B49A02" w14:textId="77777777" w:rsidTr="00751698">
        <w:tc>
          <w:tcPr>
            <w:tcW w:w="8640" w:type="dxa"/>
          </w:tcPr>
          <w:p w14:paraId="6FB16675" w14:textId="1DE2FE55" w:rsidR="00751698" w:rsidRPr="00751698" w:rsidRDefault="007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Snake, </w:t>
            </w:r>
          </w:p>
        </w:tc>
      </w:tr>
      <w:tr w:rsidR="005C104B" w:rsidRPr="00751698" w14:paraId="7D1D4CDC" w14:textId="77777777" w:rsidTr="00751698">
        <w:tc>
          <w:tcPr>
            <w:tcW w:w="8640" w:type="dxa"/>
          </w:tcPr>
          <w:p w14:paraId="76F3AC13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Snare, </w:t>
            </w:r>
            <w:proofErr w:type="spell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Ses</w:t>
            </w:r>
            <w:proofErr w:type="spell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K'ion</w:t>
            </w:r>
            <w:proofErr w:type="spell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tau‘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, Bete ki</w:t>
            </w:r>
          </w:p>
        </w:tc>
      </w:tr>
      <w:tr w:rsidR="005C104B" w:rsidRPr="00751698" w14:paraId="5D97AE0B" w14:textId="77777777" w:rsidTr="00751698">
        <w:tc>
          <w:tcPr>
            <w:tcW w:w="8640" w:type="dxa"/>
          </w:tcPr>
          <w:p w14:paraId="681A8CC7" w14:textId="1B6B6B62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51698" w:rsidRPr="0075169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atch</w:t>
            </w:r>
            <w:r w:rsidR="00751698"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proofErr w:type="spell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 "{'</w:t>
            </w:r>
            <w:proofErr w:type="spell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siauy</w:t>
            </w:r>
            <w:proofErr w:type="spell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751698" w14:paraId="63DAD63E" w14:textId="77777777" w:rsidTr="00751698">
        <w:tc>
          <w:tcPr>
            <w:tcW w:w="8640" w:type="dxa"/>
          </w:tcPr>
          <w:p w14:paraId="1EFCD096" w14:textId="327A635D" w:rsidR="005C104B" w:rsidRPr="00751698" w:rsidRDefault="007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104B" w:rsidRPr="00751698" w14:paraId="5FF9D12A" w14:textId="77777777" w:rsidTr="00751698">
        <w:tc>
          <w:tcPr>
            <w:tcW w:w="8640" w:type="dxa"/>
          </w:tcPr>
          <w:p w14:paraId="5D59FADD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Snip, Bi ey ’tsien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doz‘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751698" w14:paraId="06E8C1BA" w14:textId="77777777" w:rsidTr="00751698">
        <w:tc>
          <w:tcPr>
            <w:tcW w:w="8640" w:type="dxa"/>
          </w:tcPr>
          <w:p w14:paraId="0DDA3325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Snow, 23 sih, (snow white) FQ’ sih</w:t>
            </w:r>
          </w:p>
        </w:tc>
      </w:tr>
      <w:tr w:rsidR="005C104B" w:rsidRPr="00751698" w14:paraId="3EA44782" w14:textId="77777777" w:rsidTr="00751698">
        <w:tc>
          <w:tcPr>
            <w:tcW w:w="8640" w:type="dxa"/>
          </w:tcPr>
          <w:p w14:paraId="2A5CA149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Snow, (to) ve lok sih. :</w:t>
            </w:r>
          </w:p>
        </w:tc>
      </w:tr>
      <w:tr w:rsidR="005C104B" w:rsidRPr="00751698" w14:paraId="33B053E4" w14:textId="77777777" w:rsidTr="00751698">
        <w:tc>
          <w:tcPr>
            <w:tcW w:w="8640" w:type="dxa"/>
          </w:tcPr>
          <w:p w14:paraId="3F5825D6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Snuff, 1] bih yien, (bottle) #K bih</w:t>
            </w:r>
          </w:p>
        </w:tc>
      </w:tr>
      <w:tr w:rsidR="005C104B" w:rsidRPr="00751698" w14:paraId="23EA438C" w14:textId="77777777" w:rsidTr="00751698">
        <w:tc>
          <w:tcPr>
            <w:tcW w:w="8640" w:type="dxa"/>
          </w:tcPr>
          <w:p w14:paraId="0E8F20CE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Sunff, (a candle) BS EEE "tsiez</w:t>
            </w:r>
          </w:p>
        </w:tc>
      </w:tr>
      <w:tr w:rsidR="005C104B" w:rsidRPr="00751698" w14:paraId="1CCE408B" w14:textId="77777777" w:rsidTr="00751698">
        <w:tc>
          <w:tcPr>
            <w:tcW w:w="8640" w:type="dxa"/>
          </w:tcPr>
          <w:p w14:paraId="6D2E1AFD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So, HABE zeh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ke‘ nung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, zeh ké‘, A</w:t>
            </w:r>
          </w:p>
        </w:tc>
      </w:tr>
      <w:tr w:rsidR="005C104B" w:rsidRPr="00751698" w14:paraId="1349F0C1" w14:textId="77777777" w:rsidTr="00751698">
        <w:tc>
          <w:tcPr>
            <w:tcW w:w="8640" w:type="dxa"/>
          </w:tcPr>
          <w:p w14:paraId="2F8EC5E0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Soak, ie tsing, Yel </w:t>
            </w:r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p’au‘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, (soaked</w:t>
            </w:r>
          </w:p>
        </w:tc>
      </w:tr>
      <w:tr w:rsidR="005C104B" w:rsidRPr="00751698" w14:paraId="7213E5C9" w14:textId="77777777" w:rsidTr="00751698">
        <w:tc>
          <w:tcPr>
            <w:tcW w:w="8640" w:type="dxa"/>
          </w:tcPr>
          <w:p w14:paraId="16A5CF71" w14:textId="48911B0A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Soap, HE ‘bi </w:t>
            </w:r>
            <w:proofErr w:type="spellStart"/>
            <w:proofErr w:type="gram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zau</w:t>
            </w:r>
            <w:proofErr w:type="spell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104B" w:rsidRPr="00751698" w14:paraId="7874A137" w14:textId="77777777" w:rsidTr="00751698">
        <w:tc>
          <w:tcPr>
            <w:tcW w:w="8640" w:type="dxa"/>
          </w:tcPr>
          <w:p w14:paraId="006331A8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Sober, BE ‘kiun, (become sober) BE</w:t>
            </w:r>
          </w:p>
        </w:tc>
      </w:tr>
      <w:tr w:rsidR="005C104B" w:rsidRPr="00751698" w14:paraId="666BFA42" w14:textId="77777777" w:rsidTr="00751698">
        <w:tc>
          <w:tcPr>
            <w:tcW w:w="8640" w:type="dxa"/>
          </w:tcPr>
          <w:p w14:paraId="2D59BB1C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Society, r ae’,</w:t>
            </w:r>
          </w:p>
        </w:tc>
      </w:tr>
      <w:tr w:rsidR="00751698" w:rsidRPr="00751698" w14:paraId="748A99B6" w14:textId="77777777" w:rsidTr="00751698">
        <w:tc>
          <w:tcPr>
            <w:tcW w:w="8640" w:type="dxa"/>
          </w:tcPr>
          <w:p w14:paraId="522BC753" w14:textId="4521638F" w:rsidR="00751698" w:rsidRPr="00751698" w:rsidRDefault="007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Sodomy, </w:t>
            </w:r>
          </w:p>
        </w:tc>
      </w:tr>
      <w:tr w:rsidR="005C104B" w:rsidRPr="00751698" w14:paraId="006AB654" w14:textId="77777777" w:rsidTr="00751698">
        <w:tc>
          <w:tcPr>
            <w:tcW w:w="8640" w:type="dxa"/>
          </w:tcPr>
          <w:p w14:paraId="576CB50E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Soft, </w:t>
            </w:r>
            <w:proofErr w:type="spell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Hk</w:t>
            </w:r>
            <w:proofErr w:type="spell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ee</w:t>
            </w:r>
            <w:proofErr w:type="spellEnd"/>
            <w:r w:rsidRPr="00751698">
              <w:rPr>
                <w:rFonts w:ascii="Times New Roman" w:hAnsi="Times New Roman" w:cs="Times New Roman"/>
                <w:sz w:val="24"/>
                <w:szCs w:val="24"/>
              </w:rPr>
              <w:t xml:space="preserve"> zeu zih, (in</w:t>
            </w:r>
          </w:p>
        </w:tc>
      </w:tr>
      <w:tr w:rsidR="005C104B" w:rsidRPr="00751698" w14:paraId="18120776" w14:textId="77777777" w:rsidTr="00751698">
        <w:tc>
          <w:tcPr>
            <w:tcW w:w="8640" w:type="dxa"/>
          </w:tcPr>
          <w:p w14:paraId="18E158A2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Soften, (this medicine in water) yee</w:t>
            </w:r>
          </w:p>
        </w:tc>
      </w:tr>
      <w:tr w:rsidR="005C104B" w:rsidRPr="00751698" w14:paraId="67C9B624" w14:textId="77777777" w:rsidTr="00751698">
        <w:tc>
          <w:tcPr>
            <w:tcW w:w="8640" w:type="dxa"/>
          </w:tcPr>
          <w:p w14:paraId="06B4F939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Soil, hvu, Hh va ai.</w:t>
            </w:r>
          </w:p>
        </w:tc>
      </w:tr>
      <w:tr w:rsidR="005C104B" w:rsidRPr="00751698" w14:paraId="5B6A466B" w14:textId="77777777" w:rsidTr="00751698">
        <w:tc>
          <w:tcPr>
            <w:tcW w:w="8640" w:type="dxa"/>
          </w:tcPr>
          <w:p w14:paraId="405D6EA3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Soil, (to) Hy; tien’ wt.</w:t>
            </w:r>
          </w:p>
        </w:tc>
      </w:tr>
      <w:tr w:rsidR="005C104B" w:rsidRPr="00751698" w14:paraId="37258733" w14:textId="77777777" w:rsidTr="00751698">
        <w:tc>
          <w:tcPr>
            <w:tcW w:w="8640" w:type="dxa"/>
          </w:tcPr>
          <w:p w14:paraId="171C6398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Solder, $7 horn’.</w:t>
            </w:r>
          </w:p>
        </w:tc>
      </w:tr>
      <w:tr w:rsidR="005C104B" w:rsidRPr="00751698" w14:paraId="35E9F241" w14:textId="77777777" w:rsidTr="00751698">
        <w:tc>
          <w:tcPr>
            <w:tcW w:w="8640" w:type="dxa"/>
          </w:tcPr>
          <w:p w14:paraId="35C08638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Soldier, ey ping ting, Bs E {fal</w:t>
            </w:r>
          </w:p>
        </w:tc>
      </w:tr>
      <w:tr w:rsidR="005C104B" w:rsidRPr="00751698" w14:paraId="643631EB" w14:textId="77777777" w:rsidTr="00751698">
        <w:tc>
          <w:tcPr>
            <w:tcW w:w="8640" w:type="dxa"/>
          </w:tcPr>
          <w:p w14:paraId="6AFF6E45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Sole, (a fish) JE ’pi moh ng, (of</w:t>
            </w:r>
          </w:p>
        </w:tc>
      </w:tr>
      <w:tr w:rsidR="005C104B" w:rsidRPr="00751698" w14:paraId="609EEEB2" w14:textId="77777777" w:rsidTr="00751698">
        <w:tc>
          <w:tcPr>
            <w:tcW w:w="8640" w:type="dxa"/>
          </w:tcPr>
          <w:p w14:paraId="0E25F118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Solely, Fy Fy doh we’,</w:t>
            </w:r>
          </w:p>
        </w:tc>
      </w:tr>
      <w:tr w:rsidR="005C104B" w:rsidRPr="00751698" w14:paraId="2025B5C1" w14:textId="77777777" w:rsidTr="00751698">
        <w:tc>
          <w:tcPr>
            <w:tcW w:w="8640" w:type="dxa"/>
          </w:tcPr>
          <w:p w14:paraId="4C381FB8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Solemn, HY Re tsong nier, ve ton</w:t>
            </w:r>
          </w:p>
        </w:tc>
      </w:tr>
      <w:tr w:rsidR="005C104B" w:rsidRPr="00751698" w14:paraId="48F8316B" w14:textId="77777777" w:rsidTr="00751698">
        <w:tc>
          <w:tcPr>
            <w:tcW w:w="8640" w:type="dxa"/>
          </w:tcPr>
          <w:p w14:paraId="61BA73C5" w14:textId="77777777" w:rsidR="005C104B" w:rsidRPr="00751698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1698">
              <w:rPr>
                <w:rFonts w:ascii="Times New Roman" w:hAnsi="Times New Roman" w:cs="Times New Roman"/>
                <w:sz w:val="24"/>
                <w:szCs w:val="24"/>
              </w:rPr>
              <w:t>Solicit, fe gicu, (a reward) nt EL</w:t>
            </w:r>
          </w:p>
        </w:tc>
      </w:tr>
    </w:tbl>
    <w:p w14:paraId="47348A47" w14:textId="77777777" w:rsidR="00C316CE" w:rsidRPr="00751698" w:rsidRDefault="00C316CE">
      <w:pPr>
        <w:rPr>
          <w:rFonts w:ascii="Times New Roman" w:hAnsi="Times New Roman" w:cs="Times New Roman"/>
          <w:sz w:val="24"/>
          <w:szCs w:val="24"/>
        </w:rPr>
      </w:pPr>
    </w:p>
    <w:sectPr w:rsidR="00C316CE" w:rsidRPr="007516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233753">
    <w:abstractNumId w:val="8"/>
  </w:num>
  <w:num w:numId="2" w16cid:durableId="559022918">
    <w:abstractNumId w:val="6"/>
  </w:num>
  <w:num w:numId="3" w16cid:durableId="2001536789">
    <w:abstractNumId w:val="5"/>
  </w:num>
  <w:num w:numId="4" w16cid:durableId="1636254279">
    <w:abstractNumId w:val="4"/>
  </w:num>
  <w:num w:numId="5" w16cid:durableId="1209294410">
    <w:abstractNumId w:val="7"/>
  </w:num>
  <w:num w:numId="6" w16cid:durableId="1286695439">
    <w:abstractNumId w:val="3"/>
  </w:num>
  <w:num w:numId="7" w16cid:durableId="1836726834">
    <w:abstractNumId w:val="2"/>
  </w:num>
  <w:num w:numId="8" w16cid:durableId="1716470540">
    <w:abstractNumId w:val="1"/>
  </w:num>
  <w:num w:numId="9" w16cid:durableId="147340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04B"/>
    <w:rsid w:val="00751698"/>
    <w:rsid w:val="00AA1D8D"/>
    <w:rsid w:val="00B47730"/>
    <w:rsid w:val="00C316CE"/>
    <w:rsid w:val="00CB0664"/>
    <w:rsid w:val="00FB11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8B17C"/>
  <w14:defaultImageDpi w14:val="300"/>
  <w15:docId w15:val="{0E0CA274-D5BF-4166-A9DA-56364BCD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2024-08-10T09:06:00Z</dcterms:modified>
  <cp:category/>
</cp:coreProperties>
</file>