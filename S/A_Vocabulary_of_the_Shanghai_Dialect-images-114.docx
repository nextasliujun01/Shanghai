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521A00" w:rsidRPr="00563242" w14:paraId="130D3C77" w14:textId="77777777" w:rsidTr="00563242">
        <w:tc>
          <w:tcPr>
            <w:tcW w:w="8640" w:type="dxa"/>
          </w:tcPr>
          <w:p w14:paraId="5856BFE9" w14:textId="1D23E569" w:rsidR="00521A00" w:rsidRPr="00563242" w:rsidRDefault="00521A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A00" w:rsidRPr="00563242" w14:paraId="7FD6EA9E" w14:textId="77777777" w:rsidTr="00563242">
        <w:tc>
          <w:tcPr>
            <w:tcW w:w="8640" w:type="dxa"/>
          </w:tcPr>
          <w:p w14:paraId="7DD56D81" w14:textId="77777777" w:rsidR="00521A00" w:rsidRPr="0056324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242">
              <w:rPr>
                <w:rFonts w:ascii="Times New Roman" w:hAnsi="Times New Roman" w:cs="Times New Roman"/>
                <w:sz w:val="24"/>
                <w:szCs w:val="24"/>
              </w:rPr>
              <w:t xml:space="preserve">Separately, (sell) He ey sah </w:t>
            </w:r>
            <w:proofErr w:type="gramStart"/>
            <w:r w:rsidRPr="00563242">
              <w:rPr>
                <w:rFonts w:ascii="Times New Roman" w:hAnsi="Times New Roman" w:cs="Times New Roman"/>
                <w:sz w:val="24"/>
                <w:szCs w:val="24"/>
              </w:rPr>
              <w:t>ma‘</w:t>
            </w:r>
            <w:proofErr w:type="gramEnd"/>
            <w:r w:rsidRPr="0056324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21A00" w:rsidRPr="00563242" w14:paraId="0662DE33" w14:textId="77777777" w:rsidTr="00563242">
        <w:tc>
          <w:tcPr>
            <w:tcW w:w="8640" w:type="dxa"/>
          </w:tcPr>
          <w:p w14:paraId="72F399DE" w14:textId="1612E9B4" w:rsidR="00521A00" w:rsidRPr="0056324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63242">
              <w:rPr>
                <w:rFonts w:ascii="Times New Roman" w:hAnsi="Times New Roman" w:cs="Times New Roman"/>
                <w:sz w:val="24"/>
                <w:szCs w:val="24"/>
              </w:rPr>
              <w:t>Sepulchre</w:t>
            </w:r>
            <w:proofErr w:type="spellEnd"/>
            <w:r w:rsidR="00563242" w:rsidRPr="0056324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63242">
              <w:rPr>
                <w:rFonts w:ascii="Times New Roman" w:hAnsi="Times New Roman" w:cs="Times New Roman"/>
                <w:sz w:val="24"/>
                <w:szCs w:val="24"/>
              </w:rPr>
              <w:t xml:space="preserve"> if</w:t>
            </w:r>
            <w:proofErr w:type="gramEnd"/>
            <w:r w:rsidRPr="00563242">
              <w:rPr>
                <w:rFonts w:ascii="Times New Roman" w:hAnsi="Times New Roman" w:cs="Times New Roman"/>
                <w:sz w:val="24"/>
                <w:szCs w:val="24"/>
              </w:rPr>
              <w:t xml:space="preserve"> EE Yan mus,</w:t>
            </w:r>
          </w:p>
        </w:tc>
      </w:tr>
      <w:tr w:rsidR="00521A00" w:rsidRPr="00563242" w14:paraId="1BE46892" w14:textId="77777777" w:rsidTr="00563242">
        <w:tc>
          <w:tcPr>
            <w:tcW w:w="8640" w:type="dxa"/>
          </w:tcPr>
          <w:p w14:paraId="19F30A72" w14:textId="7D680A0B" w:rsidR="00521A00" w:rsidRPr="00563242" w:rsidRDefault="00563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24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00000" w:rsidRPr="00563242">
              <w:rPr>
                <w:rFonts w:ascii="Times New Roman" w:hAnsi="Times New Roman" w:cs="Times New Roman"/>
                <w:sz w:val="24"/>
                <w:szCs w:val="24"/>
              </w:rPr>
              <w:t>equester, (goods of a criminal) &gt; SE</w:t>
            </w:r>
          </w:p>
        </w:tc>
      </w:tr>
      <w:tr w:rsidR="00521A00" w:rsidRPr="00563242" w14:paraId="38ABFB48" w14:textId="77777777" w:rsidTr="00563242">
        <w:tc>
          <w:tcPr>
            <w:tcW w:w="8640" w:type="dxa"/>
          </w:tcPr>
          <w:p w14:paraId="248C6283" w14:textId="55AFBA35" w:rsidR="00521A00" w:rsidRPr="00563242" w:rsidRDefault="00563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2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21A00" w:rsidRPr="00563242" w14:paraId="2DD73A67" w14:textId="77777777" w:rsidTr="00563242">
        <w:tc>
          <w:tcPr>
            <w:tcW w:w="8640" w:type="dxa"/>
          </w:tcPr>
          <w:p w14:paraId="38D3BBC5" w14:textId="77777777" w:rsidR="00521A00" w:rsidRPr="0056324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242">
              <w:rPr>
                <w:rFonts w:ascii="Times New Roman" w:hAnsi="Times New Roman" w:cs="Times New Roman"/>
                <w:sz w:val="24"/>
                <w:szCs w:val="24"/>
              </w:rPr>
              <w:t>Serene, (sky) a zing tlew, (calm)</w:t>
            </w:r>
          </w:p>
        </w:tc>
      </w:tr>
      <w:tr w:rsidR="00521A00" w:rsidRPr="00563242" w14:paraId="4CEB73B9" w14:textId="77777777" w:rsidTr="00563242">
        <w:tc>
          <w:tcPr>
            <w:tcW w:w="8640" w:type="dxa"/>
          </w:tcPr>
          <w:p w14:paraId="34E83FFC" w14:textId="7F44A3CB" w:rsidR="00521A00" w:rsidRPr="0056324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242">
              <w:rPr>
                <w:rFonts w:ascii="Times New Roman" w:hAnsi="Times New Roman" w:cs="Times New Roman"/>
                <w:sz w:val="24"/>
                <w:szCs w:val="24"/>
              </w:rPr>
              <w:t>Sergeant</w:t>
            </w:r>
            <w:r w:rsidR="00563242" w:rsidRPr="0056324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63242">
              <w:rPr>
                <w:rFonts w:ascii="Times New Roman" w:hAnsi="Times New Roman" w:cs="Times New Roman"/>
                <w:sz w:val="24"/>
                <w:szCs w:val="24"/>
              </w:rPr>
              <w:t>RtK</w:t>
            </w:r>
            <w:proofErr w:type="spellEnd"/>
            <w:r w:rsidRPr="005632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3242">
              <w:rPr>
                <w:rFonts w:ascii="Times New Roman" w:hAnsi="Times New Roman" w:cs="Times New Roman"/>
                <w:sz w:val="24"/>
                <w:szCs w:val="24"/>
              </w:rPr>
              <w:t>fe</w:t>
            </w:r>
            <w:proofErr w:type="spellEnd"/>
            <w:r w:rsidRPr="00563242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563242">
              <w:rPr>
                <w:rFonts w:ascii="Times New Roman" w:hAnsi="Times New Roman" w:cs="Times New Roman"/>
                <w:sz w:val="24"/>
                <w:szCs w:val="24"/>
              </w:rPr>
              <w:t>nog</w:t>
            </w:r>
            <w:proofErr w:type="spellEnd"/>
            <w:r w:rsidRPr="005632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3242">
              <w:rPr>
                <w:rFonts w:ascii="Times New Roman" w:hAnsi="Times New Roman" w:cs="Times New Roman"/>
                <w:sz w:val="24"/>
                <w:szCs w:val="24"/>
              </w:rPr>
              <w:t>zeh</w:t>
            </w:r>
            <w:proofErr w:type="spellEnd"/>
            <w:r w:rsidRPr="00563242">
              <w:rPr>
                <w:rFonts w:ascii="Times New Roman" w:hAnsi="Times New Roman" w:cs="Times New Roman"/>
                <w:sz w:val="24"/>
                <w:szCs w:val="24"/>
              </w:rPr>
              <w:t xml:space="preserve"> fu ’</w:t>
            </w:r>
            <w:proofErr w:type="spellStart"/>
            <w:r w:rsidRPr="00563242">
              <w:rPr>
                <w:rFonts w:ascii="Times New Roman" w:hAnsi="Times New Roman" w:cs="Times New Roman"/>
                <w:sz w:val="24"/>
                <w:szCs w:val="24"/>
              </w:rPr>
              <w:t>tsang</w:t>
            </w:r>
            <w:proofErr w:type="spellEnd"/>
            <w:r w:rsidRPr="0056324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521A00" w:rsidRPr="00563242" w14:paraId="04E68A16" w14:textId="77777777" w:rsidTr="00563242">
        <w:tc>
          <w:tcPr>
            <w:tcW w:w="8640" w:type="dxa"/>
          </w:tcPr>
          <w:p w14:paraId="7FC35D7D" w14:textId="22A98F4D" w:rsidR="00521A00" w:rsidRPr="00563242" w:rsidRDefault="00563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2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21A00" w:rsidRPr="00563242" w14:paraId="52F1C729" w14:textId="77777777" w:rsidTr="00563242">
        <w:tc>
          <w:tcPr>
            <w:tcW w:w="8640" w:type="dxa"/>
          </w:tcPr>
          <w:p w14:paraId="1B4C2345" w14:textId="77777777" w:rsidR="00521A00" w:rsidRPr="0056324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242">
              <w:rPr>
                <w:rFonts w:ascii="Times New Roman" w:hAnsi="Times New Roman" w:cs="Times New Roman"/>
                <w:sz w:val="24"/>
                <w:szCs w:val="24"/>
              </w:rPr>
              <w:t xml:space="preserve">Series, (order) RFE t’s2' </w:t>
            </w:r>
            <w:proofErr w:type="gramStart"/>
            <w:r w:rsidRPr="00563242">
              <w:rPr>
                <w:rFonts w:ascii="Times New Roman" w:hAnsi="Times New Roman" w:cs="Times New Roman"/>
                <w:sz w:val="24"/>
                <w:szCs w:val="24"/>
              </w:rPr>
              <w:t>zu‘</w:t>
            </w:r>
            <w:proofErr w:type="gramEnd"/>
            <w:r w:rsidRPr="00563242">
              <w:rPr>
                <w:rFonts w:ascii="Times New Roman" w:hAnsi="Times New Roman" w:cs="Times New Roman"/>
                <w:sz w:val="24"/>
                <w:szCs w:val="24"/>
              </w:rPr>
              <w:t>, BE</w:t>
            </w:r>
          </w:p>
        </w:tc>
      </w:tr>
      <w:tr w:rsidR="00521A00" w:rsidRPr="00563242" w14:paraId="5DDF27CF" w14:textId="77777777" w:rsidTr="00563242">
        <w:tc>
          <w:tcPr>
            <w:tcW w:w="8640" w:type="dxa"/>
          </w:tcPr>
          <w:p w14:paraId="20725979" w14:textId="77777777" w:rsidR="00521A00" w:rsidRPr="0056324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242">
              <w:rPr>
                <w:rFonts w:ascii="Times New Roman" w:hAnsi="Times New Roman" w:cs="Times New Roman"/>
                <w:sz w:val="24"/>
                <w:szCs w:val="24"/>
              </w:rPr>
              <w:t xml:space="preserve">Serious, Bi Bx </w:t>
            </w:r>
            <w:proofErr w:type="gramStart"/>
            <w:r w:rsidRPr="00563242">
              <w:rPr>
                <w:rFonts w:ascii="Times New Roman" w:hAnsi="Times New Roman" w:cs="Times New Roman"/>
                <w:sz w:val="24"/>
                <w:szCs w:val="24"/>
              </w:rPr>
              <w:t>yau‘ ’</w:t>
            </w:r>
            <w:proofErr w:type="gramEnd"/>
            <w:r w:rsidRPr="00563242">
              <w:rPr>
                <w:rFonts w:ascii="Times New Roman" w:hAnsi="Times New Roman" w:cs="Times New Roman"/>
                <w:sz w:val="24"/>
                <w:szCs w:val="24"/>
              </w:rPr>
              <w:t>kiun, (in disposi-</w:t>
            </w:r>
          </w:p>
        </w:tc>
      </w:tr>
      <w:tr w:rsidR="00563242" w:rsidRPr="00563242" w14:paraId="674D2B79" w14:textId="77777777" w:rsidTr="00563242">
        <w:tc>
          <w:tcPr>
            <w:tcW w:w="8640" w:type="dxa"/>
          </w:tcPr>
          <w:p w14:paraId="2609F6C8" w14:textId="76967B01" w:rsidR="00563242" w:rsidRPr="00563242" w:rsidRDefault="00563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242">
              <w:rPr>
                <w:rFonts w:ascii="Times New Roman" w:hAnsi="Times New Roman" w:cs="Times New Roman"/>
                <w:sz w:val="24"/>
                <w:szCs w:val="24"/>
              </w:rPr>
              <w:t xml:space="preserve">Serpent, </w:t>
            </w:r>
            <w:proofErr w:type="spellStart"/>
            <w:r w:rsidRPr="00563242">
              <w:rPr>
                <w:rFonts w:ascii="Times New Roman" w:hAnsi="Times New Roman" w:cs="Times New Roman"/>
                <w:sz w:val="24"/>
                <w:szCs w:val="24"/>
              </w:rPr>
              <w:t>dzó</w:t>
            </w:r>
            <w:proofErr w:type="spellEnd"/>
            <w:r w:rsidRPr="00563242">
              <w:rPr>
                <w:rFonts w:ascii="Times New Roman" w:hAnsi="Times New Roman" w:cs="Times New Roman"/>
                <w:sz w:val="24"/>
                <w:szCs w:val="24"/>
              </w:rPr>
              <w:t xml:space="preserve">, (brazen) </w:t>
            </w:r>
          </w:p>
        </w:tc>
      </w:tr>
      <w:tr w:rsidR="00521A00" w:rsidRPr="00563242" w14:paraId="0C9156DB" w14:textId="77777777" w:rsidTr="00563242">
        <w:tc>
          <w:tcPr>
            <w:tcW w:w="8640" w:type="dxa"/>
          </w:tcPr>
          <w:p w14:paraId="55071A86" w14:textId="77777777" w:rsidR="00521A00" w:rsidRPr="0056324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242">
              <w:rPr>
                <w:rFonts w:ascii="Times New Roman" w:hAnsi="Times New Roman" w:cs="Times New Roman"/>
                <w:sz w:val="24"/>
                <w:szCs w:val="24"/>
              </w:rPr>
              <w:t xml:space="preserve">Serrated, (wall) Ay </w:t>
            </w:r>
            <w:proofErr w:type="spellStart"/>
            <w:r w:rsidRPr="00563242">
              <w:rPr>
                <w:rFonts w:ascii="Times New Roman" w:hAnsi="Times New Roman" w:cs="Times New Roman"/>
                <w:sz w:val="24"/>
                <w:szCs w:val="24"/>
              </w:rPr>
              <w:t>Fy</w:t>
            </w:r>
            <w:proofErr w:type="spellEnd"/>
            <w:r w:rsidRPr="00563242">
              <w:rPr>
                <w:rFonts w:ascii="Times New Roman" w:hAnsi="Times New Roman" w:cs="Times New Roman"/>
                <w:sz w:val="24"/>
                <w:szCs w:val="24"/>
              </w:rPr>
              <w:t xml:space="preserve"> Bi de *yeu</w:t>
            </w:r>
          </w:p>
        </w:tc>
      </w:tr>
      <w:tr w:rsidR="00521A00" w:rsidRPr="00563242" w14:paraId="12FB2A68" w14:textId="77777777" w:rsidTr="00563242">
        <w:tc>
          <w:tcPr>
            <w:tcW w:w="8640" w:type="dxa"/>
          </w:tcPr>
          <w:p w14:paraId="3EBDD0AC" w14:textId="77777777" w:rsidR="00521A00" w:rsidRPr="0056324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242">
              <w:rPr>
                <w:rFonts w:ascii="Times New Roman" w:hAnsi="Times New Roman" w:cs="Times New Roman"/>
                <w:sz w:val="24"/>
                <w:szCs w:val="24"/>
              </w:rPr>
              <w:t>Servant, BE PA ti ’</w:t>
            </w:r>
            <w:proofErr w:type="gramStart"/>
            <w:r w:rsidRPr="00563242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gramEnd"/>
            <w:r w:rsidRPr="00563242">
              <w:rPr>
                <w:rFonts w:ascii="Times New Roman" w:hAnsi="Times New Roman" w:cs="Times New Roman"/>
                <w:sz w:val="24"/>
                <w:szCs w:val="24"/>
              </w:rPr>
              <w:t xml:space="preserve"> niun, JA</w:t>
            </w:r>
          </w:p>
        </w:tc>
      </w:tr>
      <w:tr w:rsidR="00521A00" w:rsidRPr="00563242" w14:paraId="54ED17AE" w14:textId="77777777" w:rsidTr="00563242">
        <w:tc>
          <w:tcPr>
            <w:tcW w:w="8640" w:type="dxa"/>
          </w:tcPr>
          <w:p w14:paraId="48969C0A" w14:textId="77777777" w:rsidR="00521A00" w:rsidRPr="0056324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242">
              <w:rPr>
                <w:rFonts w:ascii="Times New Roman" w:hAnsi="Times New Roman" w:cs="Times New Roman"/>
                <w:sz w:val="24"/>
                <w:szCs w:val="24"/>
              </w:rPr>
              <w:t xml:space="preserve">Serve, MSs yoh zz', 4p] Be az’ </w:t>
            </w:r>
            <w:proofErr w:type="gramStart"/>
            <w:r w:rsidRPr="00563242">
              <w:rPr>
                <w:rFonts w:ascii="Times New Roman" w:hAnsi="Times New Roman" w:cs="Times New Roman"/>
                <w:sz w:val="24"/>
                <w:szCs w:val="24"/>
              </w:rPr>
              <w:t>heu‘</w:t>
            </w:r>
            <w:proofErr w:type="gramEnd"/>
            <w:r w:rsidRPr="0056324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521A00" w:rsidRPr="00563242" w14:paraId="2015B150" w14:textId="77777777" w:rsidTr="00563242">
        <w:tc>
          <w:tcPr>
            <w:tcW w:w="8640" w:type="dxa"/>
          </w:tcPr>
          <w:p w14:paraId="26B24534" w14:textId="77777777" w:rsidR="00521A00" w:rsidRPr="0056324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242">
              <w:rPr>
                <w:rFonts w:ascii="Times New Roman" w:hAnsi="Times New Roman" w:cs="Times New Roman"/>
                <w:sz w:val="24"/>
                <w:szCs w:val="24"/>
              </w:rPr>
              <w:t>Serviceable, Bat b= | "yeu yung’, Wie "yeu</w:t>
            </w:r>
          </w:p>
        </w:tc>
      </w:tr>
      <w:tr w:rsidR="00521A00" w:rsidRPr="00563242" w14:paraId="6155E426" w14:textId="77777777" w:rsidTr="00563242">
        <w:tc>
          <w:tcPr>
            <w:tcW w:w="8640" w:type="dxa"/>
          </w:tcPr>
          <w:p w14:paraId="7B40003B" w14:textId="77777777" w:rsidR="00521A00" w:rsidRPr="0056324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242">
              <w:rPr>
                <w:rFonts w:ascii="Times New Roman" w:hAnsi="Times New Roman" w:cs="Times New Roman"/>
                <w:sz w:val="24"/>
                <w:szCs w:val="24"/>
              </w:rPr>
              <w:t>Sesamum plant, EE tsz mé, (oi) Hh</w:t>
            </w:r>
          </w:p>
        </w:tc>
      </w:tr>
      <w:tr w:rsidR="00521A00" w:rsidRPr="00563242" w14:paraId="24000657" w14:textId="77777777" w:rsidTr="00563242">
        <w:tc>
          <w:tcPr>
            <w:tcW w:w="8640" w:type="dxa"/>
          </w:tcPr>
          <w:p w14:paraId="371E6471" w14:textId="0878BB97" w:rsidR="00521A00" w:rsidRPr="00563242" w:rsidRDefault="00563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242">
              <w:rPr>
                <w:rFonts w:ascii="Times New Roman" w:hAnsi="Times New Roman" w:cs="Times New Roman"/>
                <w:sz w:val="24"/>
                <w:szCs w:val="24"/>
              </w:rPr>
              <w:t xml:space="preserve">Set, </w:t>
            </w:r>
          </w:p>
        </w:tc>
      </w:tr>
      <w:tr w:rsidR="00521A00" w:rsidRPr="00563242" w14:paraId="08910ECE" w14:textId="77777777" w:rsidTr="00563242">
        <w:tc>
          <w:tcPr>
            <w:tcW w:w="8640" w:type="dxa"/>
          </w:tcPr>
          <w:p w14:paraId="2FFFEF6E" w14:textId="2F88C53F" w:rsidR="00521A00" w:rsidRPr="00563242" w:rsidRDefault="00521A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A00" w:rsidRPr="00563242" w14:paraId="336E66C6" w14:textId="77777777" w:rsidTr="00563242">
        <w:tc>
          <w:tcPr>
            <w:tcW w:w="8640" w:type="dxa"/>
          </w:tcPr>
          <w:p w14:paraId="3FF19F05" w14:textId="6247A2F8" w:rsidR="00521A00" w:rsidRPr="0056324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242">
              <w:rPr>
                <w:rFonts w:ascii="Times New Roman" w:hAnsi="Times New Roman" w:cs="Times New Roman"/>
                <w:sz w:val="24"/>
                <w:szCs w:val="24"/>
              </w:rPr>
              <w:t xml:space="preserve">Settle, vig </w:t>
            </w:r>
            <w:proofErr w:type="gramStart"/>
            <w:r w:rsidRPr="00563242">
              <w:rPr>
                <w:rFonts w:ascii="Times New Roman" w:hAnsi="Times New Roman" w:cs="Times New Roman"/>
                <w:sz w:val="24"/>
                <w:szCs w:val="24"/>
              </w:rPr>
              <w:t xml:space="preserve">ding‘ </w:t>
            </w:r>
            <w:proofErr w:type="spellStart"/>
            <w:r w:rsidRPr="00563242">
              <w:rPr>
                <w:rFonts w:ascii="Times New Roman" w:hAnsi="Times New Roman" w:cs="Times New Roman"/>
                <w:sz w:val="24"/>
                <w:szCs w:val="24"/>
              </w:rPr>
              <w:t>kiev</w:t>
            </w:r>
            <w:proofErr w:type="spellEnd"/>
            <w:proofErr w:type="gramEnd"/>
            <w:r w:rsidRPr="00563242">
              <w:rPr>
                <w:rFonts w:ascii="Times New Roman" w:hAnsi="Times New Roman" w:cs="Times New Roman"/>
                <w:sz w:val="24"/>
                <w:szCs w:val="24"/>
              </w:rPr>
              <w:t xml:space="preserve">', </w:t>
            </w:r>
            <w:proofErr w:type="spellStart"/>
            <w:r w:rsidRPr="00563242">
              <w:rPr>
                <w:rFonts w:ascii="Times New Roman" w:hAnsi="Times New Roman" w:cs="Times New Roman"/>
                <w:sz w:val="24"/>
                <w:szCs w:val="24"/>
              </w:rPr>
              <w:t>ine</w:t>
            </w:r>
            <w:proofErr w:type="spellEnd"/>
            <w:r w:rsidRPr="00563242">
              <w:rPr>
                <w:rFonts w:ascii="Times New Roman" w:hAnsi="Times New Roman" w:cs="Times New Roman"/>
                <w:sz w:val="24"/>
                <w:szCs w:val="24"/>
              </w:rPr>
              <w:t xml:space="preserve"> wot</w:t>
            </w:r>
            <w:r w:rsidR="00563242" w:rsidRPr="005632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63242" w:rsidRPr="00563242">
              <w:rPr>
                <w:rFonts w:ascii="Times New Roman" w:hAnsi="Times New Roman" w:cs="Times New Roman"/>
                <w:sz w:val="24"/>
                <w:szCs w:val="24"/>
              </w:rPr>
              <w:t xml:space="preserve">ne </w:t>
            </w:r>
            <w:proofErr w:type="spellStart"/>
            <w:r w:rsidR="00563242" w:rsidRPr="00563242">
              <w:rPr>
                <w:rFonts w:ascii="Times New Roman" w:hAnsi="Times New Roman" w:cs="Times New Roman"/>
                <w:sz w:val="24"/>
                <w:szCs w:val="24"/>
              </w:rPr>
              <w:t>cet</w:t>
            </w:r>
            <w:proofErr w:type="spellEnd"/>
            <w:r w:rsidR="00563242" w:rsidRPr="00563242"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="00563242" w:rsidRPr="00563242">
              <w:rPr>
                <w:rFonts w:ascii="Times New Roman" w:hAnsi="Times New Roman" w:cs="Times New Roman"/>
                <w:sz w:val="24"/>
                <w:szCs w:val="24"/>
              </w:rPr>
              <w:t>zz</w:t>
            </w:r>
            <w:proofErr w:type="spellEnd"/>
            <w:r w:rsidR="00563242" w:rsidRPr="00563242">
              <w:rPr>
                <w:rFonts w:ascii="Times New Roma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="00563242" w:rsidRPr="00563242">
              <w:rPr>
                <w:rFonts w:ascii="Times New Roman" w:hAnsi="Times New Roman" w:cs="Times New Roman"/>
                <w:sz w:val="24"/>
                <w:szCs w:val="24"/>
              </w:rPr>
              <w:t>ti</w:t>
            </w:r>
            <w:proofErr w:type="spellEnd"/>
            <w:r w:rsidR="00563242" w:rsidRPr="005632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3242" w:rsidRPr="00563242">
              <w:rPr>
                <w:rFonts w:ascii="Times New Roman" w:hAnsi="Times New Roman" w:cs="Times New Roman"/>
                <w:sz w:val="24"/>
                <w:szCs w:val="24"/>
              </w:rPr>
              <w:t>wén</w:t>
            </w:r>
            <w:proofErr w:type="spellEnd"/>
            <w:r w:rsidR="00563242" w:rsidRPr="005632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3242" w:rsidRPr="00563242">
              <w:rPr>
                <w:rFonts w:ascii="Times New Roman" w:hAnsi="Times New Roman" w:cs="Times New Roman"/>
                <w:sz w:val="24"/>
                <w:szCs w:val="24"/>
              </w:rPr>
              <w:t>kih</w:t>
            </w:r>
            <w:proofErr w:type="spellEnd"/>
            <w:r w:rsidR="00563242" w:rsidRPr="00563242">
              <w:rPr>
                <w:rFonts w:ascii="Times New Roma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="00563242" w:rsidRPr="00563242">
              <w:rPr>
                <w:rFonts w:ascii="Times New Roman" w:hAnsi="Times New Roman" w:cs="Times New Roman"/>
                <w:sz w:val="24"/>
                <w:szCs w:val="24"/>
              </w:rPr>
              <w:t>tsd</w:t>
            </w:r>
            <w:proofErr w:type="spellEnd"/>
            <w:r w:rsidR="00563242" w:rsidRPr="00563242">
              <w:rPr>
                <w:rFonts w:ascii="Times New Roman" w:hAnsi="Times New Roman" w:cs="Times New Roman"/>
                <w:sz w:val="24"/>
                <w:szCs w:val="24"/>
              </w:rPr>
              <w:t>, or</w:t>
            </w:r>
          </w:p>
        </w:tc>
      </w:tr>
      <w:tr w:rsidR="00521A00" w:rsidRPr="00563242" w14:paraId="425D2C05" w14:textId="77777777" w:rsidTr="00563242">
        <w:tc>
          <w:tcPr>
            <w:tcW w:w="8640" w:type="dxa"/>
          </w:tcPr>
          <w:p w14:paraId="2D69793F" w14:textId="20C0D0D6" w:rsidR="00521A00" w:rsidRPr="00563242" w:rsidRDefault="00521A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A00" w:rsidRPr="00563242" w14:paraId="2C871EAC" w14:textId="77777777" w:rsidTr="00563242">
        <w:tc>
          <w:tcPr>
            <w:tcW w:w="8640" w:type="dxa"/>
          </w:tcPr>
          <w:p w14:paraId="0B6E9642" w14:textId="77777777" w:rsidR="00521A00" w:rsidRPr="0056324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242">
              <w:rPr>
                <w:rFonts w:ascii="Times New Roman" w:hAnsi="Times New Roman" w:cs="Times New Roman"/>
                <w:sz w:val="24"/>
                <w:szCs w:val="24"/>
              </w:rPr>
              <w:t>Seven, Bes t’sih, (seventeen) as agen veh</w:t>
            </w:r>
          </w:p>
        </w:tc>
      </w:tr>
      <w:tr w:rsidR="00521A00" w:rsidRPr="00563242" w14:paraId="481BE981" w14:textId="77777777" w:rsidTr="00563242">
        <w:tc>
          <w:tcPr>
            <w:tcW w:w="8640" w:type="dxa"/>
          </w:tcPr>
          <w:p w14:paraId="56B064E8" w14:textId="77777777" w:rsidR="00521A00" w:rsidRPr="0056324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242">
              <w:rPr>
                <w:rFonts w:ascii="Times New Roman" w:hAnsi="Times New Roman" w:cs="Times New Roman"/>
                <w:sz w:val="24"/>
                <w:szCs w:val="24"/>
              </w:rPr>
              <w:t xml:space="preserve">Seventeenth, e+ AG </w:t>
            </w:r>
            <w:proofErr w:type="gramStart"/>
            <w:r w:rsidRPr="00563242">
              <w:rPr>
                <w:rFonts w:ascii="Times New Roman" w:hAnsi="Times New Roman" w:cs="Times New Roman"/>
                <w:sz w:val="24"/>
                <w:szCs w:val="24"/>
              </w:rPr>
              <w:t>di‘ zeh</w:t>
            </w:r>
            <w:proofErr w:type="gramEnd"/>
            <w:r w:rsidRPr="00563242">
              <w:rPr>
                <w:rFonts w:ascii="Times New Roman" w:hAnsi="Times New Roman" w:cs="Times New Roman"/>
                <w:sz w:val="24"/>
                <w:szCs w:val="24"/>
              </w:rPr>
              <w:t xml:space="preserve"> t’sih,</w:t>
            </w:r>
          </w:p>
        </w:tc>
      </w:tr>
      <w:tr w:rsidR="00521A00" w:rsidRPr="00563242" w14:paraId="4C05F8C9" w14:textId="77777777" w:rsidTr="00563242">
        <w:tc>
          <w:tcPr>
            <w:tcW w:w="8640" w:type="dxa"/>
          </w:tcPr>
          <w:p w14:paraId="71D9CFCE" w14:textId="77777777" w:rsidR="00521A00" w:rsidRPr="0056324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242">
              <w:rPr>
                <w:rFonts w:ascii="Times New Roman" w:hAnsi="Times New Roman" w:cs="Times New Roman"/>
                <w:sz w:val="24"/>
                <w:szCs w:val="24"/>
              </w:rPr>
              <w:t xml:space="preserve">Seventh, #4 </w:t>
            </w:r>
            <w:proofErr w:type="gramStart"/>
            <w:r w:rsidRPr="00563242">
              <w:rPr>
                <w:rFonts w:ascii="Times New Roman" w:hAnsi="Times New Roman" w:cs="Times New Roman"/>
                <w:sz w:val="24"/>
                <w:szCs w:val="24"/>
              </w:rPr>
              <w:t>di‘ ’</w:t>
            </w:r>
            <w:proofErr w:type="gramEnd"/>
            <w:r w:rsidRPr="00563242">
              <w:rPr>
                <w:rFonts w:ascii="Times New Roman" w:hAnsi="Times New Roman" w:cs="Times New Roman"/>
                <w:sz w:val="24"/>
                <w:szCs w:val="24"/>
              </w:rPr>
              <w:t>sih, (of the month)</w:t>
            </w:r>
          </w:p>
        </w:tc>
      </w:tr>
      <w:tr w:rsidR="00521A00" w:rsidRPr="00563242" w14:paraId="7EB4734F" w14:textId="77777777" w:rsidTr="00563242">
        <w:tc>
          <w:tcPr>
            <w:tcW w:w="8640" w:type="dxa"/>
          </w:tcPr>
          <w:p w14:paraId="1C26270A" w14:textId="77777777" w:rsidR="00521A00" w:rsidRPr="0056324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242">
              <w:rPr>
                <w:rFonts w:ascii="Times New Roman" w:hAnsi="Times New Roman" w:cs="Times New Roman"/>
                <w:sz w:val="24"/>
                <w:szCs w:val="24"/>
              </w:rPr>
              <w:t xml:space="preserve">Sever, ey BE </w:t>
            </w:r>
            <w:proofErr w:type="gramStart"/>
            <w:r w:rsidRPr="00563242">
              <w:rPr>
                <w:rFonts w:ascii="Times New Roman" w:hAnsi="Times New Roman" w:cs="Times New Roman"/>
                <w:sz w:val="24"/>
                <w:szCs w:val="24"/>
              </w:rPr>
              <w:t>din‘ teh</w:t>
            </w:r>
            <w:proofErr w:type="gramEnd"/>
            <w:r w:rsidRPr="00563242">
              <w:rPr>
                <w:rFonts w:ascii="Times New Roman" w:hAnsi="Times New Roman" w:cs="Times New Roman"/>
                <w:sz w:val="24"/>
                <w:szCs w:val="24"/>
              </w:rPr>
              <w:t>, Ay EA fun k’é.</w:t>
            </w:r>
          </w:p>
        </w:tc>
      </w:tr>
      <w:tr w:rsidR="00521A00" w:rsidRPr="00563242" w14:paraId="25A82BFE" w14:textId="77777777" w:rsidTr="00563242">
        <w:tc>
          <w:tcPr>
            <w:tcW w:w="8640" w:type="dxa"/>
          </w:tcPr>
          <w:p w14:paraId="6BB8A53E" w14:textId="77777777" w:rsidR="00521A00" w:rsidRPr="0056324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2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Several, #F- BE (‘hau ’ki kus, "ki ku’,</w:t>
            </w:r>
          </w:p>
        </w:tc>
      </w:tr>
      <w:tr w:rsidR="00521A00" w:rsidRPr="00563242" w14:paraId="5709C6BE" w14:textId="77777777" w:rsidTr="00563242">
        <w:tc>
          <w:tcPr>
            <w:tcW w:w="8640" w:type="dxa"/>
          </w:tcPr>
          <w:p w14:paraId="3FAC7B7A" w14:textId="77777777" w:rsidR="00521A00" w:rsidRPr="0056324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242">
              <w:rPr>
                <w:rFonts w:ascii="Times New Roman" w:hAnsi="Times New Roman" w:cs="Times New Roman"/>
                <w:sz w:val="24"/>
                <w:szCs w:val="24"/>
              </w:rPr>
              <w:t xml:space="preserve">Severe, Bee Be nien "kiun, Fil = </w:t>
            </w:r>
            <w:proofErr w:type="gramStart"/>
            <w:r w:rsidRPr="00563242">
              <w:rPr>
                <w:rFonts w:ascii="Times New Roman" w:hAnsi="Times New Roman" w:cs="Times New Roman"/>
                <w:sz w:val="24"/>
                <w:szCs w:val="24"/>
              </w:rPr>
              <w:t>li‘</w:t>
            </w:r>
            <w:proofErr w:type="gramEnd"/>
          </w:p>
        </w:tc>
      </w:tr>
      <w:tr w:rsidR="00521A00" w:rsidRPr="00563242" w14:paraId="66508C43" w14:textId="77777777" w:rsidTr="00563242">
        <w:tc>
          <w:tcPr>
            <w:tcW w:w="8640" w:type="dxa"/>
          </w:tcPr>
          <w:p w14:paraId="2D1A558B" w14:textId="77777777" w:rsidR="00521A00" w:rsidRPr="0056324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242">
              <w:rPr>
                <w:rFonts w:ascii="Times New Roman" w:hAnsi="Times New Roman" w:cs="Times New Roman"/>
                <w:sz w:val="24"/>
                <w:szCs w:val="24"/>
              </w:rPr>
              <w:t>Sew, rae yung, 2 ling,</w:t>
            </w:r>
          </w:p>
        </w:tc>
      </w:tr>
      <w:tr w:rsidR="00521A00" w:rsidRPr="00563242" w14:paraId="1ACA9FE2" w14:textId="77777777" w:rsidTr="00563242">
        <w:tc>
          <w:tcPr>
            <w:tcW w:w="8640" w:type="dxa"/>
          </w:tcPr>
          <w:p w14:paraId="3B21CD38" w14:textId="0805765D" w:rsidR="00521A00" w:rsidRPr="0056324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242">
              <w:rPr>
                <w:rFonts w:ascii="Times New Roman" w:hAnsi="Times New Roman" w:cs="Times New Roman"/>
                <w:sz w:val="24"/>
                <w:szCs w:val="24"/>
              </w:rPr>
              <w:t xml:space="preserve">Sewer, Ais "s2 </w:t>
            </w:r>
            <w:proofErr w:type="spellStart"/>
            <w:r w:rsidRPr="00563242">
              <w:rPr>
                <w:rFonts w:ascii="Times New Roman" w:hAnsi="Times New Roman" w:cs="Times New Roman"/>
                <w:sz w:val="24"/>
                <w:szCs w:val="24"/>
              </w:rPr>
              <w:t>keu</w:t>
            </w:r>
            <w:proofErr w:type="spellEnd"/>
            <w:r w:rsidRPr="0056324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21A00" w:rsidRPr="00563242" w14:paraId="27C26FC8" w14:textId="77777777" w:rsidTr="00563242">
        <w:tc>
          <w:tcPr>
            <w:tcW w:w="8640" w:type="dxa"/>
          </w:tcPr>
          <w:p w14:paraId="6A645FF7" w14:textId="77777777" w:rsidR="00521A00" w:rsidRPr="0056324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242">
              <w:rPr>
                <w:rFonts w:ascii="Times New Roman" w:hAnsi="Times New Roman" w:cs="Times New Roman"/>
                <w:sz w:val="24"/>
                <w:szCs w:val="24"/>
              </w:rPr>
              <w:t>Shabbily, (behave) (a4 BILAL bob dé</w:t>
            </w:r>
          </w:p>
        </w:tc>
      </w:tr>
      <w:tr w:rsidR="00521A00" w:rsidRPr="00563242" w14:paraId="6782214F" w14:textId="77777777" w:rsidTr="00563242">
        <w:tc>
          <w:tcPr>
            <w:tcW w:w="8640" w:type="dxa"/>
          </w:tcPr>
          <w:p w14:paraId="69471875" w14:textId="44C58B60" w:rsidR="00521A00" w:rsidRPr="0056324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242">
              <w:rPr>
                <w:rFonts w:ascii="Times New Roman" w:hAnsi="Times New Roman" w:cs="Times New Roman"/>
                <w:sz w:val="24"/>
                <w:szCs w:val="24"/>
              </w:rPr>
              <w:t>Shade, (</w:t>
            </w:r>
            <w:r w:rsidR="00563242" w:rsidRPr="00563242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563242">
              <w:rPr>
                <w:rFonts w:ascii="Times New Roman" w:hAnsi="Times New Roman" w:cs="Times New Roman"/>
                <w:sz w:val="24"/>
                <w:szCs w:val="24"/>
              </w:rPr>
              <w:t>lass) BEART pa li tsaut,</w:t>
            </w:r>
          </w:p>
        </w:tc>
      </w:tr>
      <w:tr w:rsidR="00521A00" w:rsidRPr="00563242" w14:paraId="17AAABCD" w14:textId="77777777" w:rsidTr="00563242">
        <w:tc>
          <w:tcPr>
            <w:tcW w:w="8640" w:type="dxa"/>
          </w:tcPr>
          <w:p w14:paraId="0644C79E" w14:textId="77777777" w:rsidR="00521A00" w:rsidRPr="0056324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242">
              <w:rPr>
                <w:rFonts w:ascii="Times New Roman" w:hAnsi="Times New Roman" w:cs="Times New Roman"/>
                <w:sz w:val="24"/>
                <w:szCs w:val="24"/>
              </w:rPr>
              <w:t>Shade, (to) UEFE tsd ’yien.</w:t>
            </w:r>
          </w:p>
        </w:tc>
      </w:tr>
      <w:tr w:rsidR="00521A00" w:rsidRPr="00563242" w14:paraId="199375DC" w14:textId="77777777" w:rsidTr="00563242">
        <w:tc>
          <w:tcPr>
            <w:tcW w:w="8640" w:type="dxa"/>
          </w:tcPr>
          <w:p w14:paraId="098DA22E" w14:textId="3E3C81DB" w:rsidR="00521A00" w:rsidRPr="0056324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63242">
              <w:rPr>
                <w:rFonts w:ascii="Times New Roman" w:hAnsi="Times New Roman" w:cs="Times New Roman"/>
                <w:sz w:val="24"/>
                <w:szCs w:val="24"/>
              </w:rPr>
              <w:t>Shadow,</w:t>
            </w:r>
            <w:r w:rsidR="00563242" w:rsidRPr="005632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63242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Pr="00563242">
              <w:rPr>
                <w:rFonts w:ascii="Times New Roman" w:hAnsi="Times New Roman" w:cs="Times New Roman"/>
                <w:sz w:val="24"/>
                <w:szCs w:val="24"/>
              </w:rPr>
              <w:t>yung ’tsz, (of the</w:t>
            </w:r>
          </w:p>
        </w:tc>
      </w:tr>
      <w:tr w:rsidR="00521A00" w:rsidRPr="00563242" w14:paraId="0330E935" w14:textId="77777777" w:rsidTr="00563242">
        <w:tc>
          <w:tcPr>
            <w:tcW w:w="8640" w:type="dxa"/>
          </w:tcPr>
          <w:p w14:paraId="491D46C6" w14:textId="77777777" w:rsidR="00521A00" w:rsidRPr="0056324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242">
              <w:rPr>
                <w:rFonts w:ascii="Times New Roman" w:hAnsi="Times New Roman" w:cs="Times New Roman"/>
                <w:sz w:val="24"/>
                <w:szCs w:val="24"/>
              </w:rPr>
              <w:t>Shake, (set in motion) ie yau, By</w:t>
            </w:r>
          </w:p>
        </w:tc>
      </w:tr>
    </w:tbl>
    <w:p w14:paraId="2565F64B" w14:textId="77777777" w:rsidR="00C819B0" w:rsidRPr="00563242" w:rsidRDefault="00C819B0">
      <w:pPr>
        <w:rPr>
          <w:rFonts w:ascii="Times New Roman" w:hAnsi="Times New Roman" w:cs="Times New Roman"/>
          <w:sz w:val="24"/>
          <w:szCs w:val="24"/>
        </w:rPr>
      </w:pPr>
    </w:p>
    <w:sectPr w:rsidR="00C819B0" w:rsidRPr="005632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6901952">
    <w:abstractNumId w:val="8"/>
  </w:num>
  <w:num w:numId="2" w16cid:durableId="630748216">
    <w:abstractNumId w:val="6"/>
  </w:num>
  <w:num w:numId="3" w16cid:durableId="734275436">
    <w:abstractNumId w:val="5"/>
  </w:num>
  <w:num w:numId="4" w16cid:durableId="1271741089">
    <w:abstractNumId w:val="4"/>
  </w:num>
  <w:num w:numId="5" w16cid:durableId="1876769538">
    <w:abstractNumId w:val="7"/>
  </w:num>
  <w:num w:numId="6" w16cid:durableId="1898279091">
    <w:abstractNumId w:val="3"/>
  </w:num>
  <w:num w:numId="7" w16cid:durableId="1755275123">
    <w:abstractNumId w:val="2"/>
  </w:num>
  <w:num w:numId="8" w16cid:durableId="781650468">
    <w:abstractNumId w:val="1"/>
  </w:num>
  <w:num w:numId="9" w16cid:durableId="1983464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1A00"/>
    <w:rsid w:val="00563242"/>
    <w:rsid w:val="00AA1D8D"/>
    <w:rsid w:val="00B47730"/>
    <w:rsid w:val="00C30A07"/>
    <w:rsid w:val="00C819B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C7CBC5"/>
  <w14:defaultImageDpi w14:val="300"/>
  <w15:docId w15:val="{9146AC90-90D8-4F44-85EA-C2B5888C4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2024-08-10T07:18:00Z</dcterms:modified>
  <cp:category/>
</cp:coreProperties>
</file>