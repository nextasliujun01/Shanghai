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F0404" w:rsidRPr="00C90A51" w14:paraId="7CC14699" w14:textId="77777777" w:rsidTr="00916588">
        <w:tc>
          <w:tcPr>
            <w:tcW w:w="8640" w:type="dxa"/>
          </w:tcPr>
          <w:p w14:paraId="4663C675" w14:textId="387C0226" w:rsidR="00CF0404" w:rsidRPr="00C90A51" w:rsidRDefault="009165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0404" w:rsidRPr="00C90A51" w14:paraId="2BD3D42F" w14:textId="77777777" w:rsidTr="00916588">
        <w:tc>
          <w:tcPr>
            <w:tcW w:w="8640" w:type="dxa"/>
          </w:tcPr>
          <w:p w14:paraId="1DBE6275" w14:textId="620425A3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Solicitous, (</w:t>
            </w: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be)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掛念</w:t>
            </w:r>
            <w:proofErr w:type="gramEnd"/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nia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, (an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xious)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着急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勿放心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sing,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放心勿落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 </w:t>
            </w:r>
            <w:proofErr w:type="spellStart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F0404" w:rsidRPr="00C90A51" w14:paraId="5ACCF092" w14:textId="77777777" w:rsidTr="00916588">
        <w:tc>
          <w:tcPr>
            <w:tcW w:w="8640" w:type="dxa"/>
          </w:tcPr>
          <w:p w14:paraId="787FD2F5" w14:textId="67518368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Solid, (not </w:t>
            </w: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hollow)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</w:t>
            </w:r>
            <w:proofErr w:type="gramEnd"/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(in charac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ter)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樸實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póh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, (strong)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堅固</w:t>
            </w:r>
            <w:proofErr w:type="spellEnd"/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CF0404" w:rsidRPr="00C90A51" w14:paraId="492CACA1" w14:textId="77777777" w:rsidTr="00916588">
        <w:tc>
          <w:tcPr>
            <w:tcW w:w="8640" w:type="dxa"/>
          </w:tcPr>
          <w:p w14:paraId="0335FCB7" w14:textId="2E450871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Solitary,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孤單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獨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干子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, (standing)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孤立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spellStart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(place)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冷落户堂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‘lang </w:t>
            </w:r>
            <w:proofErr w:type="spellStart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dong. </w:t>
            </w:r>
          </w:p>
        </w:tc>
      </w:tr>
      <w:tr w:rsidR="00CF0404" w:rsidRPr="00C90A51" w14:paraId="3A204142" w14:textId="77777777" w:rsidTr="00916588">
        <w:tc>
          <w:tcPr>
            <w:tcW w:w="8640" w:type="dxa"/>
          </w:tcPr>
          <w:p w14:paraId="51E78683" w14:textId="591A2FA8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Solstice, (summer) </w:t>
            </w:r>
            <w:proofErr w:type="gramStart"/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夏至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, (winter)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冬至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F0404" w:rsidRPr="00C90A51" w14:paraId="4234D379" w14:textId="77777777" w:rsidTr="00916588">
        <w:tc>
          <w:tcPr>
            <w:tcW w:w="8640" w:type="dxa"/>
          </w:tcPr>
          <w:p w14:paraId="02744983" w14:textId="5ECED012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Solve,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解開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(doubts)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疑惑</w:t>
            </w:r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7C83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t’eh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wóh</w:t>
            </w:r>
            <w:proofErr w:type="spellEnd"/>
            <w:r w:rsidR="00CD13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F0404" w:rsidRPr="00C90A51" w14:paraId="75CD01D8" w14:textId="77777777" w:rsidTr="00916588">
        <w:tc>
          <w:tcPr>
            <w:tcW w:w="8640" w:type="dxa"/>
          </w:tcPr>
          <w:p w14:paraId="7FA19B3A" w14:textId="34607BAE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Some,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幾個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men)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有人</w:t>
            </w:r>
            <w:proofErr w:type="gramEnd"/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F0404" w:rsidRPr="00C90A51" w14:paraId="4AFE219D" w14:textId="77777777" w:rsidTr="00916588">
        <w:tc>
          <w:tcPr>
            <w:tcW w:w="8640" w:type="dxa"/>
          </w:tcPr>
          <w:p w14:paraId="54CCAC62" w14:textId="717FD7B6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Something, (bring)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担點啥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</w:t>
            </w:r>
            <w:proofErr w:type="gram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sá</w:t>
            </w:r>
            <w:proofErr w:type="spellEnd"/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担點物事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tan ‘</w:t>
            </w:r>
            <w:proofErr w:type="spellStart"/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 </w:t>
            </w:r>
            <w:proofErr w:type="spellStart"/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’, (bring something to eat)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担一點物事吃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 </w:t>
            </w:r>
            <w:proofErr w:type="spellStart"/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i</w:t>
            </w:r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en</w:t>
            </w:r>
            <w:proofErr w:type="spellEnd"/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 </w:t>
            </w:r>
            <w:proofErr w:type="spellStart"/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k’iuh</w:t>
            </w:r>
            <w:proofErr w:type="spellEnd"/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, (some little things)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一眼物事</w:t>
            </w:r>
            <w:r w:rsidR="005333DB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meh </w:t>
            </w:r>
            <w:proofErr w:type="spellStart"/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DB4EC9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F0404" w:rsidRPr="00C90A51" w14:paraId="7D05C67C" w14:textId="77777777" w:rsidTr="00916588">
        <w:tc>
          <w:tcPr>
            <w:tcW w:w="8640" w:type="dxa"/>
          </w:tcPr>
          <w:p w14:paraId="125C6119" w14:textId="024F702E" w:rsidR="00CF0404" w:rsidRPr="00C90A51" w:rsidRDefault="009165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Sometimes, </w:t>
            </w:r>
            <w:proofErr w:type="gramStart"/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有時候</w:t>
            </w:r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勿常</w:t>
            </w:r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常時</w:t>
            </w:r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C90A5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zz.</w:t>
            </w:r>
          </w:p>
        </w:tc>
      </w:tr>
      <w:tr w:rsidR="00CF0404" w:rsidRPr="00C90A51" w14:paraId="5383635D" w14:textId="77777777" w:rsidTr="00916588">
        <w:tc>
          <w:tcPr>
            <w:tcW w:w="8640" w:type="dxa"/>
          </w:tcPr>
          <w:p w14:paraId="43D167AE" w14:textId="3112F515" w:rsidR="00CF0404" w:rsidRPr="00C90A51" w:rsidRDefault="00C90A5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Son,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兒子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兒子</w:t>
            </w:r>
            <w:proofErr w:type="spellEnd"/>
            <w:proofErr w:type="gramEnd"/>
            <w:r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ng ‘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(adopted)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過房兒子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(my son)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小兒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urh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小犬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k’iön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(your son)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令郎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ling’ long.</w:t>
            </w:r>
          </w:p>
        </w:tc>
      </w:tr>
      <w:tr w:rsidR="00CF0404" w:rsidRPr="00C90A51" w14:paraId="5E31BD92" w14:textId="77777777" w:rsidTr="00916588">
        <w:tc>
          <w:tcPr>
            <w:tcW w:w="8640" w:type="dxa"/>
          </w:tcPr>
          <w:p w14:paraId="7287C8DD" w14:textId="601991BE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Son-in-</w:t>
            </w: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law, 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女婿</w:t>
            </w:r>
            <w:proofErr w:type="gramEnd"/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D4C0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0D4C0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D4C0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0D4C0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F0404" w:rsidRPr="00C90A51" w14:paraId="4FFB7507" w14:textId="77777777" w:rsidTr="00916588">
        <w:tc>
          <w:tcPr>
            <w:tcW w:w="8640" w:type="dxa"/>
          </w:tcPr>
          <w:p w14:paraId="35426A79" w14:textId="72B662F8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Song,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曲</w:t>
            </w:r>
            <w:proofErr w:type="gramEnd"/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0D4C0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Kwun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shan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崑曲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4C0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k’wun</w:t>
            </w:r>
            <w:proofErr w:type="spellEnd"/>
            <w:r w:rsidR="000D4C0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4C0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k’ióh</w:t>
            </w:r>
            <w:proofErr w:type="spellEnd"/>
            <w:r w:rsidR="000D4C0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(sing songs) 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唱曲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D4C0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="000D4C0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D4C0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k’ioh</w:t>
            </w:r>
            <w:proofErr w:type="spellEnd"/>
            <w:r w:rsidR="000D4C0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(song book) 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曲本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D4C0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k’ióh</w:t>
            </w:r>
            <w:proofErr w:type="spellEnd"/>
            <w:r w:rsidR="000D4C0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‘pun. </w:t>
            </w:r>
          </w:p>
        </w:tc>
      </w:tr>
      <w:tr w:rsidR="00CF0404" w:rsidRPr="00C90A51" w14:paraId="3F2F88D7" w14:textId="77777777" w:rsidTr="00916588">
        <w:tc>
          <w:tcPr>
            <w:tcW w:w="8640" w:type="dxa"/>
          </w:tcPr>
          <w:p w14:paraId="7CC57BE9" w14:textId="27E518E4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Soon, (come)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早點来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F006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F006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tie</w:t>
            </w:r>
            <w:r w:rsidR="009F006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9F006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(not soon)  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勿早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F006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F006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F006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9F0063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F0404" w:rsidRPr="00C90A51" w14:paraId="5440A812" w14:textId="77777777" w:rsidTr="00916588">
        <w:tc>
          <w:tcPr>
            <w:tcW w:w="8640" w:type="dxa"/>
          </w:tcPr>
          <w:p w14:paraId="1DA168DD" w14:textId="298C0220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Sooner, (than </w:t>
            </w:r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比我早</w:t>
            </w:r>
            <w:proofErr w:type="gramEnd"/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, (the sooner the better)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越早越好</w:t>
            </w:r>
            <w:r w:rsidR="00C247A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yöh</w:t>
            </w:r>
            <w:proofErr w:type="spellEnd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yöh</w:t>
            </w:r>
            <w:proofErr w:type="spellEnd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916588" w:rsidRPr="00C90A51" w14:paraId="2EF50DD8" w14:textId="77777777" w:rsidTr="00916588">
        <w:tc>
          <w:tcPr>
            <w:tcW w:w="8640" w:type="dxa"/>
          </w:tcPr>
          <w:p w14:paraId="6DE2C038" w14:textId="77777777" w:rsidR="00916588" w:rsidRPr="00C90A51" w:rsidRDefault="009165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CF0404" w:rsidRPr="00C90A51" w14:paraId="7C183F18" w14:textId="77777777" w:rsidTr="00916588">
        <w:tc>
          <w:tcPr>
            <w:tcW w:w="8640" w:type="dxa"/>
          </w:tcPr>
          <w:p w14:paraId="4F7CA6CF" w14:textId="3C94056B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Soot, </w:t>
            </w:r>
            <w:proofErr w:type="gramStart"/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烟塵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proofErr w:type="gram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F0404" w:rsidRPr="00C90A51" w14:paraId="3ACFFB73" w14:textId="77777777" w:rsidTr="00916588">
        <w:tc>
          <w:tcPr>
            <w:tcW w:w="8640" w:type="dxa"/>
          </w:tcPr>
          <w:p w14:paraId="49396B23" w14:textId="64B91A21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Soothe,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安慰</w:t>
            </w:r>
            <w:proofErr w:type="gramEnd"/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F0404" w:rsidRPr="00C90A51" w14:paraId="6C2143AE" w14:textId="77777777" w:rsidTr="00916588">
        <w:tc>
          <w:tcPr>
            <w:tcW w:w="8640" w:type="dxa"/>
          </w:tcPr>
          <w:p w14:paraId="57EE4D88" w14:textId="005298DE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Sorcerer, 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巫者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跳神個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spellStart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t’iau</w:t>
            </w:r>
            <w:proofErr w:type="spellEnd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行邪術個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hang </w:t>
            </w:r>
            <w:proofErr w:type="spellStart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ziá</w:t>
            </w:r>
            <w:proofErr w:type="spellEnd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F0404" w:rsidRPr="00C90A51" w14:paraId="32234AD1" w14:textId="77777777" w:rsidTr="00916588">
        <w:tc>
          <w:tcPr>
            <w:tcW w:w="8640" w:type="dxa"/>
          </w:tcPr>
          <w:p w14:paraId="532E4BEB" w14:textId="78ADCA54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Sore,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痛</w:t>
            </w:r>
            <w:proofErr w:type="gramEnd"/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proofErr w:type="spellEnd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, (a sore)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瘡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F0404" w:rsidRPr="00C90A51" w14:paraId="28429D25" w14:textId="77777777" w:rsidTr="00916588">
        <w:tc>
          <w:tcPr>
            <w:tcW w:w="8640" w:type="dxa"/>
          </w:tcPr>
          <w:p w14:paraId="0EFA029B" w14:textId="516F15B4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Sorrow,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憂愁</w:t>
            </w:r>
            <w:proofErr w:type="spellEnd"/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dzeu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愁悶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dzeu</w:t>
            </w:r>
            <w:proofErr w:type="spellEnd"/>
            <w:r w:rsidR="00544D71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mun’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昏悶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hwun</w:t>
            </w:r>
            <w:proofErr w:type="spellEnd"/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mum’,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傷心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song sing,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憂鬱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yeu</w:t>
            </w:r>
            <w:proofErr w:type="spellEnd"/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yöh</w:t>
            </w:r>
            <w:proofErr w:type="spellEnd"/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CF0404" w:rsidRPr="00C90A51" w14:paraId="18F1F238" w14:textId="77777777" w:rsidTr="00916588">
        <w:tc>
          <w:tcPr>
            <w:tcW w:w="8640" w:type="dxa"/>
          </w:tcPr>
          <w:p w14:paraId="1E936E0F" w14:textId="3860E5CB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Sort,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種</w:t>
            </w:r>
            <w:proofErr w:type="gramEnd"/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A0417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樣子</w:t>
            </w:r>
            <w:proofErr w:type="spellEnd"/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yang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樣色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yang’ </w:t>
            </w:r>
            <w:proofErr w:type="spellStart"/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等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‘tung,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類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0404" w:rsidRPr="00C90A51" w14:paraId="58A9B266" w14:textId="77777777" w:rsidTr="00916588">
        <w:tc>
          <w:tcPr>
            <w:tcW w:w="8640" w:type="dxa"/>
          </w:tcPr>
          <w:p w14:paraId="14E60DBC" w14:textId="12D2996B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Sort, (to) 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打點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tang ‘</w:t>
            </w:r>
            <w:proofErr w:type="spellStart"/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tie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分樣色</w:t>
            </w:r>
            <w:proofErr w:type="gramEnd"/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yang’ </w:t>
            </w:r>
            <w:proofErr w:type="spellStart"/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F0404" w:rsidRPr="00C90A51" w14:paraId="549324F1" w14:textId="77777777" w:rsidTr="00916588">
        <w:tc>
          <w:tcPr>
            <w:tcW w:w="8640" w:type="dxa"/>
          </w:tcPr>
          <w:p w14:paraId="012DC960" w14:textId="33B251A8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Sovereign,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君主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iü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君王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976CCA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wong</w:t>
            </w:r>
            <w:proofErr w:type="spellEnd"/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國主</w:t>
            </w:r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kóh</w:t>
            </w:r>
            <w:proofErr w:type="spellEnd"/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tsû</w:t>
            </w:r>
            <w:proofErr w:type="spellEnd"/>
            <w:r w:rsidR="006D3FFC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F0404" w:rsidRPr="00C90A51" w14:paraId="25E17602" w14:textId="77777777" w:rsidTr="00916588">
        <w:tc>
          <w:tcPr>
            <w:tcW w:w="8640" w:type="dxa"/>
          </w:tcPr>
          <w:p w14:paraId="2BFD0CD1" w14:textId="17E89637" w:rsidR="00CF0404" w:rsidRPr="00C90A51" w:rsidRDefault="0091658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Soul,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靈魂</w:t>
            </w:r>
            <w:proofErr w:type="gramEnd"/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ling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wung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心神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zun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精神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tsing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zun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靈氣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ling </w:t>
            </w:r>
            <w:proofErr w:type="spellStart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k’í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(rational soul)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靈性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ling sing’. </w:t>
            </w:r>
          </w:p>
        </w:tc>
      </w:tr>
      <w:tr w:rsidR="00CF0404" w:rsidRPr="00C90A51" w14:paraId="1D2FD1AE" w14:textId="77777777" w:rsidTr="00916588">
        <w:tc>
          <w:tcPr>
            <w:tcW w:w="8640" w:type="dxa"/>
          </w:tcPr>
          <w:p w14:paraId="5578FA86" w14:textId="3A3C0FB6" w:rsidR="00CF0404" w:rsidRPr="00C90A51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Sound,  </w:t>
            </w:r>
            <w:proofErr w:type="spellStart"/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聲音</w:t>
            </w:r>
            <w:proofErr w:type="spellEnd"/>
            <w:proofErr w:type="gramEnd"/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sung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yu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響聲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sang,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聲氣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 </w:t>
            </w:r>
            <w:proofErr w:type="spellStart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F0404" w:rsidRPr="00C90A51" w14:paraId="62AC9F42" w14:textId="77777777" w:rsidTr="00916588">
        <w:tc>
          <w:tcPr>
            <w:tcW w:w="8640" w:type="dxa"/>
          </w:tcPr>
          <w:p w14:paraId="4E8BC25F" w14:textId="240D0D79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Sound,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to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;</w:t>
            </w:r>
            <w:proofErr w:type="gram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depth of water)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探水深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‘ten ‘</w:t>
            </w:r>
            <w:proofErr w:type="spellStart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sun. </w:t>
            </w:r>
          </w:p>
        </w:tc>
      </w:tr>
      <w:tr w:rsidR="00CF0404" w:rsidRPr="00C90A51" w14:paraId="63C6A5C7" w14:textId="77777777" w:rsidTr="00916588">
        <w:tc>
          <w:tcPr>
            <w:tcW w:w="8640" w:type="dxa"/>
          </w:tcPr>
          <w:p w14:paraId="1366A4A2" w14:textId="357A0C2B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Sound, (in </w:t>
            </w: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health)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健壮</w:t>
            </w:r>
            <w:proofErr w:type="gramEnd"/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gien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CF0404" w:rsidRPr="00C90A51" w14:paraId="6C91C89A" w14:textId="77777777" w:rsidTr="00916588">
        <w:tc>
          <w:tcPr>
            <w:tcW w:w="8640" w:type="dxa"/>
          </w:tcPr>
          <w:p w14:paraId="56D2B5B5" w14:textId="2D522FB0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Soup,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湯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t’ong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羹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kang.</w:t>
            </w:r>
          </w:p>
        </w:tc>
      </w:tr>
      <w:tr w:rsidR="00CF0404" w:rsidRPr="00C90A51" w14:paraId="67D99FD8" w14:textId="77777777" w:rsidTr="00916588">
        <w:tc>
          <w:tcPr>
            <w:tcW w:w="8640" w:type="dxa"/>
          </w:tcPr>
          <w:p w14:paraId="2FC9B2B5" w14:textId="1E239F29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Sour,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酸</w:t>
            </w:r>
            <w:proofErr w:type="gramEnd"/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F0404" w:rsidRPr="00C90A51" w14:paraId="0A2488B0" w14:textId="77777777" w:rsidTr="00916588">
        <w:tc>
          <w:tcPr>
            <w:tcW w:w="8640" w:type="dxa"/>
          </w:tcPr>
          <w:p w14:paraId="22D6165C" w14:textId="10C951E7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Source,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来由</w:t>
            </w:r>
            <w:proofErr w:type="gramEnd"/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原本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ün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‘pun,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原根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kun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F0404" w:rsidRPr="00C90A51" w14:paraId="2D6AF558" w14:textId="77777777" w:rsidTr="00916588">
        <w:tc>
          <w:tcPr>
            <w:tcW w:w="8640" w:type="dxa"/>
          </w:tcPr>
          <w:p w14:paraId="369C836E" w14:textId="0FA22A19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South,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南</w:t>
            </w:r>
            <w:proofErr w:type="gramEnd"/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né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(go south)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朝南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né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(on the south side) </w:t>
            </w:r>
            <w:r w:rsidR="0056357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南</w:t>
            </w:r>
            <w:r w:rsidR="0056357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spellStart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nén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han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南邊</w:t>
            </w:r>
            <w:r w:rsidR="003C6808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nén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6357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6357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南</w:t>
            </w:r>
            <w:r w:rsidR="00563571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nén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pan’ ban. </w:t>
            </w:r>
          </w:p>
        </w:tc>
      </w:tr>
      <w:tr w:rsidR="00CF0404" w:rsidRPr="00C90A51" w14:paraId="38E9FA5E" w14:textId="77777777" w:rsidTr="00916588">
        <w:tc>
          <w:tcPr>
            <w:tcW w:w="8640" w:type="dxa"/>
          </w:tcPr>
          <w:p w14:paraId="7B52F766" w14:textId="727754B2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Sow,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母猪</w:t>
            </w:r>
            <w:proofErr w:type="gramEnd"/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F0404" w:rsidRPr="00C90A51" w14:paraId="65A8E4FF" w14:textId="77777777" w:rsidTr="00916588">
        <w:tc>
          <w:tcPr>
            <w:tcW w:w="8640" w:type="dxa"/>
          </w:tcPr>
          <w:p w14:paraId="0336BACC" w14:textId="00DC3558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Sow, (</w:t>
            </w:r>
            <w:proofErr w:type="gram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seed) </w:t>
            </w:r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種種子</w:t>
            </w:r>
            <w:proofErr w:type="gramEnd"/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F0404" w:rsidRPr="00C90A51" w14:paraId="30B5B115" w14:textId="77777777" w:rsidTr="00916588">
        <w:tc>
          <w:tcPr>
            <w:tcW w:w="8640" w:type="dxa"/>
          </w:tcPr>
          <w:p w14:paraId="1B65F005" w14:textId="5DAB1C74" w:rsidR="00CF0404" w:rsidRPr="00C90A5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Space, (between) </w:t>
            </w:r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當中間裏</w:t>
            </w:r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tong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a </w:t>
            </w:r>
            <w:proofErr w:type="gramStart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month)</w:t>
            </w:r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隔一個月</w:t>
            </w:r>
            <w:proofErr w:type="gramEnd"/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káh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niöh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歇之</w:t>
            </w:r>
            <w:r w:rsidR="0062745E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一個月</w:t>
            </w:r>
            <w:r w:rsidR="0062745E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4225" w:rsidRPr="00C90A5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h’ih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>niöh</w:t>
            </w:r>
            <w:proofErr w:type="spellEnd"/>
            <w:r w:rsidR="00904EFD" w:rsidRPr="00C90A5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1A7AED6A" w14:textId="77777777" w:rsidR="004F3C6A" w:rsidRPr="00C90A51" w:rsidRDefault="004F3C6A">
      <w:pPr>
        <w:rPr>
          <w:rFonts w:ascii="Times New Roman" w:eastAsia="SimSun" w:hAnsi="Times New Roman" w:cs="Times New Roman"/>
          <w:sz w:val="24"/>
          <w:szCs w:val="24"/>
        </w:rPr>
      </w:pPr>
    </w:p>
    <w:sectPr w:rsidR="004F3C6A" w:rsidRPr="00C90A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3359191">
    <w:abstractNumId w:val="8"/>
  </w:num>
  <w:num w:numId="2" w16cid:durableId="1634671912">
    <w:abstractNumId w:val="6"/>
  </w:num>
  <w:num w:numId="3" w16cid:durableId="203098378">
    <w:abstractNumId w:val="5"/>
  </w:num>
  <w:num w:numId="4" w16cid:durableId="849490401">
    <w:abstractNumId w:val="4"/>
  </w:num>
  <w:num w:numId="5" w16cid:durableId="1087262681">
    <w:abstractNumId w:val="7"/>
  </w:num>
  <w:num w:numId="6" w16cid:durableId="888078759">
    <w:abstractNumId w:val="3"/>
  </w:num>
  <w:num w:numId="7" w16cid:durableId="739791769">
    <w:abstractNumId w:val="2"/>
  </w:num>
  <w:num w:numId="8" w16cid:durableId="1402437454">
    <w:abstractNumId w:val="1"/>
  </w:num>
  <w:num w:numId="9" w16cid:durableId="109296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C03"/>
    <w:rsid w:val="0015074B"/>
    <w:rsid w:val="00243811"/>
    <w:rsid w:val="0029639D"/>
    <w:rsid w:val="00326F90"/>
    <w:rsid w:val="003C6808"/>
    <w:rsid w:val="004A0417"/>
    <w:rsid w:val="004F3C6A"/>
    <w:rsid w:val="005333DB"/>
    <w:rsid w:val="00544D71"/>
    <w:rsid w:val="00563571"/>
    <w:rsid w:val="0062745E"/>
    <w:rsid w:val="006D3FFC"/>
    <w:rsid w:val="00885381"/>
    <w:rsid w:val="00904EFD"/>
    <w:rsid w:val="00916588"/>
    <w:rsid w:val="009231B3"/>
    <w:rsid w:val="00976CCA"/>
    <w:rsid w:val="009F0063"/>
    <w:rsid w:val="00AA1D8D"/>
    <w:rsid w:val="00B47730"/>
    <w:rsid w:val="00B7374C"/>
    <w:rsid w:val="00C247AC"/>
    <w:rsid w:val="00C66BF2"/>
    <w:rsid w:val="00C90A51"/>
    <w:rsid w:val="00CB0664"/>
    <w:rsid w:val="00CD1317"/>
    <w:rsid w:val="00CF0404"/>
    <w:rsid w:val="00D17C83"/>
    <w:rsid w:val="00DB4EC9"/>
    <w:rsid w:val="00DF4225"/>
    <w:rsid w:val="00F72415"/>
    <w:rsid w:val="00FC693F"/>
    <w:rsid w:val="00FF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F2C6F"/>
  <w14:defaultImageDpi w14:val="300"/>
  <w15:docId w15:val="{3626D001-8204-4FB1-AD71-4ACC8F86A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2024-11-04T13:29:00Z</dcterms:modified>
  <cp:category/>
</cp:coreProperties>
</file>