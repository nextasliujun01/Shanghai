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C4557" w:rsidRPr="00604846" w14:paraId="61148F09" w14:textId="77777777" w:rsidTr="00635430">
        <w:tc>
          <w:tcPr>
            <w:tcW w:w="8640" w:type="dxa"/>
          </w:tcPr>
          <w:p w14:paraId="4D9826C7" w14:textId="1EA37E4F" w:rsidR="004C4557" w:rsidRPr="00604846" w:rsidRDefault="007033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Say,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proofErr w:type="gram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(to him)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告诉伊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 í.</w:t>
            </w:r>
          </w:p>
        </w:tc>
      </w:tr>
      <w:tr w:rsidR="004C4557" w:rsidRPr="00604846" w14:paraId="252EF311" w14:textId="77777777" w:rsidTr="00635430">
        <w:tc>
          <w:tcPr>
            <w:tcW w:w="8640" w:type="dxa"/>
          </w:tcPr>
          <w:p w14:paraId="6CC037F0" w14:textId="0B3357A3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Saying, (common)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俗語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5DBA6A67" w14:textId="77777777" w:rsidTr="00635430">
        <w:tc>
          <w:tcPr>
            <w:tcW w:w="8640" w:type="dxa"/>
          </w:tcPr>
          <w:p w14:paraId="152F96D7" w14:textId="284A73E4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Scabbard,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鞘子</w:t>
            </w:r>
            <w:proofErr w:type="gram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幍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795600A8" w14:textId="77777777" w:rsidTr="00635430">
        <w:tc>
          <w:tcPr>
            <w:tcW w:w="8640" w:type="dxa"/>
          </w:tcPr>
          <w:p w14:paraId="5390E961" w14:textId="4AF509D9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Scaffold,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 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6408B579" w14:textId="77777777" w:rsidTr="00635430">
        <w:tc>
          <w:tcPr>
            <w:tcW w:w="8640" w:type="dxa"/>
          </w:tcPr>
          <w:p w14:paraId="736425BD" w14:textId="0EC649B0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Scale, (balances)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天平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秤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fish) </w:t>
            </w:r>
            <w:proofErr w:type="spell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魚鱗</w:t>
            </w:r>
            <w:proofErr w:type="spell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ling, (scale in the eye) </w:t>
            </w:r>
            <w:proofErr w:type="spell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隔膜</w:t>
            </w:r>
            <w:proofErr w:type="spell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="00745F9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1766F342" w14:textId="77777777" w:rsidTr="00635430">
        <w:tc>
          <w:tcPr>
            <w:tcW w:w="8640" w:type="dxa"/>
          </w:tcPr>
          <w:p w14:paraId="3D26DFDD" w14:textId="0D57E16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Scale,  (</w:t>
            </w:r>
            <w:proofErr w:type="gram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a wall)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登牆</w:t>
            </w:r>
            <w:proofErr w:type="spellEnd"/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</w:t>
            </w:r>
            <w:proofErr w:type="spellStart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爬城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7F14EA7A" w14:textId="77777777" w:rsidTr="00635430">
        <w:tc>
          <w:tcPr>
            <w:tcW w:w="8640" w:type="dxa"/>
          </w:tcPr>
          <w:p w14:paraId="638EF9E0" w14:textId="2582F7C8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Sealing-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ladder,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790E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上城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梯</w:t>
            </w:r>
            <w:proofErr w:type="gramEnd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zone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6678DE27" w14:textId="77777777" w:rsidTr="00635430">
        <w:tc>
          <w:tcPr>
            <w:tcW w:w="8640" w:type="dxa"/>
          </w:tcPr>
          <w:p w14:paraId="60743DEF" w14:textId="0E4C43B5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Scallions,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韭菜</w:t>
            </w:r>
            <w:proofErr w:type="spellEnd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C3EF4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E20179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C4557" w:rsidRPr="00604846" w14:paraId="0B4F280C" w14:textId="77777777" w:rsidTr="00635430">
        <w:tc>
          <w:tcPr>
            <w:tcW w:w="8640" w:type="dxa"/>
          </w:tcPr>
          <w:p w14:paraId="45EF6053" w14:textId="1ED1416D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Scandal,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羞辱人個事體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siew </w:t>
            </w:r>
            <w:proofErr w:type="spellStart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叫人惹厭咾勿服個事體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40584A26" w14:textId="77777777" w:rsidTr="00635430">
        <w:tc>
          <w:tcPr>
            <w:tcW w:w="8640" w:type="dxa"/>
          </w:tcPr>
          <w:p w14:paraId="76C00A4E" w14:textId="4F6830DB" w:rsidR="004C4557" w:rsidRPr="00604846" w:rsidRDefault="004C455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4557" w:rsidRPr="00604846" w14:paraId="1847C958" w14:textId="77777777" w:rsidTr="00635430">
        <w:tc>
          <w:tcPr>
            <w:tcW w:w="8640" w:type="dxa"/>
          </w:tcPr>
          <w:p w14:paraId="1621585E" w14:textId="4566746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Scar,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傷痕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痕迹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0484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傷迹</w:t>
            </w:r>
            <w:r w:rsidR="0060484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54D34E3C" w14:textId="77777777" w:rsidTr="00635430">
        <w:tc>
          <w:tcPr>
            <w:tcW w:w="8640" w:type="dxa"/>
          </w:tcPr>
          <w:p w14:paraId="1503FB7B" w14:textId="1A88B1B6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Scarce,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難找</w:t>
            </w:r>
            <w:proofErr w:type="gram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罕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C4557" w:rsidRPr="00604846" w14:paraId="00876955" w14:textId="77777777" w:rsidTr="00635430">
        <w:tc>
          <w:tcPr>
            <w:tcW w:w="8640" w:type="dxa"/>
          </w:tcPr>
          <w:p w14:paraId="496D489C" w14:textId="1EC42963" w:rsidR="004C4557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Scarcely,  (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obtained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剛剛得着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恰恰得着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(enough)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僅夠</w:t>
            </w:r>
            <w:proofErr w:type="spellEnd"/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4557" w:rsidRPr="00604846" w14:paraId="75A040C7" w14:textId="77777777" w:rsidTr="00635430">
        <w:tc>
          <w:tcPr>
            <w:tcW w:w="8640" w:type="dxa"/>
          </w:tcPr>
          <w:p w14:paraId="65E0A17E" w14:textId="27592553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Scarlet, </w:t>
            </w:r>
            <w:r w:rsidR="00B04267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紅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hung.</w:t>
            </w:r>
          </w:p>
        </w:tc>
      </w:tr>
      <w:tr w:rsidR="00635430" w:rsidRPr="00604846" w14:paraId="349F9DB6" w14:textId="77777777" w:rsidTr="00635430">
        <w:tc>
          <w:tcPr>
            <w:tcW w:w="8640" w:type="dxa"/>
          </w:tcPr>
          <w:p w14:paraId="5FD2CA16" w14:textId="51512CFD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catter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分散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撒開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(seed)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撒種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散花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(scattered)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流離四散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3B78" w:rsidRPr="00604846" w14:paraId="1FB4BC3F" w14:textId="77777777" w:rsidTr="00635430">
        <w:tc>
          <w:tcPr>
            <w:tcW w:w="8640" w:type="dxa"/>
          </w:tcPr>
          <w:p w14:paraId="23BCDE9C" w14:textId="5347EB99" w:rsidR="00F63B78" w:rsidRPr="00604846" w:rsidRDefault="00F63B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Scent,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香味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35430" w:rsidRPr="00604846" w14:paraId="60E8B7F9" w14:textId="77777777" w:rsidTr="00635430">
        <w:tc>
          <w:tcPr>
            <w:tcW w:w="8640" w:type="dxa"/>
          </w:tcPr>
          <w:p w14:paraId="56A3B1CC" w14:textId="519DDD68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Sceptical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35430" w:rsidRPr="00604846" w14:paraId="13227B22" w14:textId="77777777" w:rsidTr="00635430">
        <w:tc>
          <w:tcPr>
            <w:tcW w:w="8640" w:type="dxa"/>
          </w:tcPr>
          <w:p w14:paraId="21D568CE" w14:textId="54B960B5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Sceptre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圭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如意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4C4557" w:rsidRPr="00604846" w14:paraId="3E42CB70" w14:textId="77777777" w:rsidTr="00635430">
        <w:tc>
          <w:tcPr>
            <w:tcW w:w="8640" w:type="dxa"/>
          </w:tcPr>
          <w:p w14:paraId="1FE20E14" w14:textId="274B7C87" w:rsidR="004C4557" w:rsidRPr="00604846" w:rsidRDefault="004C455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4557" w:rsidRPr="00604846" w14:paraId="0421541F" w14:textId="77777777" w:rsidTr="00635430">
        <w:tc>
          <w:tcPr>
            <w:tcW w:w="8640" w:type="dxa"/>
          </w:tcPr>
          <w:p w14:paraId="23836E0B" w14:textId="3460349A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Scheme, </w:t>
            </w:r>
            <w:proofErr w:type="spellStart"/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35430" w:rsidRPr="00604846" w14:paraId="1E28FF1E" w14:textId="77777777" w:rsidTr="00635430">
        <w:tc>
          <w:tcPr>
            <w:tcW w:w="8640" w:type="dxa"/>
          </w:tcPr>
          <w:p w14:paraId="4F84366E" w14:textId="501636FB" w:rsidR="00635430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Scheme, (to) </w:t>
            </w:r>
            <w:proofErr w:type="spellStart"/>
            <w:proofErr w:type="gram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proofErr w:type="spell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proofErr w:type="gram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謀幹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4557" w:rsidRPr="00604846" w14:paraId="08FCED1A" w14:textId="77777777" w:rsidTr="00635430">
        <w:tc>
          <w:tcPr>
            <w:tcW w:w="8640" w:type="dxa"/>
          </w:tcPr>
          <w:p w14:paraId="0DA4DE9D" w14:textId="6BB31955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Scholar, (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pupil)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學生子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(educated men)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讀書人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dók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士子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(class of scholars)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儒教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63B78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C4557" w:rsidRPr="00604846" w14:paraId="0514085D" w14:textId="77777777" w:rsidTr="00635430">
        <w:tc>
          <w:tcPr>
            <w:tcW w:w="8640" w:type="dxa"/>
          </w:tcPr>
          <w:p w14:paraId="6A20BD88" w14:textId="6D3D051D" w:rsidR="004C4557" w:rsidRPr="00604846" w:rsidRDefault="006354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4557" w:rsidRPr="00604846" w14:paraId="2889A4A4" w14:textId="77777777" w:rsidTr="00635430">
        <w:tc>
          <w:tcPr>
            <w:tcW w:w="8640" w:type="dxa"/>
          </w:tcPr>
          <w:p w14:paraId="6C919839" w14:textId="79C68DF7" w:rsidR="004C4557" w:rsidRPr="0060484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School,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學堂</w:t>
            </w:r>
            <w:proofErr w:type="gram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ong,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書舘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(charitable) </w:t>
            </w:r>
            <w:proofErr w:type="spellStart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義學</w:t>
            </w:r>
            <w:proofErr w:type="spellEnd"/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="00635430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(school of Confucius)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孔門</w:t>
            </w:r>
            <w:r w:rsidR="00715206"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D57983"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  <w:tr w:rsidR="00604846" w:rsidRPr="00604846" w14:paraId="509F5EDB" w14:textId="77777777" w:rsidTr="00635430">
        <w:tc>
          <w:tcPr>
            <w:tcW w:w="8640" w:type="dxa"/>
          </w:tcPr>
          <w:p w14:paraId="437DEAA4" w14:textId="4ADE3D03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Schoolmaster,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教書個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04846" w:rsidRPr="00604846" w14:paraId="5D509D0C" w14:textId="77777777" w:rsidTr="00635430">
        <w:tc>
          <w:tcPr>
            <w:tcW w:w="8640" w:type="dxa"/>
          </w:tcPr>
          <w:p w14:paraId="0D06EA21" w14:textId="4AD77EC5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Schoolmistress,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女先生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604846" w:rsidRPr="00604846" w14:paraId="57F11D9E" w14:textId="77777777" w:rsidTr="00635430">
        <w:tc>
          <w:tcPr>
            <w:tcW w:w="8640" w:type="dxa"/>
          </w:tcPr>
          <w:p w14:paraId="12EAE21D" w14:textId="6044BD98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Science,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格致之學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(of astronomy)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(of numbers)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(of light)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光學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604846" w:rsidRPr="00604846" w14:paraId="17AA487A" w14:textId="77777777" w:rsidTr="00635430">
        <w:tc>
          <w:tcPr>
            <w:tcW w:w="8640" w:type="dxa"/>
          </w:tcPr>
          <w:p w14:paraId="580A213F" w14:textId="49DDC522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Scissors,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剪刀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604846" w:rsidRPr="00604846" w14:paraId="160152D3" w14:textId="77777777" w:rsidTr="00635430">
        <w:tc>
          <w:tcPr>
            <w:tcW w:w="8640" w:type="dxa"/>
          </w:tcPr>
          <w:p w14:paraId="7AAB3AF2" w14:textId="42802BAF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Scoff,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戱笑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604846" w:rsidRPr="00604846" w14:paraId="7BBFFD1B" w14:textId="77777777" w:rsidTr="00635430">
        <w:tc>
          <w:tcPr>
            <w:tcW w:w="8640" w:type="dxa"/>
          </w:tcPr>
          <w:p w14:paraId="4BD31456" w14:textId="4BF0ADD6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Scold,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罵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604846" w:rsidRPr="00604846" w14:paraId="2378FB3C" w14:textId="77777777" w:rsidTr="00635430">
        <w:tc>
          <w:tcPr>
            <w:tcW w:w="8640" w:type="dxa"/>
          </w:tcPr>
          <w:p w14:paraId="0F5DFB29" w14:textId="3BBB2123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Scoop, (to; a hole in the ground)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挖地坑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k’ang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1C9E772E" w14:textId="77777777" w:rsidTr="00635430">
        <w:tc>
          <w:tcPr>
            <w:tcW w:w="8640" w:type="dxa"/>
          </w:tcPr>
          <w:p w14:paraId="734AEE22" w14:textId="18A728B8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Scope,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總旨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04846" w:rsidRPr="00604846" w14:paraId="19B5225A" w14:textId="77777777" w:rsidTr="00635430">
        <w:tc>
          <w:tcPr>
            <w:tcW w:w="8640" w:type="dxa"/>
          </w:tcPr>
          <w:p w14:paraId="064ED7B0" w14:textId="14AC94C5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Scorch,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熏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h’iün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2127A7B5" w14:textId="77777777" w:rsidTr="00635430">
        <w:tc>
          <w:tcPr>
            <w:tcW w:w="8640" w:type="dxa"/>
          </w:tcPr>
          <w:p w14:paraId="54F39F00" w14:textId="2511795B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Scorn,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輕慢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 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4A0466D4" w14:textId="77777777" w:rsidTr="00635430">
        <w:tc>
          <w:tcPr>
            <w:tcW w:w="8640" w:type="dxa"/>
          </w:tcPr>
          <w:p w14:paraId="09598307" w14:textId="58C47A2A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Scorpion,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蠍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蠍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7E8FC251" w14:textId="77777777" w:rsidTr="00635430">
        <w:tc>
          <w:tcPr>
            <w:tcW w:w="8640" w:type="dxa"/>
          </w:tcPr>
          <w:p w14:paraId="17B464E7" w14:textId="5B2D97D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Scoundrel,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604846" w:rsidRPr="00604846" w14:paraId="34E1DFF8" w14:textId="77777777" w:rsidTr="00635430">
        <w:tc>
          <w:tcPr>
            <w:tcW w:w="8640" w:type="dxa"/>
          </w:tcPr>
          <w:p w14:paraId="773E8785" w14:textId="3A5B0B1C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Scour,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604846" w:rsidRPr="00604846" w14:paraId="113FD7BC" w14:textId="77777777" w:rsidTr="00635430">
        <w:tc>
          <w:tcPr>
            <w:tcW w:w="8640" w:type="dxa"/>
          </w:tcPr>
          <w:p w14:paraId="25E9B134" w14:textId="736C23C1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Scourge,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天災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1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604846" w:rsidRPr="00604846" w14:paraId="1E93DFA4" w14:textId="77777777" w:rsidTr="00635430">
        <w:tc>
          <w:tcPr>
            <w:tcW w:w="8640" w:type="dxa"/>
          </w:tcPr>
          <w:p w14:paraId="5943F17B" w14:textId="2B97BD8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Scout,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探聼個人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t’én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04846" w:rsidRPr="00604846" w14:paraId="10A6F854" w14:textId="77777777" w:rsidTr="00635430">
        <w:tc>
          <w:tcPr>
            <w:tcW w:w="8640" w:type="dxa"/>
          </w:tcPr>
          <w:p w14:paraId="29F755E5" w14:textId="535F2D2B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Scrape,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刮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 (smooth)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刮平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14801DEA" w14:textId="77777777" w:rsidTr="00635430">
        <w:tc>
          <w:tcPr>
            <w:tcW w:w="8640" w:type="dxa"/>
          </w:tcPr>
          <w:p w14:paraId="70916297" w14:textId="43CE6EE8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Scratch,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抓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搔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劃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6454D6EC" w14:textId="77777777" w:rsidTr="00635430">
        <w:tc>
          <w:tcPr>
            <w:tcW w:w="8640" w:type="dxa"/>
          </w:tcPr>
          <w:p w14:paraId="12085295" w14:textId="12CA26FF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Screen, 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屏風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604846" w:rsidRPr="00604846" w14:paraId="3A58ECD0" w14:textId="77777777" w:rsidTr="00635430">
        <w:tc>
          <w:tcPr>
            <w:tcW w:w="8640" w:type="dxa"/>
          </w:tcPr>
          <w:p w14:paraId="25C60FCD" w14:textId="337E5BBA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en, (to) </w:t>
            </w:r>
            <w:proofErr w:type="spellStart"/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遮蔽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遮掩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04846" w:rsidRPr="00604846" w14:paraId="09648671" w14:textId="77777777" w:rsidTr="00635430">
        <w:tc>
          <w:tcPr>
            <w:tcW w:w="8640" w:type="dxa"/>
          </w:tcPr>
          <w:p w14:paraId="0081AA07" w14:textId="64942C7E" w:rsidR="00604846" w:rsidRPr="00604846" w:rsidRDefault="00604846" w:rsidP="00604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Screw, (cork) </w:t>
            </w:r>
            <w:proofErr w:type="spellStart"/>
            <w:proofErr w:type="gram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咨鑚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(nail)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螺螄釘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48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60484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ting. </w:t>
            </w:r>
          </w:p>
        </w:tc>
      </w:tr>
    </w:tbl>
    <w:p w14:paraId="0A588699" w14:textId="77777777" w:rsidR="009F4C64" w:rsidRPr="00604846" w:rsidRDefault="009F4C64">
      <w:pPr>
        <w:rPr>
          <w:rFonts w:ascii="Times New Roman" w:eastAsia="SimSun" w:hAnsi="Times New Roman" w:cs="Times New Roman"/>
          <w:sz w:val="24"/>
          <w:szCs w:val="24"/>
        </w:rPr>
      </w:pPr>
    </w:p>
    <w:sectPr w:rsidR="009F4C64" w:rsidRPr="00604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930754">
    <w:abstractNumId w:val="8"/>
  </w:num>
  <w:num w:numId="2" w16cid:durableId="1244415634">
    <w:abstractNumId w:val="6"/>
  </w:num>
  <w:num w:numId="3" w16cid:durableId="735317808">
    <w:abstractNumId w:val="5"/>
  </w:num>
  <w:num w:numId="4" w16cid:durableId="106195609">
    <w:abstractNumId w:val="4"/>
  </w:num>
  <w:num w:numId="5" w16cid:durableId="1524129703">
    <w:abstractNumId w:val="7"/>
  </w:num>
  <w:num w:numId="6" w16cid:durableId="837116426">
    <w:abstractNumId w:val="3"/>
  </w:num>
  <w:num w:numId="7" w16cid:durableId="1264849379">
    <w:abstractNumId w:val="2"/>
  </w:num>
  <w:num w:numId="8" w16cid:durableId="705257370">
    <w:abstractNumId w:val="1"/>
  </w:num>
  <w:num w:numId="9" w16cid:durableId="3486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F59"/>
    <w:rsid w:val="001F7608"/>
    <w:rsid w:val="0029639D"/>
    <w:rsid w:val="002C3523"/>
    <w:rsid w:val="002E790E"/>
    <w:rsid w:val="00326F90"/>
    <w:rsid w:val="004C4557"/>
    <w:rsid w:val="00604846"/>
    <w:rsid w:val="006273E9"/>
    <w:rsid w:val="00635430"/>
    <w:rsid w:val="007033E0"/>
    <w:rsid w:val="00715206"/>
    <w:rsid w:val="00745F99"/>
    <w:rsid w:val="008121A0"/>
    <w:rsid w:val="008C740D"/>
    <w:rsid w:val="00984421"/>
    <w:rsid w:val="009C3EF4"/>
    <w:rsid w:val="009F4C64"/>
    <w:rsid w:val="00AA1D8D"/>
    <w:rsid w:val="00B04267"/>
    <w:rsid w:val="00B47730"/>
    <w:rsid w:val="00BF6C00"/>
    <w:rsid w:val="00C24F4A"/>
    <w:rsid w:val="00CB0664"/>
    <w:rsid w:val="00D57983"/>
    <w:rsid w:val="00D761E2"/>
    <w:rsid w:val="00E20179"/>
    <w:rsid w:val="00F63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466C"/>
  <w14:defaultImageDpi w14:val="300"/>
  <w15:docId w15:val="{BB2AE3CE-1039-499D-83C1-B60E1CC6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2024-11-04T13:20:00Z</dcterms:modified>
  <cp:category/>
</cp:coreProperties>
</file>