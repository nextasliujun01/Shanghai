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F06E7" w:rsidRPr="006F6CF0" w14:paraId="2164139F" w14:textId="77777777" w:rsidTr="006F6CF0">
        <w:tc>
          <w:tcPr>
            <w:tcW w:w="8640" w:type="dxa"/>
          </w:tcPr>
          <w:p w14:paraId="3392CA35" w14:textId="2C143C17" w:rsidR="009F06E7" w:rsidRPr="006F6CF0" w:rsidRDefault="006F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06E7" w:rsidRPr="006F6CF0" w14:paraId="2A2A09E5" w14:textId="77777777" w:rsidTr="006F6CF0">
        <w:tc>
          <w:tcPr>
            <w:tcW w:w="8640" w:type="dxa"/>
          </w:tcPr>
          <w:p w14:paraId="17516F5D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 xml:space="preserve">Strew, (on the earth) $F p’at </w:t>
            </w:r>
            <w:proofErr w:type="gramStart"/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di‘</w:t>
            </w:r>
            <w:proofErr w:type="gramEnd"/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06E7" w:rsidRPr="006F6CF0" w14:paraId="52A3BDD5" w14:textId="77777777" w:rsidTr="006F6CF0">
        <w:tc>
          <w:tcPr>
            <w:tcW w:w="8640" w:type="dxa"/>
          </w:tcPr>
          <w:p w14:paraId="29CA5821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Strict, ee &amp; nien ’kiun.</w:t>
            </w:r>
          </w:p>
        </w:tc>
      </w:tr>
      <w:tr w:rsidR="009F06E7" w:rsidRPr="006F6CF0" w14:paraId="6927BB12" w14:textId="77777777" w:rsidTr="006F6CF0">
        <w:tc>
          <w:tcPr>
            <w:tcW w:w="8640" w:type="dxa"/>
          </w:tcPr>
          <w:p w14:paraId="6EB67808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Strife, (brethren at) 6 LA SF di</w:t>
            </w:r>
          </w:p>
        </w:tc>
      </w:tr>
      <w:tr w:rsidR="009F06E7" w:rsidRPr="006F6CF0" w14:paraId="2E110D21" w14:textId="77777777" w:rsidTr="006F6CF0">
        <w:tc>
          <w:tcPr>
            <w:tcW w:w="8640" w:type="dxa"/>
          </w:tcPr>
          <w:p w14:paraId="34409E98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Strike, ¥J ’tang, (the breast) +8 A</w:t>
            </w:r>
          </w:p>
        </w:tc>
      </w:tr>
      <w:tr w:rsidR="009F06E7" w:rsidRPr="006F6CF0" w14:paraId="06E1ABCC" w14:textId="77777777" w:rsidTr="006F6CF0">
        <w:tc>
          <w:tcPr>
            <w:tcW w:w="8640" w:type="dxa"/>
          </w:tcPr>
          <w:p w14:paraId="5F3171A5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String, £5 zung, (small hempen string)</w:t>
            </w:r>
          </w:p>
        </w:tc>
      </w:tr>
      <w:tr w:rsidR="009F06E7" w:rsidRPr="006F6CF0" w14:paraId="00563FD6" w14:textId="77777777" w:rsidTr="006F6CF0">
        <w:tc>
          <w:tcPr>
            <w:tcW w:w="8640" w:type="dxa"/>
          </w:tcPr>
          <w:p w14:paraId="1A887752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String, to, (cash) Sp He Se t’sén dang</w:t>
            </w:r>
          </w:p>
        </w:tc>
      </w:tr>
      <w:tr w:rsidR="009F06E7" w:rsidRPr="006F6CF0" w14:paraId="1194B53A" w14:textId="77777777" w:rsidTr="006F6CF0">
        <w:tc>
          <w:tcPr>
            <w:tcW w:w="8640" w:type="dxa"/>
          </w:tcPr>
          <w:p w14:paraId="07DBAD51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Strip, (</w:t>
            </w:r>
            <w:proofErr w:type="gramStart"/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one’s self</w:t>
            </w:r>
            <w:proofErr w:type="gramEnd"/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) mKE t'dh i zong, |</w:t>
            </w:r>
          </w:p>
        </w:tc>
      </w:tr>
      <w:tr w:rsidR="009F06E7" w:rsidRPr="006F6CF0" w14:paraId="41781DAD" w14:textId="77777777" w:rsidTr="006F6CF0">
        <w:tc>
          <w:tcPr>
            <w:tcW w:w="8640" w:type="dxa"/>
          </w:tcPr>
          <w:p w14:paraId="10F927CA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Strip, (of paper) (EME diau ’tsz, -F-</w:t>
            </w:r>
          </w:p>
        </w:tc>
      </w:tr>
      <w:tr w:rsidR="009F06E7" w:rsidRPr="006F6CF0" w14:paraId="73150097" w14:textId="77777777" w:rsidTr="006F6CF0">
        <w:tc>
          <w:tcPr>
            <w:tcW w:w="8640" w:type="dxa"/>
          </w:tcPr>
          <w:p w14:paraId="38175B44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Stripe, BE AL pas vun, (striped cloth)</w:t>
            </w:r>
          </w:p>
        </w:tc>
      </w:tr>
      <w:tr w:rsidR="009F06E7" w:rsidRPr="006F6CF0" w14:paraId="195E7C7F" w14:textId="77777777" w:rsidTr="006F6CF0">
        <w:tc>
          <w:tcPr>
            <w:tcW w:w="8640" w:type="dxa"/>
          </w:tcPr>
          <w:p w14:paraId="07C4863D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Strive, (one against another) oe tsung, |</w:t>
            </w:r>
          </w:p>
        </w:tc>
      </w:tr>
      <w:tr w:rsidR="009F06E7" w:rsidRPr="006F6CF0" w14:paraId="5FC35A31" w14:textId="77777777" w:rsidTr="006F6CF0">
        <w:tc>
          <w:tcPr>
            <w:tcW w:w="8640" w:type="dxa"/>
          </w:tcPr>
          <w:p w14:paraId="58DADFAA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Stroke, jaf wab.</w:t>
            </w:r>
          </w:p>
        </w:tc>
      </w:tr>
      <w:tr w:rsidR="009F06E7" w:rsidRPr="006F6CF0" w14:paraId="037D5AC2" w14:textId="77777777" w:rsidTr="006F6CF0">
        <w:tc>
          <w:tcPr>
            <w:tcW w:w="8640" w:type="dxa"/>
          </w:tcPr>
          <w:p w14:paraId="6467F70B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Stroll, A224 ’taeu beh siang’.</w:t>
            </w:r>
          </w:p>
        </w:tc>
      </w:tr>
      <w:tr w:rsidR="009F06E7" w:rsidRPr="006F6CF0" w14:paraId="1C6DF253" w14:textId="77777777" w:rsidTr="006F6CF0">
        <w:tc>
          <w:tcPr>
            <w:tcW w:w="8640" w:type="dxa"/>
          </w:tcPr>
          <w:p w14:paraId="7B0F7E51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 xml:space="preserve">Strong, A BI ’yeu </w:t>
            </w:r>
            <w:proofErr w:type="gramStart"/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k’i‘ lih</w:t>
            </w:r>
            <w:proofErr w:type="gramEnd"/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, (of</w:t>
            </w:r>
          </w:p>
        </w:tc>
      </w:tr>
      <w:tr w:rsidR="009F06E7" w:rsidRPr="006F6CF0" w14:paraId="39A6B479" w14:textId="77777777" w:rsidTr="006F6CF0">
        <w:tc>
          <w:tcPr>
            <w:tcW w:w="8640" w:type="dxa"/>
          </w:tcPr>
          <w:p w14:paraId="40F6083C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Stubborn, —J JK tian bi, WA wan bi,</w:t>
            </w:r>
          </w:p>
        </w:tc>
      </w:tr>
      <w:tr w:rsidR="009F06E7" w:rsidRPr="006F6CF0" w14:paraId="2FDDB926" w14:textId="77777777" w:rsidTr="006F6CF0">
        <w:tc>
          <w:tcPr>
            <w:tcW w:w="8640" w:type="dxa"/>
          </w:tcPr>
          <w:p w14:paraId="4B665528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Student, (close) yah ey {a A giun</w:t>
            </w:r>
          </w:p>
        </w:tc>
      </w:tr>
      <w:tr w:rsidR="009F06E7" w:rsidRPr="006F6CF0" w14:paraId="7AD3FDCA" w14:textId="77777777" w:rsidTr="006F6CF0">
        <w:tc>
          <w:tcPr>
            <w:tcW w:w="8640" w:type="dxa"/>
          </w:tcPr>
          <w:p w14:paraId="6814A392" w14:textId="2BA225E6" w:rsidR="009F06E7" w:rsidRPr="006F6CF0" w:rsidRDefault="006F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06E7" w:rsidRPr="006F6CF0" w14:paraId="196B583A" w14:textId="77777777" w:rsidTr="006F6CF0">
        <w:tc>
          <w:tcPr>
            <w:tcW w:w="8640" w:type="dxa"/>
          </w:tcPr>
          <w:p w14:paraId="31BC21D9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Study, Be si vong.</w:t>
            </w:r>
          </w:p>
        </w:tc>
      </w:tr>
      <w:tr w:rsidR="009F06E7" w:rsidRPr="006F6CF0" w14:paraId="7E7A7BF2" w14:textId="77777777" w:rsidTr="006F6CF0">
        <w:tc>
          <w:tcPr>
            <w:tcW w:w="8640" w:type="dxa"/>
          </w:tcPr>
          <w:p w14:paraId="46246D1B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 xml:space="preserve">Study, (to) me dék si, EX </w:t>
            </w:r>
            <w:proofErr w:type="gramStart"/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nian‘ st</w:t>
            </w:r>
            <w:proofErr w:type="gramEnd"/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F06E7" w:rsidRPr="006F6CF0" w14:paraId="4D75A74C" w14:textId="77777777" w:rsidTr="006F6CF0">
        <w:tc>
          <w:tcPr>
            <w:tcW w:w="8640" w:type="dxa"/>
          </w:tcPr>
          <w:p w14:paraId="3BF1FCA2" w14:textId="105D779F" w:rsidR="009F06E7" w:rsidRPr="006F6CF0" w:rsidRDefault="006F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06E7" w:rsidRPr="006F6CF0" w14:paraId="50F908B8" w14:textId="77777777" w:rsidTr="006F6CF0">
        <w:tc>
          <w:tcPr>
            <w:tcW w:w="8640" w:type="dxa"/>
          </w:tcPr>
          <w:p w14:paraId="359FDD49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Stuff, to, (with cotton) eo TE tsong</w:t>
            </w:r>
          </w:p>
        </w:tc>
      </w:tr>
      <w:tr w:rsidR="009F06E7" w:rsidRPr="006F6CF0" w14:paraId="5F44EFA2" w14:textId="77777777" w:rsidTr="006F6CF0">
        <w:tc>
          <w:tcPr>
            <w:tcW w:w="8640" w:type="dxa"/>
          </w:tcPr>
          <w:p w14:paraId="7CD05474" w14:textId="081AFEE5" w:rsidR="009F06E7" w:rsidRPr="006F6CF0" w:rsidRDefault="006F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06E7" w:rsidRPr="006F6CF0" w14:paraId="7EC28A47" w14:textId="77777777" w:rsidTr="006F6CF0">
        <w:tc>
          <w:tcPr>
            <w:tcW w:w="8640" w:type="dxa"/>
          </w:tcPr>
          <w:p w14:paraId="72A9FFAD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Stumble, 4 fH} ‘seh kidh, (against) Jag</w:t>
            </w:r>
          </w:p>
        </w:tc>
      </w:tr>
      <w:tr w:rsidR="009F06E7" w:rsidRPr="006F6CF0" w14:paraId="107C2652" w14:textId="77777777" w:rsidTr="006F6CF0">
        <w:tc>
          <w:tcPr>
            <w:tcW w:w="8640" w:type="dxa"/>
          </w:tcPr>
          <w:p w14:paraId="083FBE82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Stumbling-stone, BEA {H Ti HA ned</w:t>
            </w:r>
          </w:p>
        </w:tc>
      </w:tr>
      <w:tr w:rsidR="009F06E7" w:rsidRPr="006F6CF0" w14:paraId="1BBF6732" w14:textId="77777777" w:rsidTr="006F6CF0">
        <w:tc>
          <w:tcPr>
            <w:tcW w:w="8640" w:type="dxa"/>
          </w:tcPr>
          <w:p w14:paraId="05D6C7E6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Stunted, 4H *ton.</w:t>
            </w:r>
          </w:p>
        </w:tc>
      </w:tr>
      <w:tr w:rsidR="009F06E7" w:rsidRPr="006F6CF0" w14:paraId="66CE3ACD" w14:textId="77777777" w:rsidTr="006F6CF0">
        <w:tc>
          <w:tcPr>
            <w:tcW w:w="8640" w:type="dxa"/>
          </w:tcPr>
          <w:p w14:paraId="18E6BC30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Stupefied, FRR hwun mi.</w:t>
            </w:r>
          </w:p>
        </w:tc>
      </w:tr>
      <w:tr w:rsidR="009F06E7" w:rsidRPr="006F6CF0" w14:paraId="34BA502B" w14:textId="77777777" w:rsidTr="006F6CF0">
        <w:tc>
          <w:tcPr>
            <w:tcW w:w="8640" w:type="dxa"/>
          </w:tcPr>
          <w:p w14:paraId="10B2C19D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Stupid, Sue neé bun’, £ sun bun’.</w:t>
            </w:r>
          </w:p>
        </w:tc>
      </w:tr>
      <w:tr w:rsidR="009F06E7" w:rsidRPr="006F6CF0" w14:paraId="71877071" w14:textId="77777777" w:rsidTr="006F6CF0">
        <w:tc>
          <w:tcPr>
            <w:tcW w:w="8640" w:type="dxa"/>
          </w:tcPr>
          <w:p w14:paraId="6AA25AEF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Sturdy, Ae fg. ngatg® dzuk.</w:t>
            </w:r>
          </w:p>
        </w:tc>
      </w:tr>
      <w:tr w:rsidR="009F06E7" w:rsidRPr="006F6CF0" w14:paraId="15F903A3" w14:textId="77777777" w:rsidTr="006F6CF0">
        <w:tc>
          <w:tcPr>
            <w:tcW w:w="8640" w:type="dxa"/>
          </w:tcPr>
          <w:p w14:paraId="73F19549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Style, (of composition) AE vun fah,</w:t>
            </w:r>
          </w:p>
        </w:tc>
      </w:tr>
      <w:tr w:rsidR="009F06E7" w:rsidRPr="006F6CF0" w14:paraId="52CD288E" w14:textId="77777777" w:rsidTr="006F6CF0">
        <w:tc>
          <w:tcPr>
            <w:tcW w:w="8640" w:type="dxa"/>
          </w:tcPr>
          <w:p w14:paraId="0D0D5045" w14:textId="4211993A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Style, (</w:t>
            </w:r>
            <w:r w:rsidR="006F6CF0" w:rsidRPr="006F6CF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 xml:space="preserve">o) FEE </w:t>
            </w:r>
            <w:proofErr w:type="spellStart"/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vsung</w:t>
            </w:r>
            <w:proofErr w:type="spellEnd"/>
            <w:r w:rsidRPr="006F6CF0">
              <w:rPr>
                <w:rFonts w:ascii="Times New Roman" w:hAnsi="Times New Roman" w:cs="Times New Roman"/>
                <w:sz w:val="24"/>
                <w:szCs w:val="24"/>
              </w:rPr>
              <w:t xml:space="preserve"> bu.</w:t>
            </w:r>
          </w:p>
        </w:tc>
      </w:tr>
      <w:tr w:rsidR="009F06E7" w:rsidRPr="006F6CF0" w14:paraId="579B5C90" w14:textId="77777777" w:rsidTr="006F6CF0">
        <w:tc>
          <w:tcPr>
            <w:tcW w:w="8640" w:type="dxa"/>
          </w:tcPr>
          <w:p w14:paraId="23999FFC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Suavity, AIZE Au bing, HL Wi k's.</w:t>
            </w:r>
          </w:p>
        </w:tc>
      </w:tr>
      <w:tr w:rsidR="009F06E7" w:rsidRPr="006F6CF0" w14:paraId="35D2392E" w14:textId="77777777" w:rsidTr="006F6CF0">
        <w:tc>
          <w:tcPr>
            <w:tcW w:w="8640" w:type="dxa"/>
          </w:tcPr>
          <w:p w14:paraId="7E3AEE3B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Subdivide, (into smaller parts) AP</w:t>
            </w:r>
          </w:p>
        </w:tc>
      </w:tr>
      <w:tr w:rsidR="009F06E7" w:rsidRPr="006F6CF0" w14:paraId="5DD0AC71" w14:textId="77777777" w:rsidTr="006F6CF0">
        <w:tc>
          <w:tcPr>
            <w:tcW w:w="8640" w:type="dxa"/>
          </w:tcPr>
          <w:p w14:paraId="5CE87B57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Subdue, “EP /R bing véh, (</w:t>
            </w:r>
            <w:proofErr w:type="gramStart"/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one’s self</w:t>
            </w:r>
            <w:proofErr w:type="gramEnd"/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06E7" w:rsidRPr="006F6CF0" w14:paraId="71353A70" w14:textId="77777777" w:rsidTr="006F6CF0">
        <w:tc>
          <w:tcPr>
            <w:tcW w:w="8640" w:type="dxa"/>
          </w:tcPr>
          <w:p w14:paraId="29746436" w14:textId="2665206D" w:rsidR="009F06E7" w:rsidRPr="006F6CF0" w:rsidRDefault="006F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06E7" w:rsidRPr="006F6CF0" w14:paraId="55CBA8E2" w14:textId="77777777" w:rsidTr="006F6CF0">
        <w:tc>
          <w:tcPr>
            <w:tcW w:w="8640" w:type="dxa"/>
          </w:tcPr>
          <w:p w14:paraId="220FDE30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Subject, Ef dzun ’tsz, Se DANET</w:t>
            </w:r>
          </w:p>
        </w:tc>
      </w:tr>
      <w:tr w:rsidR="009F06E7" w:rsidRPr="006F6CF0" w14:paraId="7CCED4DD" w14:textId="77777777" w:rsidTr="006F6CF0">
        <w:tc>
          <w:tcPr>
            <w:tcW w:w="8640" w:type="dxa"/>
          </w:tcPr>
          <w:p w14:paraId="011AD0F4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Subject, (be to him) Bee Ht ved pel</w:t>
            </w:r>
          </w:p>
        </w:tc>
      </w:tr>
      <w:tr w:rsidR="009F06E7" w:rsidRPr="006F6CF0" w14:paraId="2DF56CE0" w14:textId="77777777" w:rsidTr="006F6CF0">
        <w:tc>
          <w:tcPr>
            <w:tcW w:w="8640" w:type="dxa"/>
          </w:tcPr>
          <w:p w14:paraId="25C91348" w14:textId="77777777" w:rsidR="009F06E7" w:rsidRPr="006F6CF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6CF0">
              <w:rPr>
                <w:rFonts w:ascii="Times New Roman" w:hAnsi="Times New Roman" w:cs="Times New Roman"/>
                <w:sz w:val="24"/>
                <w:szCs w:val="24"/>
              </w:rPr>
              <w:t>Subjoin, (at the end) Hy AE HK JH</w:t>
            </w:r>
          </w:p>
        </w:tc>
      </w:tr>
    </w:tbl>
    <w:p w14:paraId="417BC53E" w14:textId="77777777" w:rsidR="001C066F" w:rsidRPr="006F6CF0" w:rsidRDefault="001C066F">
      <w:pPr>
        <w:rPr>
          <w:rFonts w:ascii="Times New Roman" w:hAnsi="Times New Roman" w:cs="Times New Roman"/>
          <w:sz w:val="24"/>
          <w:szCs w:val="24"/>
        </w:rPr>
      </w:pPr>
    </w:p>
    <w:sectPr w:rsidR="001C066F" w:rsidRPr="006F6C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653859">
    <w:abstractNumId w:val="8"/>
  </w:num>
  <w:num w:numId="2" w16cid:durableId="1638299978">
    <w:abstractNumId w:val="6"/>
  </w:num>
  <w:num w:numId="3" w16cid:durableId="591280016">
    <w:abstractNumId w:val="5"/>
  </w:num>
  <w:num w:numId="4" w16cid:durableId="1019888832">
    <w:abstractNumId w:val="4"/>
  </w:num>
  <w:num w:numId="5" w16cid:durableId="701707610">
    <w:abstractNumId w:val="7"/>
  </w:num>
  <w:num w:numId="6" w16cid:durableId="1937053781">
    <w:abstractNumId w:val="3"/>
  </w:num>
  <w:num w:numId="7" w16cid:durableId="2078937783">
    <w:abstractNumId w:val="2"/>
  </w:num>
  <w:num w:numId="8" w16cid:durableId="1265069896">
    <w:abstractNumId w:val="1"/>
  </w:num>
  <w:num w:numId="9" w16cid:durableId="157026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5C1"/>
    <w:rsid w:val="0015074B"/>
    <w:rsid w:val="001C066F"/>
    <w:rsid w:val="0029639D"/>
    <w:rsid w:val="00326F90"/>
    <w:rsid w:val="006F6CF0"/>
    <w:rsid w:val="009F06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2790B"/>
  <w14:defaultImageDpi w14:val="300"/>
  <w15:docId w15:val="{E177BF50-CF43-4239-9EBD-F8F2AF92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2024-08-10T09:28:00Z</dcterms:modified>
  <cp:category/>
</cp:coreProperties>
</file>