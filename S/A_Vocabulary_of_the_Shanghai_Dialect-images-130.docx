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2172C" w:rsidRPr="000B75EC" w14:paraId="194778E7" w14:textId="77777777" w:rsidTr="00B4777F">
        <w:tc>
          <w:tcPr>
            <w:tcW w:w="8640" w:type="dxa"/>
          </w:tcPr>
          <w:p w14:paraId="13F42BF8" w14:textId="1C1363F8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Surplus,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剩頭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2172C" w:rsidRPr="000B75EC" w14:paraId="2560E0DE" w14:textId="77777777" w:rsidTr="00B4777F">
        <w:tc>
          <w:tcPr>
            <w:tcW w:w="8640" w:type="dxa"/>
          </w:tcPr>
          <w:p w14:paraId="65F5E50C" w14:textId="2EEEE50E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Surprised,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吃驚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2172C" w:rsidRPr="000B75EC" w14:paraId="4D4686D0" w14:textId="77777777" w:rsidTr="00B4777F">
        <w:tc>
          <w:tcPr>
            <w:tcW w:w="8640" w:type="dxa"/>
          </w:tcPr>
          <w:p w14:paraId="109F6085" w14:textId="1DD61A43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Surprising,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2172C" w:rsidRPr="000B75EC" w14:paraId="39E60AF0" w14:textId="77777777" w:rsidTr="00B4777F">
        <w:tc>
          <w:tcPr>
            <w:tcW w:w="8640" w:type="dxa"/>
          </w:tcPr>
          <w:p w14:paraId="25AEB1C1" w14:textId="39BA3D74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Surrender,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投降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2172C" w:rsidRPr="000B75EC" w14:paraId="78155026" w14:textId="77777777" w:rsidTr="00B4777F">
        <w:tc>
          <w:tcPr>
            <w:tcW w:w="8640" w:type="dxa"/>
          </w:tcPr>
          <w:p w14:paraId="493E5A26" w14:textId="34980981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Surround,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圍著</w:t>
            </w:r>
            <w:proofErr w:type="spellEnd"/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zah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四面圍著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mien’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6A0FEF7E" w14:textId="77777777" w:rsidTr="00B4777F">
        <w:tc>
          <w:tcPr>
            <w:tcW w:w="8640" w:type="dxa"/>
          </w:tcPr>
          <w:p w14:paraId="64B0B4AB" w14:textId="47B157FB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Surtout,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外套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t’au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2172C" w:rsidRPr="000B75EC" w14:paraId="080F3B71" w14:textId="77777777" w:rsidTr="00B4777F">
        <w:tc>
          <w:tcPr>
            <w:tcW w:w="8640" w:type="dxa"/>
          </w:tcPr>
          <w:p w14:paraId="006399C8" w14:textId="798901E9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Survey, 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觀看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(land)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量田地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2172C" w:rsidRPr="000B75EC" w14:paraId="725B6941" w14:textId="77777777" w:rsidTr="00B4777F">
        <w:tc>
          <w:tcPr>
            <w:tcW w:w="8640" w:type="dxa"/>
          </w:tcPr>
          <w:p w14:paraId="4B6810DA" w14:textId="181B3DA9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Survive, 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還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活拉個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2172C" w:rsidRPr="000B75EC" w14:paraId="6C82C33B" w14:textId="77777777" w:rsidTr="00B4777F">
        <w:tc>
          <w:tcPr>
            <w:tcW w:w="8640" w:type="dxa"/>
          </w:tcPr>
          <w:p w14:paraId="37E1CD03" w14:textId="6819332A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Susceptible,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容易感動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2172C" w:rsidRPr="000B75EC" w14:paraId="654DC6D3" w14:textId="77777777" w:rsidTr="00B4777F">
        <w:tc>
          <w:tcPr>
            <w:tcW w:w="8640" w:type="dxa"/>
          </w:tcPr>
          <w:p w14:paraId="6F8891C9" w14:textId="29CCC9FF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Suspect,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疑惑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suspected person)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可以疑惑個人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kó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kó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476C125F" w14:textId="77777777" w:rsidTr="00B4777F">
        <w:tc>
          <w:tcPr>
            <w:tcW w:w="8640" w:type="dxa"/>
          </w:tcPr>
          <w:p w14:paraId="73D181C3" w14:textId="2D1013B8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2172C" w:rsidRPr="000B75EC" w14:paraId="43B8759C" w14:textId="77777777" w:rsidTr="00B4777F">
        <w:tc>
          <w:tcPr>
            <w:tcW w:w="8640" w:type="dxa"/>
          </w:tcPr>
          <w:p w14:paraId="18099C28" w14:textId="23B1D3A3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2172C" w:rsidRPr="000B75EC" w14:paraId="7D202200" w14:textId="77777777" w:rsidTr="00B4777F">
        <w:tc>
          <w:tcPr>
            <w:tcW w:w="8640" w:type="dxa"/>
          </w:tcPr>
          <w:p w14:paraId="1684BBAA" w14:textId="6FAA5A01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Suspend, (hang up)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懸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yuen, (stop work)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停工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 kung, (for a time)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暫停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ding, (arms)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停止干戈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ding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2172C" w:rsidRPr="000B75EC" w14:paraId="30D4DDA4" w14:textId="77777777" w:rsidTr="00B4777F">
        <w:tc>
          <w:tcPr>
            <w:tcW w:w="8640" w:type="dxa"/>
          </w:tcPr>
          <w:p w14:paraId="54C55182" w14:textId="544CE075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Suspense, (he was in)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掛念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掛慮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lü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2172C" w:rsidRPr="000B75EC" w14:paraId="650EB0FC" w14:textId="77777777" w:rsidTr="00B4777F">
        <w:tc>
          <w:tcPr>
            <w:tcW w:w="8640" w:type="dxa"/>
          </w:tcPr>
          <w:p w14:paraId="7147A841" w14:textId="2C068E18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Suspicion,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疑心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sing.</w:t>
            </w:r>
          </w:p>
        </w:tc>
      </w:tr>
      <w:tr w:rsidR="0042172C" w:rsidRPr="000B75EC" w14:paraId="01F40D3E" w14:textId="77777777" w:rsidTr="00B4777F">
        <w:tc>
          <w:tcPr>
            <w:tcW w:w="8640" w:type="dxa"/>
          </w:tcPr>
          <w:p w14:paraId="7FA8989F" w14:textId="2DE72834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Suspicious, (do not be 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too)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勿要多疑心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42172C" w:rsidRPr="000B75EC" w14:paraId="1E3D54F4" w14:textId="77777777" w:rsidTr="00B4777F">
        <w:tc>
          <w:tcPr>
            <w:tcW w:w="8640" w:type="dxa"/>
          </w:tcPr>
          <w:p w14:paraId="0AACB235" w14:textId="71EFFB5E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Sustain,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扶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擔當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tan tong, (the universe)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包持萬物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7FE2DDF1" w14:textId="77777777" w:rsidTr="00B4777F">
        <w:tc>
          <w:tcPr>
            <w:tcW w:w="8640" w:type="dxa"/>
          </w:tcPr>
          <w:p w14:paraId="31F0D9DE" w14:textId="5CFA08B0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Sustenance,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所用之量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liang’. </w:t>
            </w:r>
          </w:p>
        </w:tc>
      </w:tr>
      <w:tr w:rsidR="0042172C" w:rsidRPr="000B75EC" w14:paraId="0FF81791" w14:textId="77777777" w:rsidTr="00B4777F">
        <w:tc>
          <w:tcPr>
            <w:tcW w:w="8640" w:type="dxa"/>
          </w:tcPr>
          <w:p w14:paraId="3D696944" w14:textId="5F311FCA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Swaddling, (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clothes)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包小囝個長衣裳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pau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nôn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727C22FF" w14:textId="77777777" w:rsidTr="00B4777F">
        <w:tc>
          <w:tcPr>
            <w:tcW w:w="8640" w:type="dxa"/>
          </w:tcPr>
          <w:p w14:paraId="3BACE28E" w14:textId="1D0B2F42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Swallow,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燕子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2172C" w:rsidRPr="000B75EC" w14:paraId="7AE6D619" w14:textId="77777777" w:rsidTr="00B4777F">
        <w:tc>
          <w:tcPr>
            <w:tcW w:w="8640" w:type="dxa"/>
          </w:tcPr>
          <w:p w14:paraId="1F57806F" w14:textId="452BFC5A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Swallow, (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吞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t'un,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咽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2172C" w:rsidRPr="000B75EC" w14:paraId="7EF76B8A" w14:textId="77777777" w:rsidTr="00B4777F">
        <w:tc>
          <w:tcPr>
            <w:tcW w:w="8640" w:type="dxa"/>
          </w:tcPr>
          <w:p w14:paraId="04B06AA2" w14:textId="2F0D8B34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Sway, (have imperial) 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掌皇帝個權柄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kó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giön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‘ping. </w:t>
            </w:r>
          </w:p>
        </w:tc>
      </w:tr>
      <w:tr w:rsidR="0042172C" w:rsidRPr="000B75EC" w14:paraId="25FE8778" w14:textId="77777777" w:rsidTr="00B4777F">
        <w:tc>
          <w:tcPr>
            <w:tcW w:w="8640" w:type="dxa"/>
          </w:tcPr>
          <w:p w14:paraId="74E59127" w14:textId="37C21620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Swear,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发誓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起誓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2172C" w:rsidRPr="000B75EC" w14:paraId="7FB9DC45" w14:textId="77777777" w:rsidTr="00B4777F">
        <w:tc>
          <w:tcPr>
            <w:tcW w:w="8640" w:type="dxa"/>
          </w:tcPr>
          <w:p w14:paraId="309FDBA3" w14:textId="70370249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2172C" w:rsidRPr="000B75EC" w14:paraId="0D0C48DF" w14:textId="77777777" w:rsidTr="00B4777F">
        <w:tc>
          <w:tcPr>
            <w:tcW w:w="8640" w:type="dxa"/>
          </w:tcPr>
          <w:p w14:paraId="18443E07" w14:textId="5AF75F22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Sweat, 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汗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’, (to sweat)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出汗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t’sehe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 </w:t>
            </w:r>
          </w:p>
        </w:tc>
      </w:tr>
      <w:tr w:rsidR="0042172C" w:rsidRPr="000B75EC" w14:paraId="5957EFA5" w14:textId="77777777" w:rsidTr="00B4777F">
        <w:tc>
          <w:tcPr>
            <w:tcW w:w="8640" w:type="dxa"/>
          </w:tcPr>
          <w:p w14:paraId="2B543A93" w14:textId="670B0D21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Sweep,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掃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打掃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‘tang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2172C" w:rsidRPr="000B75EC" w14:paraId="6E8573CD" w14:textId="77777777" w:rsidTr="00B4777F">
        <w:tc>
          <w:tcPr>
            <w:tcW w:w="8640" w:type="dxa"/>
          </w:tcPr>
          <w:p w14:paraId="1D916968" w14:textId="67FC0E1C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Sweet,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甜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(words)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甘言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, (in disposition)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温和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(as honey)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甜如蜜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0C97749B" w14:textId="77777777" w:rsidTr="00B4777F">
        <w:tc>
          <w:tcPr>
            <w:tcW w:w="8640" w:type="dxa"/>
          </w:tcPr>
          <w:p w14:paraId="10B86215" w14:textId="7BBD964F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Sweet, (briar)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月季花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  <w:proofErr w:type="spellStart"/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yueh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0E5E21E4" w14:textId="77777777" w:rsidTr="00B4777F">
        <w:tc>
          <w:tcPr>
            <w:tcW w:w="8640" w:type="dxa"/>
          </w:tcPr>
          <w:p w14:paraId="296121E5" w14:textId="6EB17FA2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Swell,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腫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脹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(mitigate a swelling)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脹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2172C" w:rsidRPr="000B75EC" w14:paraId="54B9F81F" w14:textId="77777777" w:rsidTr="00B4777F">
        <w:tc>
          <w:tcPr>
            <w:tcW w:w="8640" w:type="dxa"/>
          </w:tcPr>
          <w:p w14:paraId="4C46D72F" w14:textId="202D6430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Swift,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(as if flying)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快如飛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zû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62C938F8" w14:textId="77777777" w:rsidTr="00B4777F">
        <w:tc>
          <w:tcPr>
            <w:tcW w:w="8640" w:type="dxa"/>
          </w:tcPr>
          <w:p w14:paraId="7D709320" w14:textId="052E6FFC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Swim,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游水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5310C43B" w14:textId="77777777" w:rsidTr="00B4777F">
        <w:tc>
          <w:tcPr>
            <w:tcW w:w="8640" w:type="dxa"/>
          </w:tcPr>
          <w:p w14:paraId="5C9B7628" w14:textId="5D973715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Swindle, </w:t>
            </w:r>
            <w:proofErr w:type="spellStart"/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拐騙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42172C" w:rsidRPr="000B75EC" w14:paraId="015B663E" w14:textId="77777777" w:rsidTr="00B4777F">
        <w:tc>
          <w:tcPr>
            <w:tcW w:w="8640" w:type="dxa"/>
          </w:tcPr>
          <w:p w14:paraId="4544F442" w14:textId="79C3D520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Swindler,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拐子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2172C" w:rsidRPr="000B75EC" w14:paraId="57F50E85" w14:textId="77777777" w:rsidTr="00B4777F">
        <w:tc>
          <w:tcPr>
            <w:tcW w:w="8640" w:type="dxa"/>
          </w:tcPr>
          <w:p w14:paraId="2A6DF8F8" w14:textId="306DF927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Swine,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豬魯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2172C" w:rsidRPr="000B75EC" w14:paraId="43B52049" w14:textId="77777777" w:rsidTr="00B4777F">
        <w:tc>
          <w:tcPr>
            <w:tcW w:w="8640" w:type="dxa"/>
          </w:tcPr>
          <w:p w14:paraId="6F3AF425" w14:textId="7BD57150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Swing, (the 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arms)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摇肩膀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‘pong. </w:t>
            </w:r>
          </w:p>
        </w:tc>
      </w:tr>
      <w:tr w:rsidR="0042172C" w:rsidRPr="000B75EC" w14:paraId="68050037" w14:textId="77777777" w:rsidTr="00B4777F">
        <w:tc>
          <w:tcPr>
            <w:tcW w:w="8640" w:type="dxa"/>
          </w:tcPr>
          <w:p w14:paraId="5CB6B32F" w14:textId="06B3B8B2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Swoon,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心裏发惛咾跌倒下来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‘au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7BBA6528" w14:textId="77777777" w:rsidTr="00B4777F">
        <w:tc>
          <w:tcPr>
            <w:tcW w:w="8640" w:type="dxa"/>
          </w:tcPr>
          <w:p w14:paraId="16093EC9" w14:textId="77777777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2172C" w:rsidRPr="000B75EC" w14:paraId="3A01BA95" w14:textId="77777777" w:rsidTr="00B4777F">
        <w:tc>
          <w:tcPr>
            <w:tcW w:w="8640" w:type="dxa"/>
          </w:tcPr>
          <w:p w14:paraId="16A45947" w14:textId="2694FA29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Sword,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tau, (ornamented)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寳劍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42172C" w:rsidRPr="000B75EC" w14:paraId="4457C12B" w14:textId="77777777" w:rsidTr="00B4777F">
        <w:tc>
          <w:tcPr>
            <w:tcW w:w="8640" w:type="dxa"/>
          </w:tcPr>
          <w:p w14:paraId="6F5FAC09" w14:textId="26F08AE9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Sycamore,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楓樹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3D226582" w14:textId="77777777" w:rsidTr="00B4777F">
        <w:tc>
          <w:tcPr>
            <w:tcW w:w="8640" w:type="dxa"/>
          </w:tcPr>
          <w:p w14:paraId="759A57AC" w14:textId="42D09BB2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Sycee 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silver, 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碎銀</w:t>
            </w:r>
            <w:proofErr w:type="spellEnd"/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024F083B" w14:textId="77777777" w:rsidTr="00B4777F">
        <w:tc>
          <w:tcPr>
            <w:tcW w:w="8640" w:type="dxa"/>
          </w:tcPr>
          <w:p w14:paraId="6B9D0829" w14:textId="68411A66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Sycophant, (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flatterer)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諂媚别人個人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t’sen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kó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455D275A" w14:textId="77777777" w:rsidTr="00B4777F">
        <w:tc>
          <w:tcPr>
            <w:tcW w:w="8640" w:type="dxa"/>
          </w:tcPr>
          <w:p w14:paraId="2CFB7250" w14:textId="6271076D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Syllabic,  (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spelling)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反切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fan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2172C" w:rsidRPr="000B75EC" w14:paraId="33F778D4" w14:textId="77777777" w:rsidTr="00B4777F">
        <w:tc>
          <w:tcPr>
            <w:tcW w:w="8640" w:type="dxa"/>
          </w:tcPr>
          <w:p w14:paraId="21BB92B2" w14:textId="0E6EFBF1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Syllogism,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意三句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í’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2172C" w:rsidRPr="000B75EC" w14:paraId="1F3889B6" w14:textId="77777777" w:rsidTr="00B4777F">
        <w:tc>
          <w:tcPr>
            <w:tcW w:w="8640" w:type="dxa"/>
          </w:tcPr>
          <w:p w14:paraId="37E31F67" w14:textId="3F3D4D94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Symbol, 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記號</w:t>
            </w:r>
            <w:proofErr w:type="spellEnd"/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yang’. </w:t>
            </w:r>
          </w:p>
        </w:tc>
      </w:tr>
      <w:tr w:rsidR="0042172C" w:rsidRPr="000B75EC" w14:paraId="62AB5669" w14:textId="77777777" w:rsidTr="00B4777F">
        <w:tc>
          <w:tcPr>
            <w:tcW w:w="8640" w:type="dxa"/>
          </w:tcPr>
          <w:p w14:paraId="5707D60B" w14:textId="2FAEFDDF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Symmetrical,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稱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2172C" w:rsidRPr="000B75EC" w14:paraId="55D0C409" w14:textId="77777777" w:rsidTr="00B4777F">
        <w:tc>
          <w:tcPr>
            <w:tcW w:w="8640" w:type="dxa"/>
          </w:tcPr>
          <w:p w14:paraId="621EE1FE" w14:textId="4CA9ABE1" w:rsidR="0042172C" w:rsidRPr="000B75EC" w:rsidRDefault="0042172C" w:rsidP="0042172C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Sympathize,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體恤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諒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liang’, (sharing in sorrow and joy)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同苦同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樂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47D6D570" w14:textId="77777777" w:rsidTr="00B4777F">
        <w:tc>
          <w:tcPr>
            <w:tcW w:w="8640" w:type="dxa"/>
          </w:tcPr>
          <w:p w14:paraId="44FD634A" w14:textId="2D17791B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Symptoms, (of di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ease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病個形状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bing</w:t>
            </w:r>
            <w:proofErr w:type="spellEnd"/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zong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.  </w:t>
            </w:r>
          </w:p>
        </w:tc>
      </w:tr>
      <w:tr w:rsidR="0042172C" w:rsidRPr="000B75EC" w14:paraId="4B8E24CE" w14:textId="77777777" w:rsidTr="00B4777F">
        <w:tc>
          <w:tcPr>
            <w:tcW w:w="8640" w:type="dxa"/>
          </w:tcPr>
          <w:p w14:paraId="17C71570" w14:textId="4790D905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Synagogue,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會堂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dong.</w:t>
            </w:r>
          </w:p>
        </w:tc>
      </w:tr>
      <w:tr w:rsidR="0042172C" w:rsidRPr="000B75EC" w14:paraId="1855A5B3" w14:textId="77777777" w:rsidTr="00B4777F">
        <w:tc>
          <w:tcPr>
            <w:tcW w:w="8640" w:type="dxa"/>
          </w:tcPr>
          <w:p w14:paraId="2726D8BE" w14:textId="75D3ED7D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Synonym,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意思相同個話頭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(different characters but synonymous)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字勿同意同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172C" w:rsidRPr="000B75EC" w14:paraId="4B6BD3A0" w14:textId="77777777" w:rsidTr="00B4777F">
        <w:tc>
          <w:tcPr>
            <w:tcW w:w="8640" w:type="dxa"/>
          </w:tcPr>
          <w:p w14:paraId="28C2921B" w14:textId="4DCA2E08" w:rsidR="0042172C" w:rsidRPr="000B75EC" w:rsidRDefault="0042172C" w:rsidP="0042172C">
            <w:pPr>
              <w:tabs>
                <w:tab w:val="left" w:pos="2490"/>
              </w:tabs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Syntax,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句法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’ fah.</w:t>
            </w:r>
          </w:p>
        </w:tc>
      </w:tr>
      <w:tr w:rsidR="0042172C" w:rsidRPr="000B75EC" w14:paraId="2D7C911A" w14:textId="77777777" w:rsidTr="00B4777F">
        <w:tc>
          <w:tcPr>
            <w:tcW w:w="8640" w:type="dxa"/>
          </w:tcPr>
          <w:p w14:paraId="02A27559" w14:textId="1752C919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Syrup,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糖水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dong ‘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2172C" w:rsidRPr="000B75EC" w14:paraId="49A43238" w14:textId="77777777" w:rsidTr="00B4777F">
        <w:tc>
          <w:tcPr>
            <w:tcW w:w="8640" w:type="dxa"/>
          </w:tcPr>
          <w:p w14:paraId="1ED76E03" w14:textId="2894678A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System,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法度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次序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zû’. </w:t>
            </w:r>
          </w:p>
        </w:tc>
      </w:tr>
    </w:tbl>
    <w:p w14:paraId="72D5F012" w14:textId="77777777" w:rsidR="00C55F3A" w:rsidRPr="000B75EC" w:rsidRDefault="00C55F3A">
      <w:pPr>
        <w:rPr>
          <w:rFonts w:ascii="Times New Roman" w:eastAsia="SimSun" w:hAnsi="Times New Roman" w:cs="Times New Roman"/>
          <w:sz w:val="24"/>
          <w:szCs w:val="24"/>
        </w:rPr>
      </w:pPr>
    </w:p>
    <w:sectPr w:rsidR="00C55F3A" w:rsidRPr="000B75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4716190">
    <w:abstractNumId w:val="8"/>
  </w:num>
  <w:num w:numId="2" w16cid:durableId="2119333240">
    <w:abstractNumId w:val="6"/>
  </w:num>
  <w:num w:numId="3" w16cid:durableId="1846285774">
    <w:abstractNumId w:val="5"/>
  </w:num>
  <w:num w:numId="4" w16cid:durableId="1084302788">
    <w:abstractNumId w:val="4"/>
  </w:num>
  <w:num w:numId="5" w16cid:durableId="1961299636">
    <w:abstractNumId w:val="7"/>
  </w:num>
  <w:num w:numId="6" w16cid:durableId="1363358627">
    <w:abstractNumId w:val="3"/>
  </w:num>
  <w:num w:numId="7" w16cid:durableId="251284642">
    <w:abstractNumId w:val="2"/>
  </w:num>
  <w:num w:numId="8" w16cid:durableId="55589639">
    <w:abstractNumId w:val="1"/>
  </w:num>
  <w:num w:numId="9" w16cid:durableId="8758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015"/>
    <w:rsid w:val="000B75EC"/>
    <w:rsid w:val="0015074B"/>
    <w:rsid w:val="0029639D"/>
    <w:rsid w:val="00326F90"/>
    <w:rsid w:val="00341C8A"/>
    <w:rsid w:val="003B0E9B"/>
    <w:rsid w:val="00403F62"/>
    <w:rsid w:val="0042172C"/>
    <w:rsid w:val="00487289"/>
    <w:rsid w:val="00674055"/>
    <w:rsid w:val="008C250A"/>
    <w:rsid w:val="009158FF"/>
    <w:rsid w:val="009B1321"/>
    <w:rsid w:val="00A63420"/>
    <w:rsid w:val="00A66288"/>
    <w:rsid w:val="00AA1D8D"/>
    <w:rsid w:val="00AA3231"/>
    <w:rsid w:val="00AC07CB"/>
    <w:rsid w:val="00B0477E"/>
    <w:rsid w:val="00B47730"/>
    <w:rsid w:val="00B4777F"/>
    <w:rsid w:val="00C55F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C995C"/>
  <w14:defaultImageDpi w14:val="300"/>
  <w15:docId w15:val="{00C0C9E9-1096-4A82-9615-AD9B4EB7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2024-11-04T13:37:00Z</dcterms:modified>
  <cp:category/>
</cp:coreProperties>
</file>