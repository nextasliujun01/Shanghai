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10C22" w:rsidRPr="00F904AC" w14:paraId="5B3B54A2" w14:textId="77777777" w:rsidTr="00190B84">
        <w:tc>
          <w:tcPr>
            <w:tcW w:w="8640" w:type="dxa"/>
          </w:tcPr>
          <w:p w14:paraId="68749314" w14:textId="6308731A" w:rsidR="00E10C22" w:rsidRPr="00F904AC" w:rsidRDefault="006D3D2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Steady, </w:t>
            </w:r>
            <w:proofErr w:type="spellStart"/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穩當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穩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足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(steady resolution)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立定主意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‘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(stand steady)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脚踏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穩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dah ‘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10C22" w:rsidRPr="00F904AC" w14:paraId="46EEE534" w14:textId="77777777" w:rsidTr="00190B84">
        <w:tc>
          <w:tcPr>
            <w:tcW w:w="8640" w:type="dxa"/>
          </w:tcPr>
          <w:p w14:paraId="4117BE5E" w14:textId="68E25941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Steaks, (cut the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meat </w:t>
            </w: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in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担肉切片</w:t>
            </w:r>
            <w:proofErr w:type="gramEnd"/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niók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10C22" w:rsidRPr="00F904AC" w14:paraId="6E35D202" w14:textId="77777777" w:rsidTr="00190B84">
        <w:tc>
          <w:tcPr>
            <w:tcW w:w="8640" w:type="dxa"/>
          </w:tcPr>
          <w:p w14:paraId="55DBD98D" w14:textId="2FBFE5A9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Steal, 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偷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t’eu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(steal children)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拐小囝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10C22" w:rsidRPr="00F904AC" w14:paraId="57C77A98" w14:textId="77777777" w:rsidTr="00190B84">
        <w:tc>
          <w:tcPr>
            <w:tcW w:w="8640" w:type="dxa"/>
          </w:tcPr>
          <w:p w14:paraId="21C68420" w14:textId="43B292A8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Steam, 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水氣</w:t>
            </w:r>
            <w:proofErr w:type="gramEnd"/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steam) 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烝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10C22" w:rsidRPr="00F904AC" w14:paraId="774F7B5A" w14:textId="77777777" w:rsidTr="00190B84">
        <w:tc>
          <w:tcPr>
            <w:tcW w:w="8640" w:type="dxa"/>
          </w:tcPr>
          <w:p w14:paraId="1AB6F130" w14:textId="296E9C6D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Steamer,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火輪船</w:t>
            </w:r>
            <w:proofErr w:type="gramEnd"/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10C22" w:rsidRPr="00F904AC" w14:paraId="008CDDD4" w14:textId="77777777" w:rsidTr="00190B84">
        <w:tc>
          <w:tcPr>
            <w:tcW w:w="8640" w:type="dxa"/>
          </w:tcPr>
          <w:p w14:paraId="3F3C1F63" w14:textId="1B8830C8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Steel, 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剛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10C22" w:rsidRPr="00F904AC" w14:paraId="646F753B" w14:textId="77777777" w:rsidTr="00190B84">
        <w:tc>
          <w:tcPr>
            <w:tcW w:w="8640" w:type="dxa"/>
          </w:tcPr>
          <w:p w14:paraId="3726BEB8" w14:textId="76D529B7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Steep, (in water)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浸拉水裏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proofErr w:type="gram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泡了拉水裏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10C22" w:rsidRPr="00F904AC" w14:paraId="1BA3A7C6" w14:textId="77777777" w:rsidTr="00190B84">
        <w:tc>
          <w:tcPr>
            <w:tcW w:w="8640" w:type="dxa"/>
          </w:tcPr>
          <w:p w14:paraId="22F13C51" w14:textId="0F050705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Steer,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把舵</w:t>
            </w:r>
            <w:proofErr w:type="gramEnd"/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(steer to the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right)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扳梢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 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(to the left)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推梢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10C22" w:rsidRPr="00F904AC" w14:paraId="65CDE223" w14:textId="77777777" w:rsidTr="00190B84">
        <w:tc>
          <w:tcPr>
            <w:tcW w:w="8640" w:type="dxa"/>
          </w:tcPr>
          <w:p w14:paraId="7068212E" w14:textId="635EF8B5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Stem, </w:t>
            </w:r>
            <w:proofErr w:type="gramStart"/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梗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kang.</w:t>
            </w:r>
          </w:p>
        </w:tc>
      </w:tr>
      <w:tr w:rsidR="00E10C22" w:rsidRPr="00F904AC" w14:paraId="2EB3AD04" w14:textId="77777777" w:rsidTr="00190B84">
        <w:tc>
          <w:tcPr>
            <w:tcW w:w="8640" w:type="dxa"/>
          </w:tcPr>
          <w:p w14:paraId="26693F72" w14:textId="166159CB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Step,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(in rank)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級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(door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steps)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階簷</w:t>
            </w:r>
            <w:proofErr w:type="spellEnd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82467" w:rsidRPr="00F904AC" w14:paraId="574B1E2C" w14:textId="77777777" w:rsidTr="00190B84">
        <w:tc>
          <w:tcPr>
            <w:tcW w:w="8640" w:type="dxa"/>
          </w:tcPr>
          <w:p w14:paraId="79A2029C" w14:textId="37CABB46" w:rsidR="00C82467" w:rsidRPr="00F904AC" w:rsidRDefault="00C8246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Step-father, </w:t>
            </w:r>
            <w:proofErr w:type="spellStart"/>
            <w:proofErr w:type="gramStart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繼父</w:t>
            </w:r>
            <w:proofErr w:type="spellEnd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10C22" w:rsidRPr="00F904AC" w14:paraId="500A0B40" w14:textId="77777777" w:rsidTr="00190B84">
        <w:tc>
          <w:tcPr>
            <w:tcW w:w="8640" w:type="dxa"/>
          </w:tcPr>
          <w:p w14:paraId="3E01398F" w14:textId="06688A6A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Stern, (</w:t>
            </w: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severe)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嚴緊</w:t>
            </w:r>
            <w:proofErr w:type="spellEnd"/>
            <w:proofErr w:type="gramEnd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</w:t>
            </w:r>
            <w:r w:rsidR="00190B84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vessel)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船後頭</w:t>
            </w:r>
            <w:proofErr w:type="spellEnd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90B84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190B84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190B84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90B84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190B84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0B84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190B84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(stern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cabin)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艙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10C22" w:rsidRPr="00F904AC" w14:paraId="3D18FE60" w14:textId="77777777" w:rsidTr="00190B84">
        <w:tc>
          <w:tcPr>
            <w:tcW w:w="8640" w:type="dxa"/>
          </w:tcPr>
          <w:p w14:paraId="2C5E6A19" w14:textId="34CB9ED0" w:rsidR="00E10C22" w:rsidRPr="00F904AC" w:rsidRDefault="00E10C2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10C22" w:rsidRPr="00F904AC" w14:paraId="6AB353D3" w14:textId="77777777" w:rsidTr="00190B84">
        <w:tc>
          <w:tcPr>
            <w:tcW w:w="8640" w:type="dxa"/>
          </w:tcPr>
          <w:p w14:paraId="02E372AF" w14:textId="0C913DF4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Stew,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燉</w:t>
            </w:r>
            <w:proofErr w:type="gramEnd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tung,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煠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zah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147E6" w:rsidRPr="00F904AC" w14:paraId="6E39B178" w14:textId="77777777" w:rsidTr="00190B84">
        <w:tc>
          <w:tcPr>
            <w:tcW w:w="8640" w:type="dxa"/>
          </w:tcPr>
          <w:p w14:paraId="5CB6DC99" w14:textId="14EC005D" w:rsidR="00E147E6" w:rsidRPr="00F904AC" w:rsidRDefault="00E147E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Steward,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管賬個</w:t>
            </w:r>
            <w:proofErr w:type="gramEnd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10C22" w:rsidRPr="00F904AC" w14:paraId="31C7CCC9" w14:textId="77777777" w:rsidTr="00190B84">
        <w:tc>
          <w:tcPr>
            <w:tcW w:w="8640" w:type="dxa"/>
          </w:tcPr>
          <w:p w14:paraId="7CA3C4F4" w14:textId="6A31483C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Stick,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棍子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10C22" w:rsidRPr="00F904AC" w14:paraId="26544AC0" w14:textId="77777777" w:rsidTr="00190B84">
        <w:tc>
          <w:tcPr>
            <w:tcW w:w="8640" w:type="dxa"/>
          </w:tcPr>
          <w:p w14:paraId="59081681" w14:textId="167DE7CB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Stick, (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upon or in)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(stick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 candle upon its stand)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插蠟燭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(stick up an official notice)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貼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告示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kau’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10C22" w:rsidRPr="00F904AC" w14:paraId="2D84685C" w14:textId="77777777" w:rsidTr="00190B84">
        <w:tc>
          <w:tcPr>
            <w:tcW w:w="8640" w:type="dxa"/>
          </w:tcPr>
          <w:p w14:paraId="0AC47335" w14:textId="144A92C7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Sticky, </w:t>
            </w:r>
            <w:proofErr w:type="gramStart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粘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nien.</w:t>
            </w:r>
          </w:p>
        </w:tc>
      </w:tr>
      <w:tr w:rsidR="00E10C22" w:rsidRPr="00F904AC" w14:paraId="7B7A949D" w14:textId="77777777" w:rsidTr="00190B84">
        <w:tc>
          <w:tcPr>
            <w:tcW w:w="8640" w:type="dxa"/>
          </w:tcPr>
          <w:p w14:paraId="4BA45C6D" w14:textId="5D3E8F94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Stiff,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硬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ngang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拗强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au’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giang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剛强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giang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10C22" w:rsidRPr="00F904AC" w14:paraId="4362A3D6" w14:textId="77777777" w:rsidTr="00190B84">
        <w:tc>
          <w:tcPr>
            <w:tcW w:w="8640" w:type="dxa"/>
          </w:tcPr>
          <w:p w14:paraId="28A45521" w14:textId="2F04152C" w:rsidR="00E10C22" w:rsidRPr="00F904AC" w:rsidRDefault="00000000" w:rsidP="00E147E6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Still, 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寂静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(not moving)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勿動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安静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zing’,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勿要響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(yet)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也是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‘á ‘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也要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‘á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還是</w:t>
            </w:r>
            <w:proofErr w:type="spellEnd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wan ‘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還要</w:t>
            </w:r>
            <w:proofErr w:type="spellEnd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’, (and still more)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况且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t’siá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(still more ridiculous)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更加可笑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(it is still here)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仍舊拉此地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’, (exerted himself still more)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越發出力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yöh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E10C22" w:rsidRPr="00F904AC" w14:paraId="7D112072" w14:textId="77777777" w:rsidTr="00190B84">
        <w:tc>
          <w:tcPr>
            <w:tcW w:w="8640" w:type="dxa"/>
          </w:tcPr>
          <w:p w14:paraId="3A342235" w14:textId="4D2C5D5E" w:rsidR="00E10C22" w:rsidRPr="00F904AC" w:rsidRDefault="00190B8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E10C22" w:rsidRPr="00F904AC" w14:paraId="2087BF80" w14:textId="77777777" w:rsidTr="00190B84">
        <w:tc>
          <w:tcPr>
            <w:tcW w:w="8640" w:type="dxa"/>
          </w:tcPr>
          <w:p w14:paraId="1516A369" w14:textId="2C4E7810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Stimulate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催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激發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勉勵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‘mien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10C22" w:rsidRPr="00F904AC" w14:paraId="754C1669" w14:textId="77777777" w:rsidTr="00190B84">
        <w:tc>
          <w:tcPr>
            <w:tcW w:w="8640" w:type="dxa"/>
          </w:tcPr>
          <w:p w14:paraId="12CA4880" w14:textId="07628D58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Sting,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</w:t>
            </w:r>
            <w:proofErr w:type="gramEnd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蜇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10C22" w:rsidRPr="00F904AC" w14:paraId="67149E03" w14:textId="77777777" w:rsidTr="00190B84">
        <w:tc>
          <w:tcPr>
            <w:tcW w:w="8640" w:type="dxa"/>
          </w:tcPr>
          <w:p w14:paraId="0304B807" w14:textId="0963B9EF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Stink,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臭</w:t>
            </w:r>
            <w:proofErr w:type="gramEnd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t’seu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臭氣味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t’seu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10C22" w:rsidRPr="00F904AC" w14:paraId="73F7C80E" w14:textId="77777777" w:rsidTr="00190B84">
        <w:tc>
          <w:tcPr>
            <w:tcW w:w="8640" w:type="dxa"/>
          </w:tcPr>
          <w:p w14:paraId="1CFEBF26" w14:textId="70124DC7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Stipend, (of </w:t>
            </w: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teacher)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脩金</w:t>
            </w:r>
            <w:proofErr w:type="gramEnd"/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束脩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sók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10C22" w:rsidRPr="00F904AC" w14:paraId="5D22B7CE" w14:textId="77777777" w:rsidTr="00190B84">
        <w:tc>
          <w:tcPr>
            <w:tcW w:w="8640" w:type="dxa"/>
          </w:tcPr>
          <w:p w14:paraId="298EE9AC" w14:textId="0DBC80FD" w:rsidR="00C91E56" w:rsidRPr="00F904AC" w:rsidRDefault="00000000" w:rsidP="00C91E5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Stipulate,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proofErr w:type="gramEnd"/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約定</w:t>
            </w:r>
            <w:proofErr w:type="spellEnd"/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(first sti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pulate certain indispensable things) </w:t>
            </w:r>
          </w:p>
          <w:p w14:paraId="03C2A438" w14:textId="7258DBA0" w:rsidR="00E10C22" w:rsidRPr="00F904AC" w:rsidRDefault="00C91E56" w:rsidP="00C91E56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先定勿得己個事體勿多幾欸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k’wén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10C22" w:rsidRPr="00F904AC" w14:paraId="4697AD43" w14:textId="77777777" w:rsidTr="00190B84">
        <w:tc>
          <w:tcPr>
            <w:tcW w:w="8640" w:type="dxa"/>
          </w:tcPr>
          <w:p w14:paraId="17F25446" w14:textId="26F29198" w:rsidR="00E10C22" w:rsidRPr="00F904AC" w:rsidRDefault="00190B8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0C22" w:rsidRPr="00F904AC" w14:paraId="548AAE2E" w14:textId="77777777" w:rsidTr="00190B84">
        <w:tc>
          <w:tcPr>
            <w:tcW w:w="8640" w:type="dxa"/>
          </w:tcPr>
          <w:p w14:paraId="43DEC725" w14:textId="7FDDA700" w:rsidR="00E10C22" w:rsidRPr="00F904AC" w:rsidRDefault="00190B8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Stir up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 mischief)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挑唆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t’iau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(in cooking)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調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攪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5865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(do not stir)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勿要動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0C22" w:rsidRPr="00F904AC" w14:paraId="78E28877" w14:textId="77777777" w:rsidTr="00190B84">
        <w:tc>
          <w:tcPr>
            <w:tcW w:w="8640" w:type="dxa"/>
          </w:tcPr>
          <w:p w14:paraId="67490F72" w14:textId="17B3D85D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Stir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up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馬鐙</w:t>
            </w:r>
            <w:proofErr w:type="spellEnd"/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tang.</w:t>
            </w:r>
          </w:p>
        </w:tc>
      </w:tr>
      <w:tr w:rsidR="00E10C22" w:rsidRPr="00F904AC" w14:paraId="25E3A326" w14:textId="77777777" w:rsidTr="00190B84">
        <w:tc>
          <w:tcPr>
            <w:tcW w:w="8640" w:type="dxa"/>
          </w:tcPr>
          <w:p w14:paraId="259A2755" w14:textId="4CF06CC1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Stitch,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縫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10C22" w:rsidRPr="00F904AC" w14:paraId="1BBBBAF4" w14:textId="77777777" w:rsidTr="00190B84">
        <w:tc>
          <w:tcPr>
            <w:tcW w:w="8640" w:type="dxa"/>
          </w:tcPr>
          <w:p w14:paraId="28F6B648" w14:textId="22009FDB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Stockade, (wooden palisade round a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camp-winding like deer </w:t>
            </w:r>
            <w:proofErr w:type="gram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horns)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鹿角</w:t>
            </w:r>
            <w:proofErr w:type="gramEnd"/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(open-work wooden gate of a stockade)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栅欄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t’sáh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10C22" w:rsidRPr="00F904AC" w14:paraId="74DF3F5D" w14:textId="77777777" w:rsidTr="00190B84">
        <w:tc>
          <w:tcPr>
            <w:tcW w:w="8640" w:type="dxa"/>
          </w:tcPr>
          <w:p w14:paraId="0BFFF178" w14:textId="23821843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Stockings,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襪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mah</w:t>
            </w:r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10C22" w:rsidRPr="00F904AC" w14:paraId="07FC3459" w14:textId="77777777" w:rsidTr="00190B84">
        <w:tc>
          <w:tcPr>
            <w:tcW w:w="8640" w:type="dxa"/>
          </w:tcPr>
          <w:p w14:paraId="338ECA86" w14:textId="4241227A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Stomach,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胃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(belly)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肚皮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-- 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ache)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肚皮痛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10C22" w:rsidRPr="00F904AC" w14:paraId="17316F6A" w14:textId="77777777" w:rsidTr="00190B84">
        <w:tc>
          <w:tcPr>
            <w:tcW w:w="8640" w:type="dxa"/>
          </w:tcPr>
          <w:p w14:paraId="7171009D" w14:textId="413F1BAE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Stone, 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石頭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(great stone)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磐石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(mason)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石匠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(ten ancient stone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monumnents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 the Cheu dynasty in the shape of drums)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石鼓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‘kú. </w:t>
            </w:r>
          </w:p>
        </w:tc>
      </w:tr>
    </w:tbl>
    <w:p w14:paraId="003F8E5B" w14:textId="77777777" w:rsidR="0031039E" w:rsidRPr="00F904AC" w:rsidRDefault="0031039E">
      <w:pPr>
        <w:rPr>
          <w:rFonts w:ascii="Times New Roman" w:eastAsia="SimSun" w:hAnsi="Times New Roman" w:cs="Times New Roman"/>
          <w:sz w:val="24"/>
          <w:szCs w:val="24"/>
        </w:rPr>
      </w:pPr>
    </w:p>
    <w:sectPr w:rsidR="0031039E" w:rsidRPr="00F904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407254">
    <w:abstractNumId w:val="8"/>
  </w:num>
  <w:num w:numId="2" w16cid:durableId="1742411778">
    <w:abstractNumId w:val="6"/>
  </w:num>
  <w:num w:numId="3" w16cid:durableId="1198198087">
    <w:abstractNumId w:val="5"/>
  </w:num>
  <w:num w:numId="4" w16cid:durableId="1255940127">
    <w:abstractNumId w:val="4"/>
  </w:num>
  <w:num w:numId="5" w16cid:durableId="40401676">
    <w:abstractNumId w:val="7"/>
  </w:num>
  <w:num w:numId="6" w16cid:durableId="1628396130">
    <w:abstractNumId w:val="3"/>
  </w:num>
  <w:num w:numId="7" w16cid:durableId="748498795">
    <w:abstractNumId w:val="2"/>
  </w:num>
  <w:num w:numId="8" w16cid:durableId="132259862">
    <w:abstractNumId w:val="1"/>
  </w:num>
  <w:num w:numId="9" w16cid:durableId="174676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B84"/>
    <w:rsid w:val="0029639D"/>
    <w:rsid w:val="0031039E"/>
    <w:rsid w:val="00326F90"/>
    <w:rsid w:val="004F2CAC"/>
    <w:rsid w:val="005135AD"/>
    <w:rsid w:val="00636706"/>
    <w:rsid w:val="006D3D2A"/>
    <w:rsid w:val="0074745B"/>
    <w:rsid w:val="00790618"/>
    <w:rsid w:val="00990088"/>
    <w:rsid w:val="009B78B8"/>
    <w:rsid w:val="00A63A86"/>
    <w:rsid w:val="00AA1D8D"/>
    <w:rsid w:val="00B47730"/>
    <w:rsid w:val="00C82467"/>
    <w:rsid w:val="00C91E56"/>
    <w:rsid w:val="00CB0664"/>
    <w:rsid w:val="00D25865"/>
    <w:rsid w:val="00E10C22"/>
    <w:rsid w:val="00E147E6"/>
    <w:rsid w:val="00E60A3A"/>
    <w:rsid w:val="00EB0D36"/>
    <w:rsid w:val="00ED7E64"/>
    <w:rsid w:val="00F904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39BDA"/>
  <w14:defaultImageDpi w14:val="300"/>
  <w15:docId w15:val="{DEBC72D6-53AB-4D2E-9380-C982302F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2024-11-04T13:32:00Z</dcterms:modified>
  <cp:category/>
</cp:coreProperties>
</file>