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04F74" w:rsidRPr="00010565" w14:paraId="3DCC45DC" w14:textId="77777777" w:rsidTr="00546D4B">
        <w:tc>
          <w:tcPr>
            <w:tcW w:w="8640" w:type="dxa"/>
          </w:tcPr>
          <w:p w14:paraId="28B4DE98" w14:textId="208D28CA" w:rsidR="00404F74" w:rsidRPr="00010565" w:rsidRDefault="00546D4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Scribe, </w:t>
            </w:r>
            <w:r w:rsidR="005C68DF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代筆</w:t>
            </w:r>
            <w:r w:rsidR="005C68DF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pih, </w:t>
            </w:r>
            <w:r w:rsidR="005C68DF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8DF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寫字個</w:t>
            </w:r>
            <w:r w:rsidR="005C68DF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‘sia’ zz’ kú’. </w:t>
            </w:r>
          </w:p>
        </w:tc>
      </w:tr>
      <w:tr w:rsidR="00404F74" w:rsidRPr="00010565" w14:paraId="1678CC67" w14:textId="77777777" w:rsidTr="00546D4B">
        <w:tc>
          <w:tcPr>
            <w:tcW w:w="8640" w:type="dxa"/>
          </w:tcPr>
          <w:p w14:paraId="60A0DE30" w14:textId="5B254B2D" w:rsidR="00404F74" w:rsidRPr="000105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Scriptures,  </w:t>
            </w:r>
            <w:r w:rsidR="005C68DF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聖經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sung’ kiung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經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sû. </w:t>
            </w:r>
          </w:p>
        </w:tc>
      </w:tr>
      <w:tr w:rsidR="00546D4B" w:rsidRPr="00010565" w14:paraId="72B05531" w14:textId="77777777" w:rsidTr="00546D4B">
        <w:tc>
          <w:tcPr>
            <w:tcW w:w="8640" w:type="dxa"/>
          </w:tcPr>
          <w:p w14:paraId="70010882" w14:textId="132F20AC" w:rsidR="00546D4B" w:rsidRPr="00010565" w:rsidRDefault="00546D4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Scroll,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軸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kiön’ gióh. </w:t>
            </w:r>
          </w:p>
        </w:tc>
      </w:tr>
      <w:tr w:rsidR="00404F74" w:rsidRPr="00010565" w14:paraId="2C03E50B" w14:textId="77777777" w:rsidTr="00546D4B">
        <w:tc>
          <w:tcPr>
            <w:tcW w:w="8640" w:type="dxa"/>
          </w:tcPr>
          <w:p w14:paraId="334653A6" w14:textId="320223B3" w:rsidR="00404F74" w:rsidRPr="000105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Scrub,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洗刷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si seh.</w:t>
            </w:r>
          </w:p>
        </w:tc>
      </w:tr>
      <w:tr w:rsidR="00404F74" w:rsidRPr="00010565" w14:paraId="5C01263D" w14:textId="77777777" w:rsidTr="00546D4B">
        <w:tc>
          <w:tcPr>
            <w:tcW w:w="8640" w:type="dxa"/>
          </w:tcPr>
          <w:p w14:paraId="2C769364" w14:textId="21F0BB83" w:rsidR="00404F74" w:rsidRPr="000105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Scruple,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疑心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404F74" w:rsidRPr="00010565" w14:paraId="26E0C018" w14:textId="77777777" w:rsidTr="00546D4B">
        <w:tc>
          <w:tcPr>
            <w:tcW w:w="8640" w:type="dxa"/>
          </w:tcPr>
          <w:p w14:paraId="3324D3DE" w14:textId="77491E81" w:rsidR="00404F74" w:rsidRPr="000105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Scrupulous,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煩瑣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狐疑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04F74" w:rsidRPr="00010565" w14:paraId="13921CE5" w14:textId="77777777" w:rsidTr="00546D4B">
        <w:tc>
          <w:tcPr>
            <w:tcW w:w="8640" w:type="dxa"/>
          </w:tcPr>
          <w:p w14:paraId="17362765" w14:textId="31BA892A" w:rsidR="00404F74" w:rsidRPr="000105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Scrutinize,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考究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au kien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查察</w:t>
            </w:r>
            <w:r w:rsidR="00A23EFB"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3037"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dzó t’sah. </w:t>
            </w:r>
          </w:p>
        </w:tc>
      </w:tr>
      <w:tr w:rsidR="004A59A5" w:rsidRPr="00010565" w14:paraId="14E5FD74" w14:textId="77777777" w:rsidTr="00546D4B">
        <w:tc>
          <w:tcPr>
            <w:tcW w:w="8640" w:type="dxa"/>
          </w:tcPr>
          <w:p w14:paraId="5E2036DF" w14:textId="39E95D9C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Scull, (of a boat)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橹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‘lú, (of a dead person)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枯髏骨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k’ú leu kweh. </w:t>
            </w:r>
          </w:p>
        </w:tc>
      </w:tr>
      <w:tr w:rsidR="004A59A5" w:rsidRPr="00010565" w14:paraId="162E422F" w14:textId="77777777" w:rsidTr="00546D4B">
        <w:tc>
          <w:tcPr>
            <w:tcW w:w="8640" w:type="dxa"/>
          </w:tcPr>
          <w:p w14:paraId="676B3071" w14:textId="48B90575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Scull,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;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boat)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摇船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zén. </w:t>
            </w:r>
          </w:p>
        </w:tc>
      </w:tr>
      <w:tr w:rsidR="004A59A5" w:rsidRPr="00010565" w14:paraId="1EC1C8A4" w14:textId="77777777" w:rsidTr="00546D4B">
        <w:tc>
          <w:tcPr>
            <w:tcW w:w="8640" w:type="dxa"/>
          </w:tcPr>
          <w:p w14:paraId="21B458DD" w14:textId="7D1346E5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Sculptor,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雕匠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tiau dziang’ . </w:t>
            </w:r>
          </w:p>
        </w:tc>
      </w:tr>
      <w:tr w:rsidR="004A59A5" w:rsidRPr="00010565" w14:paraId="3056D655" w14:textId="77777777" w:rsidTr="00546D4B">
        <w:tc>
          <w:tcPr>
            <w:tcW w:w="8640" w:type="dxa"/>
          </w:tcPr>
          <w:p w14:paraId="07ADC478" w14:textId="6793C6E2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Sea,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‘hé, (bottom of)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海底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‘tí,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海邊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pien,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海灘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t’an. </w:t>
            </w:r>
          </w:p>
        </w:tc>
      </w:tr>
      <w:tr w:rsidR="004A59A5" w:rsidRPr="00010565" w14:paraId="795CCE97" w14:textId="77777777" w:rsidTr="00546D4B">
        <w:tc>
          <w:tcPr>
            <w:tcW w:w="8640" w:type="dxa"/>
          </w:tcPr>
          <w:p w14:paraId="0E695133" w14:textId="2B41CA82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Seaman,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水手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‘seu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A59A5" w:rsidRPr="00010565" w14:paraId="4110E9D0" w14:textId="77777777" w:rsidTr="00546D4B">
        <w:tc>
          <w:tcPr>
            <w:tcW w:w="8640" w:type="dxa"/>
          </w:tcPr>
          <w:p w14:paraId="786E787A" w14:textId="1602A11D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Seaport,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海口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‘hé ‘k’eu.</w:t>
            </w:r>
          </w:p>
        </w:tc>
      </w:tr>
      <w:tr w:rsidR="004A59A5" w:rsidRPr="00010565" w14:paraId="6DEFEE65" w14:textId="77777777" w:rsidTr="00546D4B">
        <w:tc>
          <w:tcPr>
            <w:tcW w:w="8640" w:type="dxa"/>
          </w:tcPr>
          <w:p w14:paraId="40E6B664" w14:textId="7DEB9EBD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Seaweed,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海带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hé tá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4A59A5" w:rsidRPr="00010565" w14:paraId="26662822" w14:textId="77777777" w:rsidTr="00546D4B">
        <w:tc>
          <w:tcPr>
            <w:tcW w:w="8640" w:type="dxa"/>
          </w:tcPr>
          <w:p w14:paraId="28999141" w14:textId="5335A442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Seal, (an animal)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海龍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lúng, (stamp)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圖章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 tsang,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圖書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 sû,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印章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yun’ tsang, (imperial seal)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國璽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kóh ‘sih, (seal character)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篆文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dzén’ vun. </w:t>
            </w:r>
          </w:p>
        </w:tc>
      </w:tr>
      <w:tr w:rsidR="004A59A5" w:rsidRPr="00010565" w14:paraId="239DF0EB" w14:textId="77777777" w:rsidTr="00546D4B">
        <w:tc>
          <w:tcPr>
            <w:tcW w:w="8640" w:type="dxa"/>
          </w:tcPr>
          <w:p w14:paraId="182D7994" w14:textId="5EBEC6F5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Seal, (to)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打印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yun’,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蓋印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ké’ yun’, (a letter)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封口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‘k’eu,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封信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sing’,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(seal up a door)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封門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mun. </w:t>
            </w:r>
          </w:p>
        </w:tc>
      </w:tr>
      <w:tr w:rsidR="004A59A5" w:rsidRPr="00010565" w14:paraId="3C1ACAA1" w14:textId="77777777" w:rsidTr="00546D4B">
        <w:tc>
          <w:tcPr>
            <w:tcW w:w="8640" w:type="dxa"/>
          </w:tcPr>
          <w:p w14:paraId="7D302C27" w14:textId="76200E1B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Seam, (straight)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直縫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dzuh vúng’, (cross)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横縫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wang vúng’, (mend a rent seam)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修補破綻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‘pú p’ú’ dzan’. </w:t>
            </w:r>
          </w:p>
        </w:tc>
      </w:tr>
      <w:tr w:rsidR="004A59A5" w:rsidRPr="00010565" w14:paraId="23D1888D" w14:textId="77777777" w:rsidTr="00546D4B">
        <w:tc>
          <w:tcPr>
            <w:tcW w:w="8640" w:type="dxa"/>
          </w:tcPr>
          <w:p w14:paraId="6ADC6312" w14:textId="59EB6F13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Sear,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tsiau.</w:t>
            </w:r>
          </w:p>
        </w:tc>
      </w:tr>
      <w:tr w:rsidR="004A59A5" w:rsidRPr="00010565" w14:paraId="46ACDB7D" w14:textId="77777777" w:rsidTr="00546D4B">
        <w:tc>
          <w:tcPr>
            <w:tcW w:w="8640" w:type="dxa"/>
          </w:tcPr>
          <w:p w14:paraId="387048FD" w14:textId="787F044B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Search,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gieu,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找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‘tsau,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寻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zing,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覓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mih.  </w:t>
            </w:r>
          </w:p>
        </w:tc>
      </w:tr>
      <w:tr w:rsidR="004A59A5" w:rsidRPr="00010565" w14:paraId="2836A45A" w14:textId="77777777" w:rsidTr="00546D4B">
        <w:tc>
          <w:tcPr>
            <w:tcW w:w="8640" w:type="dxa"/>
          </w:tcPr>
          <w:p w14:paraId="706D327C" w14:textId="7A421BB1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Season, (use in its)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時候上用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heu’ long’ yúng’, (four seasons)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四時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zz,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四季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kí’, (fruit season)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時果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‘kú. </w:t>
            </w:r>
          </w:p>
        </w:tc>
      </w:tr>
      <w:tr w:rsidR="004A59A5" w:rsidRPr="00010565" w14:paraId="56B63E0B" w14:textId="77777777" w:rsidTr="00546D4B">
        <w:tc>
          <w:tcPr>
            <w:tcW w:w="8640" w:type="dxa"/>
          </w:tcPr>
          <w:p w14:paraId="02962FD9" w14:textId="48F1F25B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Season,  ( to;  food)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調和五味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diau hú ‘ng ví’. </w:t>
            </w:r>
          </w:p>
        </w:tc>
      </w:tr>
      <w:tr w:rsidR="004A59A5" w:rsidRPr="00010565" w14:paraId="7CD0E141" w14:textId="77777777" w:rsidTr="00546D4B">
        <w:tc>
          <w:tcPr>
            <w:tcW w:w="8640" w:type="dxa"/>
          </w:tcPr>
          <w:p w14:paraId="28771E44" w14:textId="04EB5E36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Seasonable,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合用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 yúng’,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正合其時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heh gí zz,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正好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tsung’ ‘hau,  (Seasonably)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hah ‘hau.</w:t>
            </w:r>
          </w:p>
        </w:tc>
      </w:tr>
      <w:tr w:rsidR="004A59A5" w:rsidRPr="00010565" w14:paraId="6610A777" w14:textId="77777777" w:rsidTr="00546D4B">
        <w:tc>
          <w:tcPr>
            <w:tcW w:w="8640" w:type="dxa"/>
          </w:tcPr>
          <w:p w14:paraId="745E708C" w14:textId="44D5B270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Seasoned, (timber)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乾木頭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kûn móh deu. </w:t>
            </w:r>
          </w:p>
        </w:tc>
      </w:tr>
      <w:tr w:rsidR="004A59A5" w:rsidRPr="00010565" w14:paraId="0AF4B18F" w14:textId="77777777" w:rsidTr="00546D4B">
        <w:tc>
          <w:tcPr>
            <w:tcW w:w="8640" w:type="dxa"/>
          </w:tcPr>
          <w:p w14:paraId="27F55CC5" w14:textId="19B77F17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Seat,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座位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zú’ wé’. </w:t>
            </w:r>
          </w:p>
        </w:tc>
      </w:tr>
      <w:tr w:rsidR="004A59A5" w:rsidRPr="00010565" w14:paraId="57E75540" w14:textId="77777777" w:rsidTr="00546D4B">
        <w:tc>
          <w:tcPr>
            <w:tcW w:w="8640" w:type="dxa"/>
          </w:tcPr>
          <w:p w14:paraId="684C7312" w14:textId="0D3AA1CB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Secluded, (in situation)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冷静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‘lang dzing’,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冷落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‘lang loh,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僻静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pí’ dzing’. </w:t>
            </w:r>
          </w:p>
        </w:tc>
      </w:tr>
      <w:tr w:rsidR="004A59A5" w:rsidRPr="00010565" w14:paraId="0242F84E" w14:textId="77777777" w:rsidTr="00546D4B">
        <w:tc>
          <w:tcPr>
            <w:tcW w:w="8640" w:type="dxa"/>
          </w:tcPr>
          <w:p w14:paraId="60BE5EAD" w14:textId="3C7EED8A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Second,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第二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ní’, (month)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二月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urh’ niöh, (a second of time)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一秒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miau’. </w:t>
            </w:r>
          </w:p>
        </w:tc>
      </w:tr>
      <w:tr w:rsidR="004A59A5" w:rsidRPr="00010565" w14:paraId="5110701E" w14:textId="77777777" w:rsidTr="00546D4B">
        <w:tc>
          <w:tcPr>
            <w:tcW w:w="8640" w:type="dxa"/>
          </w:tcPr>
          <w:p w14:paraId="5E3C7990" w14:textId="58DA7B22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Secret,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秘密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pi’ mih,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暗氐裏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én’ ‘tí ‘lí, (merit)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kúng, (plot)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隱謀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 meu. </w:t>
            </w:r>
          </w:p>
        </w:tc>
      </w:tr>
      <w:tr w:rsidR="004A59A5" w:rsidRPr="00010565" w14:paraId="5B0738E0" w14:textId="77777777" w:rsidTr="00546D4B">
        <w:tc>
          <w:tcPr>
            <w:tcW w:w="8640" w:type="dxa"/>
          </w:tcPr>
          <w:p w14:paraId="7EAA0177" w14:textId="33282334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Secretary, (to a mandarin)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師爺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yá. </w:t>
            </w:r>
          </w:p>
        </w:tc>
      </w:tr>
      <w:tr w:rsidR="004A59A5" w:rsidRPr="00010565" w14:paraId="76328B7E" w14:textId="77777777" w:rsidTr="00546D4B">
        <w:tc>
          <w:tcPr>
            <w:tcW w:w="8640" w:type="dxa"/>
          </w:tcPr>
          <w:p w14:paraId="3F1DD2F3" w14:textId="699C6905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Secrete,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k’ong’, (lay ambush)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埋伏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 vóh. </w:t>
            </w:r>
          </w:p>
        </w:tc>
      </w:tr>
      <w:tr w:rsidR="004A59A5" w:rsidRPr="00010565" w14:paraId="0133CE56" w14:textId="77777777" w:rsidTr="00546D4B">
        <w:tc>
          <w:tcPr>
            <w:tcW w:w="8640" w:type="dxa"/>
          </w:tcPr>
          <w:p w14:paraId="0C1E4B1A" w14:textId="64ECE58B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Secretly,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私氐下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‘tí ‘au, (transmitted)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秘傳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pí’  dzén,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偷伴之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t’eu bén’ tsz. </w:t>
            </w:r>
          </w:p>
        </w:tc>
      </w:tr>
      <w:tr w:rsidR="004A59A5" w:rsidRPr="00010565" w14:paraId="1FD15F2B" w14:textId="77777777" w:rsidTr="00546D4B">
        <w:tc>
          <w:tcPr>
            <w:tcW w:w="8640" w:type="dxa"/>
          </w:tcPr>
          <w:p w14:paraId="3B7F5AF6" w14:textId="21CA149D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A59A5" w:rsidRPr="00010565" w14:paraId="3C53A75A" w14:textId="77777777" w:rsidTr="00546D4B">
        <w:tc>
          <w:tcPr>
            <w:tcW w:w="8640" w:type="dxa"/>
          </w:tcPr>
          <w:p w14:paraId="3E3CC4B8" w14:textId="1F803161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Sect,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教門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kiau’ mun.</w:t>
            </w:r>
          </w:p>
        </w:tc>
      </w:tr>
      <w:tr w:rsidR="004A59A5" w:rsidRPr="00010565" w14:paraId="152AB98C" w14:textId="77777777" w:rsidTr="00546D4B">
        <w:tc>
          <w:tcPr>
            <w:tcW w:w="8640" w:type="dxa"/>
          </w:tcPr>
          <w:p w14:paraId="7047FFBC" w14:textId="0332960B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Section, (of a book)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tsang, (of bamboo)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節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tsih, (a slice)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p’ien’ , (of a novel)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wé. </w:t>
            </w:r>
          </w:p>
        </w:tc>
      </w:tr>
      <w:tr w:rsidR="004A59A5" w:rsidRPr="00010565" w14:paraId="29918627" w14:textId="77777777" w:rsidTr="00546D4B">
        <w:tc>
          <w:tcPr>
            <w:tcW w:w="8640" w:type="dxa"/>
          </w:tcPr>
          <w:p w14:paraId="231CF937" w14:textId="1C4ABA8A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Secular,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世界上個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sz’ ká’ long’ kú’. </w:t>
            </w:r>
          </w:p>
        </w:tc>
      </w:tr>
      <w:tr w:rsidR="004A59A5" w:rsidRPr="00010565" w14:paraId="4246577D" w14:textId="77777777" w:rsidTr="00546D4B">
        <w:tc>
          <w:tcPr>
            <w:tcW w:w="8640" w:type="dxa"/>
          </w:tcPr>
          <w:p w14:paraId="4ED45178" w14:textId="5554A741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Secure,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妥當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‘t’ú tong,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穩當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‘wun tong. </w:t>
            </w:r>
          </w:p>
        </w:tc>
      </w:tr>
      <w:tr w:rsidR="004A59A5" w:rsidRPr="00010565" w14:paraId="0525E44E" w14:textId="77777777" w:rsidTr="00546D4B">
        <w:tc>
          <w:tcPr>
            <w:tcW w:w="8640" w:type="dxa"/>
          </w:tcPr>
          <w:p w14:paraId="1F9729A8" w14:textId="4B05EC98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Secure, (to)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‘pau.</w:t>
            </w:r>
          </w:p>
        </w:tc>
      </w:tr>
      <w:tr w:rsidR="004A59A5" w:rsidRPr="00010565" w14:paraId="34579B02" w14:textId="77777777" w:rsidTr="00546D4B">
        <w:tc>
          <w:tcPr>
            <w:tcW w:w="8640" w:type="dxa"/>
          </w:tcPr>
          <w:p w14:paraId="19B448C0" w14:textId="4E3AFD74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Security,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保人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 niun, (shop keeper as security)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鋪保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p’ú’ ‘pau. </w:t>
            </w:r>
          </w:p>
        </w:tc>
      </w:tr>
      <w:tr w:rsidR="004A59A5" w:rsidRPr="00010565" w14:paraId="4C1BA07D" w14:textId="77777777" w:rsidTr="00546D4B">
        <w:tc>
          <w:tcPr>
            <w:tcW w:w="8640" w:type="dxa"/>
          </w:tcPr>
          <w:p w14:paraId="1FE26A7A" w14:textId="42186600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Sedan-chair,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轎子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giau’ ‘tsz.</w:t>
            </w:r>
          </w:p>
        </w:tc>
      </w:tr>
      <w:tr w:rsidR="004A59A5" w:rsidRPr="00010565" w14:paraId="2BD7716D" w14:textId="77777777" w:rsidTr="00546D4B">
        <w:tc>
          <w:tcPr>
            <w:tcW w:w="8640" w:type="dxa"/>
          </w:tcPr>
          <w:p w14:paraId="5AE8B0E7" w14:textId="57CD3A79" w:rsidR="004A59A5" w:rsidRPr="00010565" w:rsidRDefault="004A59A5" w:rsidP="004A59A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Seduce,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引誘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 yeu’, 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攛掇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t'sön töh,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挑唆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t’iau sú,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迷惑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>mí wóh, (be seduced)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上當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105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‘zong tong’. </w:t>
            </w:r>
          </w:p>
        </w:tc>
      </w:tr>
    </w:tbl>
    <w:p w14:paraId="2D08E061" w14:textId="77777777" w:rsidR="003A4D90" w:rsidRPr="00010565" w:rsidRDefault="003A4D90">
      <w:pPr>
        <w:rPr>
          <w:rFonts w:ascii="Times New Roman" w:eastAsia="SimSun" w:hAnsi="Times New Roman" w:cs="Times New Roman"/>
          <w:sz w:val="24"/>
          <w:szCs w:val="24"/>
        </w:rPr>
      </w:pPr>
    </w:p>
    <w:sectPr w:rsidR="003A4D90" w:rsidRPr="00010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530377">
    <w:abstractNumId w:val="8"/>
  </w:num>
  <w:num w:numId="2" w16cid:durableId="15927046">
    <w:abstractNumId w:val="6"/>
  </w:num>
  <w:num w:numId="3" w16cid:durableId="545484875">
    <w:abstractNumId w:val="5"/>
  </w:num>
  <w:num w:numId="4" w16cid:durableId="1848060584">
    <w:abstractNumId w:val="4"/>
  </w:num>
  <w:num w:numId="5" w16cid:durableId="1748459682">
    <w:abstractNumId w:val="7"/>
  </w:num>
  <w:num w:numId="6" w16cid:durableId="1845824511">
    <w:abstractNumId w:val="3"/>
  </w:num>
  <w:num w:numId="7" w16cid:durableId="497699204">
    <w:abstractNumId w:val="2"/>
  </w:num>
  <w:num w:numId="8" w16cid:durableId="1960797667">
    <w:abstractNumId w:val="1"/>
  </w:num>
  <w:num w:numId="9" w16cid:durableId="68841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65"/>
    <w:rsid w:val="00034616"/>
    <w:rsid w:val="0006063C"/>
    <w:rsid w:val="0015074B"/>
    <w:rsid w:val="001B20EC"/>
    <w:rsid w:val="001F3037"/>
    <w:rsid w:val="002518A0"/>
    <w:rsid w:val="0029639D"/>
    <w:rsid w:val="002A50D7"/>
    <w:rsid w:val="00326F90"/>
    <w:rsid w:val="003529B5"/>
    <w:rsid w:val="003A4D90"/>
    <w:rsid w:val="003B55D9"/>
    <w:rsid w:val="003E5053"/>
    <w:rsid w:val="00404F74"/>
    <w:rsid w:val="004A59A5"/>
    <w:rsid w:val="00546D4B"/>
    <w:rsid w:val="005A2089"/>
    <w:rsid w:val="005C490C"/>
    <w:rsid w:val="005C68DF"/>
    <w:rsid w:val="006A7733"/>
    <w:rsid w:val="007629FF"/>
    <w:rsid w:val="00A12C5B"/>
    <w:rsid w:val="00A23EFB"/>
    <w:rsid w:val="00AA1D8D"/>
    <w:rsid w:val="00B47730"/>
    <w:rsid w:val="00BB0A89"/>
    <w:rsid w:val="00C044E1"/>
    <w:rsid w:val="00C1509A"/>
    <w:rsid w:val="00CB0664"/>
    <w:rsid w:val="00ED4B66"/>
    <w:rsid w:val="00FA47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86EDD"/>
  <w14:defaultImageDpi w14:val="300"/>
  <w15:docId w15:val="{DED8BE7B-A360-4CEA-A3B4-868491F1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7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76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2024-11-04T13:21:00Z</dcterms:modified>
  <cp:category/>
</cp:coreProperties>
</file>