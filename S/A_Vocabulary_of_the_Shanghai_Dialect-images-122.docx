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6426" w:rsidRPr="00747A2A" w14:paraId="6ACF8573" w14:textId="77777777" w:rsidTr="00291913">
        <w:tc>
          <w:tcPr>
            <w:tcW w:w="8640" w:type="dxa"/>
          </w:tcPr>
          <w:p w14:paraId="1042B968" w14:textId="7715F54C" w:rsidR="00F56426" w:rsidRPr="00747A2A" w:rsidRDefault="00747A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Spiritual, (belonging to the soul) </w:t>
            </w:r>
            <w:proofErr w:type="spellStart"/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屬靈魂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(belonging to the Holy spirit)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屬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聖神個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(man has two natures a spiritual and a corporeal)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人有两樣性情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‘liang yang’ sing’ zing,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靈魂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 sing’ zing,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也有身體個性情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 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 sing’ zing.</w:t>
            </w:r>
          </w:p>
        </w:tc>
      </w:tr>
      <w:tr w:rsidR="00F56426" w:rsidRPr="00747A2A" w14:paraId="41A487C9" w14:textId="77777777" w:rsidTr="00291913">
        <w:tc>
          <w:tcPr>
            <w:tcW w:w="8640" w:type="dxa"/>
          </w:tcPr>
          <w:p w14:paraId="6BE81618" w14:textId="18609D32" w:rsidR="00F56426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Spit,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16029A21" w14:textId="77777777" w:rsidTr="00291913">
        <w:tc>
          <w:tcPr>
            <w:tcW w:w="8640" w:type="dxa"/>
          </w:tcPr>
          <w:p w14:paraId="5FFA079A" w14:textId="6976CB4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Spiteful,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2C4ED909" w14:textId="77777777" w:rsidTr="00291913">
        <w:tc>
          <w:tcPr>
            <w:tcW w:w="8640" w:type="dxa"/>
          </w:tcPr>
          <w:p w14:paraId="7CDFAF23" w14:textId="45A4CD61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Spittle,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涎</w:t>
            </w:r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唾</w:t>
            </w:r>
            <w:proofErr w:type="gramEnd"/>
            <w:r w:rsidR="0067128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F56426" w:rsidRPr="00747A2A" w14:paraId="722DE8BD" w14:textId="77777777" w:rsidTr="00291913">
        <w:tc>
          <w:tcPr>
            <w:tcW w:w="8640" w:type="dxa"/>
          </w:tcPr>
          <w:p w14:paraId="67E909E8" w14:textId="16397825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Splendid, 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光亮</w:t>
            </w:r>
            <w:proofErr w:type="gramEnd"/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liang‘, (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splen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dour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榮光</w:t>
            </w:r>
            <w:proofErr w:type="spellEnd"/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yóng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光暉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威風</w:t>
            </w:r>
            <w:r w:rsidR="0065391F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3A4BC917" w14:textId="77777777" w:rsidTr="00291913">
        <w:tc>
          <w:tcPr>
            <w:tcW w:w="8640" w:type="dxa"/>
          </w:tcPr>
          <w:p w14:paraId="6646843B" w14:textId="4CB726E2" w:rsidR="00F56426" w:rsidRPr="00747A2A" w:rsidRDefault="00B608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Splint, (of wood)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一片木頭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08F1B693" w14:textId="77777777" w:rsidTr="00291913">
        <w:tc>
          <w:tcPr>
            <w:tcW w:w="8640" w:type="dxa"/>
          </w:tcPr>
          <w:p w14:paraId="086E424A" w14:textId="42D9BE35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Split,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</w:t>
            </w:r>
            <w:proofErr w:type="gramEnd"/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p’ih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劈開来</w:t>
            </w:r>
            <w:r w:rsidR="00241026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p'ih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hwah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(a split)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豁喇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hwah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63A78939" w14:textId="77777777" w:rsidTr="00291913">
        <w:tc>
          <w:tcPr>
            <w:tcW w:w="8640" w:type="dxa"/>
          </w:tcPr>
          <w:p w14:paraId="3BF5E6E4" w14:textId="78414D4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Spoil,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proofErr w:type="gramEnd"/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壞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(take spoil or robbery) 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刦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34CB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(in war)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擄掠</w:t>
            </w:r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liáh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1913" w:rsidRPr="00747A2A" w14:paraId="0258D9DD" w14:textId="77777777" w:rsidTr="00291913">
        <w:tc>
          <w:tcPr>
            <w:tcW w:w="8640" w:type="dxa"/>
          </w:tcPr>
          <w:p w14:paraId="4EF0AE3B" w14:textId="7625B6F4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Sponge,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海絨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499BD5E9" w14:textId="77777777" w:rsidTr="00291913">
        <w:tc>
          <w:tcPr>
            <w:tcW w:w="8640" w:type="dxa"/>
          </w:tcPr>
          <w:p w14:paraId="2D484C17" w14:textId="2010EB40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Spoke, (of wheel)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輪輻</w:t>
            </w:r>
            <w:proofErr w:type="spellEnd"/>
            <w:r w:rsidR="00EB5B00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1913" w:rsidRPr="00747A2A" w14:paraId="1C7B392D" w14:textId="77777777" w:rsidTr="00291913">
        <w:tc>
          <w:tcPr>
            <w:tcW w:w="8640" w:type="dxa"/>
          </w:tcPr>
          <w:p w14:paraId="3AA9BB17" w14:textId="77777777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56426" w:rsidRPr="00747A2A" w14:paraId="57DBD8CF" w14:textId="77777777" w:rsidTr="00291913">
        <w:tc>
          <w:tcPr>
            <w:tcW w:w="8640" w:type="dxa"/>
          </w:tcPr>
          <w:p w14:paraId="7A6A3763" w14:textId="0B19EE1E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Spontaneous,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70FE975A" w14:textId="77777777" w:rsidTr="00291913">
        <w:tc>
          <w:tcPr>
            <w:tcW w:w="8640" w:type="dxa"/>
          </w:tcPr>
          <w:p w14:paraId="2819632E" w14:textId="53A84D7E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Spoon,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杓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匙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調羹</w:t>
            </w:r>
            <w:proofErr w:type="spell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dia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kang, </w:t>
            </w:r>
            <w:proofErr w:type="spell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執杓</w:t>
            </w:r>
            <w:proofErr w:type="spell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36347FB8" w14:textId="77777777" w:rsidTr="00291913">
        <w:tc>
          <w:tcPr>
            <w:tcW w:w="8640" w:type="dxa"/>
          </w:tcPr>
          <w:p w14:paraId="72014803" w14:textId="0856219A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Sport,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6426" w:rsidRPr="00747A2A" w14:paraId="0A8881DF" w14:textId="77777777" w:rsidTr="00291913">
        <w:tc>
          <w:tcPr>
            <w:tcW w:w="8640" w:type="dxa"/>
          </w:tcPr>
          <w:p w14:paraId="17148D96" w14:textId="379A6AA7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Spot,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班點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(black)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黑點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(white spot on a skin)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一片白毛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1EB8FC58" w14:textId="77777777" w:rsidTr="00291913">
        <w:tc>
          <w:tcPr>
            <w:tcW w:w="8640" w:type="dxa"/>
          </w:tcPr>
          <w:p w14:paraId="31EAFB57" w14:textId="6D30DC1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Spotless,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white)  </w:t>
            </w:r>
            <w:proofErr w:type="spell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純白</w:t>
            </w:r>
            <w:proofErr w:type="spellEnd"/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01AC2CA4" w14:textId="77777777" w:rsidTr="00291913">
        <w:tc>
          <w:tcPr>
            <w:tcW w:w="8640" w:type="dxa"/>
          </w:tcPr>
          <w:p w14:paraId="39B5773D" w14:textId="6B3CC553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Spouse,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婦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3FC00DEB" w14:textId="77777777" w:rsidTr="00291913">
        <w:tc>
          <w:tcPr>
            <w:tcW w:w="8640" w:type="dxa"/>
          </w:tcPr>
          <w:p w14:paraId="45393C03" w14:textId="6DC92D78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Spo</w:t>
            </w:r>
            <w:r w:rsidR="00291913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t, (of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kettle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茶壺嘴</w:t>
            </w:r>
            <w:proofErr w:type="spell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</w:p>
        </w:tc>
      </w:tr>
      <w:tr w:rsidR="00F56426" w:rsidRPr="00747A2A" w14:paraId="26A5801D" w14:textId="77777777" w:rsidTr="00291913">
        <w:tc>
          <w:tcPr>
            <w:tcW w:w="8640" w:type="dxa"/>
          </w:tcPr>
          <w:p w14:paraId="45E2BE26" w14:textId="3696889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Sprain, (the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foot)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扭脚</w:t>
            </w:r>
            <w:proofErr w:type="gramEnd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B60888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0118EE03" w14:textId="77777777" w:rsidTr="00291913">
        <w:tc>
          <w:tcPr>
            <w:tcW w:w="8640" w:type="dxa"/>
          </w:tcPr>
          <w:p w14:paraId="363096E0" w14:textId="4492AD3B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Spread,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(--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out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as wings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tents)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張開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(-- over; as mats)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鋪開来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 , (spread abroad reports)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宣布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播揚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傳出来</w:t>
            </w:r>
            <w:r w:rsidR="001F1D75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3B34BD10" w14:textId="77777777" w:rsidTr="00291913">
        <w:tc>
          <w:tcPr>
            <w:tcW w:w="8640" w:type="dxa"/>
          </w:tcPr>
          <w:p w14:paraId="346FAC60" w14:textId="1879D3FC" w:rsidR="00F56426" w:rsidRPr="00747A2A" w:rsidRDefault="004130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426" w:rsidRPr="00747A2A" w14:paraId="1FCEE954" w14:textId="77777777" w:rsidTr="00291913">
        <w:tc>
          <w:tcPr>
            <w:tcW w:w="8640" w:type="dxa"/>
          </w:tcPr>
          <w:p w14:paraId="7145DA26" w14:textId="63ADB143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Spring,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season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(of watch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發條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(steel spring)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剛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(of water)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泉眼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源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4AA62A6C" w14:textId="77777777" w:rsidTr="00291913">
        <w:tc>
          <w:tcPr>
            <w:tcW w:w="8640" w:type="dxa"/>
          </w:tcPr>
          <w:p w14:paraId="5FDA095D" w14:textId="25515DCC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Spring, 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1913" w:rsidRPr="00747A2A" w14:paraId="2FF299F7" w14:textId="77777777" w:rsidTr="00291913">
        <w:tc>
          <w:tcPr>
            <w:tcW w:w="8640" w:type="dxa"/>
          </w:tcPr>
          <w:p w14:paraId="20C7E6EB" w14:textId="7836E919" w:rsidR="00291913" w:rsidRPr="00747A2A" w:rsidRDefault="002919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Sprinkle,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洒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646D9DEF" w14:textId="77777777" w:rsidTr="00291913">
        <w:tc>
          <w:tcPr>
            <w:tcW w:w="8640" w:type="dxa"/>
          </w:tcPr>
          <w:p w14:paraId="63B651D1" w14:textId="62ABB750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Sprout,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發芽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20E0BD39" w14:textId="77777777" w:rsidTr="00291913">
        <w:tc>
          <w:tcPr>
            <w:tcW w:w="8640" w:type="dxa"/>
          </w:tcPr>
          <w:p w14:paraId="5C50BFF3" w14:textId="39D3B37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Spur, (a 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刺馬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  ‘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(urge)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6426" w:rsidRPr="00747A2A" w14:paraId="5A1EEF2C" w14:textId="77777777" w:rsidTr="00291913">
        <w:tc>
          <w:tcPr>
            <w:tcW w:w="8640" w:type="dxa"/>
          </w:tcPr>
          <w:p w14:paraId="68C7F56B" w14:textId="714DB034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Spurious,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偽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ngwé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4111FE0B" w14:textId="77777777" w:rsidTr="00291913">
        <w:tc>
          <w:tcPr>
            <w:tcW w:w="8640" w:type="dxa"/>
          </w:tcPr>
          <w:p w14:paraId="6FCA5B00" w14:textId="6496209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Spurn,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輕慢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32" w:rsidRPr="00747A2A" w14:paraId="36CBA783" w14:textId="77777777" w:rsidTr="00291913">
        <w:tc>
          <w:tcPr>
            <w:tcW w:w="8640" w:type="dxa"/>
          </w:tcPr>
          <w:p w14:paraId="47D0F81F" w14:textId="7AC00090" w:rsidR="00413032" w:rsidRPr="00747A2A" w:rsidRDefault="004130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Spy,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細作</w:t>
            </w:r>
            <w:proofErr w:type="spell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proofErr w:type="gram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探聽</w:t>
            </w:r>
            <w:proofErr w:type="spell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個人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t’én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(traitorous)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6426" w:rsidRPr="00747A2A" w14:paraId="7910E77A" w14:textId="77777777" w:rsidTr="00291913">
        <w:tc>
          <w:tcPr>
            <w:tcW w:w="8640" w:type="dxa"/>
          </w:tcPr>
          <w:p w14:paraId="6A4BCD53" w14:textId="73957FA9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Spy,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through a glass or tube)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窺看</w:t>
            </w:r>
            <w:proofErr w:type="spell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6426" w:rsidRPr="00747A2A" w14:paraId="7D689D21" w14:textId="77777777" w:rsidTr="00291913">
        <w:tc>
          <w:tcPr>
            <w:tcW w:w="8640" w:type="dxa"/>
          </w:tcPr>
          <w:p w14:paraId="188D3CF7" w14:textId="613E6FCC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Squander,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耗費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浪費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6426" w:rsidRPr="00747A2A" w14:paraId="6E77D0A7" w14:textId="77777777" w:rsidTr="00291913">
        <w:tc>
          <w:tcPr>
            <w:tcW w:w="8640" w:type="dxa"/>
          </w:tcPr>
          <w:p w14:paraId="3160ED2E" w14:textId="5DAF6DA8" w:rsidR="00F56426" w:rsidRPr="00747A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Squares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(a square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brick)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07AA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磚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, (square of a number)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方積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tsih, (carpenters square)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曲尺</w:t>
            </w:r>
            <w:r w:rsidR="00014657" w:rsidRPr="00747A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413032" w:rsidRPr="00747A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t’sáh. </w:t>
            </w:r>
          </w:p>
        </w:tc>
      </w:tr>
    </w:tbl>
    <w:p w14:paraId="14FC987B" w14:textId="77777777" w:rsidR="005F3A58" w:rsidRPr="00747A2A" w:rsidRDefault="005F3A58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3A58" w:rsidRPr="00747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314403">
    <w:abstractNumId w:val="8"/>
  </w:num>
  <w:num w:numId="2" w16cid:durableId="239944593">
    <w:abstractNumId w:val="6"/>
  </w:num>
  <w:num w:numId="3" w16cid:durableId="903682767">
    <w:abstractNumId w:val="5"/>
  </w:num>
  <w:num w:numId="4" w16cid:durableId="1871870579">
    <w:abstractNumId w:val="4"/>
  </w:num>
  <w:num w:numId="5" w16cid:durableId="769548382">
    <w:abstractNumId w:val="7"/>
  </w:num>
  <w:num w:numId="6" w16cid:durableId="700859762">
    <w:abstractNumId w:val="3"/>
  </w:num>
  <w:num w:numId="7" w16cid:durableId="1237938380">
    <w:abstractNumId w:val="2"/>
  </w:num>
  <w:num w:numId="8" w16cid:durableId="527793100">
    <w:abstractNumId w:val="1"/>
  </w:num>
  <w:num w:numId="9" w16cid:durableId="123824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57"/>
    <w:rsid w:val="00034616"/>
    <w:rsid w:val="00040B39"/>
    <w:rsid w:val="0006063C"/>
    <w:rsid w:val="0015074B"/>
    <w:rsid w:val="001F1D75"/>
    <w:rsid w:val="00241026"/>
    <w:rsid w:val="00291913"/>
    <w:rsid w:val="0029639D"/>
    <w:rsid w:val="00326F90"/>
    <w:rsid w:val="00413032"/>
    <w:rsid w:val="005F3A58"/>
    <w:rsid w:val="0065391F"/>
    <w:rsid w:val="00671280"/>
    <w:rsid w:val="00747A2A"/>
    <w:rsid w:val="008D5A31"/>
    <w:rsid w:val="00AA1D8D"/>
    <w:rsid w:val="00B47730"/>
    <w:rsid w:val="00B60888"/>
    <w:rsid w:val="00CB0664"/>
    <w:rsid w:val="00D834CB"/>
    <w:rsid w:val="00EB5B00"/>
    <w:rsid w:val="00F56426"/>
    <w:rsid w:val="00F71765"/>
    <w:rsid w:val="00F8541F"/>
    <w:rsid w:val="00FA07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6E565"/>
  <w14:defaultImageDpi w14:val="300"/>
  <w15:docId w15:val="{D3B88C54-EF30-4C68-9BFF-A093708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2024-11-04T13:30:00Z</dcterms:modified>
  <cp:category/>
</cp:coreProperties>
</file>