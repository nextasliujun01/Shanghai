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10E3F" w:rsidRPr="00E90B74" w14:paraId="7EF613A0" w14:textId="77777777" w:rsidTr="00666497">
        <w:tc>
          <w:tcPr>
            <w:tcW w:w="8640" w:type="dxa"/>
          </w:tcPr>
          <w:p w14:paraId="15F1F94F" w14:textId="72B979CD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E3F" w:rsidRPr="00E90B74" w14:paraId="7F080C6E" w14:textId="77777777" w:rsidTr="00666497">
        <w:tc>
          <w:tcPr>
            <w:tcW w:w="8640" w:type="dxa"/>
          </w:tcPr>
          <w:p w14:paraId="415BEFB7" w14:textId="5B5AF62A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Sabbath,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安息日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(worship day)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禮拜日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(Lord’s day)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主日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74C0D336" w14:textId="77777777" w:rsidTr="00666497">
        <w:tc>
          <w:tcPr>
            <w:tcW w:w="8640" w:type="dxa"/>
          </w:tcPr>
          <w:p w14:paraId="72D1C6B4" w14:textId="36EB4DB9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Sable-skin,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貂皮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03DFF8E8" w14:textId="77777777" w:rsidTr="00666497">
        <w:tc>
          <w:tcPr>
            <w:tcW w:w="8640" w:type="dxa"/>
          </w:tcPr>
          <w:p w14:paraId="2473A725" w14:textId="528254F3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Sack,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口袋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囊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nong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74AD6F84" w14:textId="77777777" w:rsidTr="00666497">
        <w:tc>
          <w:tcPr>
            <w:tcW w:w="8640" w:type="dxa"/>
          </w:tcPr>
          <w:p w14:paraId="425C942E" w14:textId="201A5EE7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Sack-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麻布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10E3F" w:rsidRPr="00E90B74" w14:paraId="49C8165A" w14:textId="77777777" w:rsidTr="00666497">
        <w:tc>
          <w:tcPr>
            <w:tcW w:w="8640" w:type="dxa"/>
          </w:tcPr>
          <w:p w14:paraId="3C9C0DBE" w14:textId="4098DB1A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Sacrament, </w:t>
            </w:r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聖禮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sung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(the seven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Romanist)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七樣聖事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 sung’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(the two sacraments) </w:t>
            </w:r>
            <w:proofErr w:type="spellStart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兩樣聖禮</w:t>
            </w:r>
            <w:proofErr w:type="spell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‘liang yang’ sung’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10E3F" w:rsidRPr="00E90B74" w14:paraId="6E0CEF15" w14:textId="77777777" w:rsidTr="00666497">
        <w:tc>
          <w:tcPr>
            <w:tcW w:w="8640" w:type="dxa"/>
          </w:tcPr>
          <w:p w14:paraId="1C0E5CDB" w14:textId="78092D42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Sacred,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聖</w:t>
            </w:r>
            <w:proofErr w:type="gram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(edict)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諭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ü’, (books)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聖經</w:t>
            </w:r>
            <w:proofErr w:type="spellEnd"/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聖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(emperor) 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聖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C27C96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sung’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10E3F" w:rsidRPr="00E90B74" w14:paraId="1B81B0C9" w14:textId="77777777" w:rsidTr="00666497">
        <w:tc>
          <w:tcPr>
            <w:tcW w:w="8640" w:type="dxa"/>
          </w:tcPr>
          <w:p w14:paraId="013CFB4F" w14:textId="550EB09F" w:rsidR="00B10E3F" w:rsidRPr="00E90B74" w:rsidRDefault="00B10E3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10E3F" w:rsidRPr="00E90B74" w14:paraId="7F29E1F3" w14:textId="77777777" w:rsidTr="00666497">
        <w:tc>
          <w:tcPr>
            <w:tcW w:w="8640" w:type="dxa"/>
          </w:tcPr>
          <w:p w14:paraId="5967D381" w14:textId="3786CCB1" w:rsidR="00B10E3F" w:rsidRPr="00E90B74" w:rsidRDefault="00847B2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Sacrifice,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祭祀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祭禮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’, (burnt)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燔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10E3F" w:rsidRPr="00E90B74" w14:paraId="73B94C42" w14:textId="77777777" w:rsidTr="00666497">
        <w:tc>
          <w:tcPr>
            <w:tcW w:w="8640" w:type="dxa"/>
          </w:tcPr>
          <w:p w14:paraId="04CE26F6" w14:textId="6A16A033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Sacrifice, (to)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獻祭祀</w:t>
            </w:r>
            <w:proofErr w:type="spellEnd"/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proofErr w:type="gram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’, (to ancestors)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祭祖宗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tsí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    </w:t>
            </w:r>
          </w:p>
        </w:tc>
      </w:tr>
      <w:tr w:rsidR="00B10E3F" w:rsidRPr="00E90B74" w14:paraId="3456E7BC" w14:textId="77777777" w:rsidTr="00666497">
        <w:tc>
          <w:tcPr>
            <w:tcW w:w="8640" w:type="dxa"/>
          </w:tcPr>
          <w:p w14:paraId="26AF7637" w14:textId="63C1321C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Sacrifice, </w:t>
            </w:r>
            <w:r w:rsidR="00E90B7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to holy places)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褻瀆</w:t>
            </w:r>
            <w:proofErr w:type="spellEnd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聖地</w:t>
            </w:r>
            <w:r w:rsidR="00411F5D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proofErr w:type="gram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10E3F" w:rsidRPr="00E90B74" w14:paraId="278FD550" w14:textId="77777777" w:rsidTr="00666497">
        <w:tc>
          <w:tcPr>
            <w:tcW w:w="8640" w:type="dxa"/>
          </w:tcPr>
          <w:p w14:paraId="0504E347" w14:textId="68760EC7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Sad,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proofErr w:type="spellEnd"/>
            <w:proofErr w:type="gram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(very)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氣悶来死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mun’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B10E3F" w:rsidRPr="00E90B74" w14:paraId="4D5C53C5" w14:textId="77777777" w:rsidTr="00666497">
        <w:tc>
          <w:tcPr>
            <w:tcW w:w="8640" w:type="dxa"/>
          </w:tcPr>
          <w:p w14:paraId="53F73295" w14:textId="18402CA1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E3F" w:rsidRPr="00E90B74" w14:paraId="1AE88CB8" w14:textId="77777777" w:rsidTr="00666497">
        <w:tc>
          <w:tcPr>
            <w:tcW w:w="8640" w:type="dxa"/>
          </w:tcPr>
          <w:p w14:paraId="6A069E01" w14:textId="20E58648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Saddle, (to a 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horse)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鞍子</w:t>
            </w:r>
            <w:proofErr w:type="gramEnd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馬鞍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90B74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肚带</w:t>
            </w:r>
            <w:r w:rsidR="00E90B74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10E3F" w:rsidRPr="00E90B74" w14:paraId="37EDCB81" w14:textId="77777777" w:rsidTr="00666497">
        <w:tc>
          <w:tcPr>
            <w:tcW w:w="8640" w:type="dxa"/>
          </w:tcPr>
          <w:p w14:paraId="666B2816" w14:textId="3B805535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Sadness,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憂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悶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10E3F" w:rsidRPr="00E90B74" w14:paraId="289F16D1" w14:textId="77777777" w:rsidTr="00666497">
        <w:tc>
          <w:tcPr>
            <w:tcW w:w="8640" w:type="dxa"/>
          </w:tcPr>
          <w:p w14:paraId="38A4E2D7" w14:textId="414275FF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Safe,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妥當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穩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妥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(fix safely)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定妥當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(safe profits)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穩贃</w:t>
            </w:r>
            <w:proofErr w:type="spellEnd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10E3F" w:rsidRPr="00E90B74" w14:paraId="483D12B7" w14:textId="77777777" w:rsidTr="00666497">
        <w:tc>
          <w:tcPr>
            <w:tcW w:w="8640" w:type="dxa"/>
          </w:tcPr>
          <w:p w14:paraId="7A3B190D" w14:textId="31711E31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Sagacious,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有智慧個</w:t>
            </w:r>
            <w:proofErr w:type="gramEnd"/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精明</w:t>
            </w:r>
            <w:r w:rsidR="00A8506F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10E3F" w:rsidRPr="00E90B74" w14:paraId="2F0B2F15" w14:textId="77777777" w:rsidTr="00666497">
        <w:tc>
          <w:tcPr>
            <w:tcW w:w="8640" w:type="dxa"/>
          </w:tcPr>
          <w:p w14:paraId="6A03CE38" w14:textId="66AB4F66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Sagacity,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精明能幹</w:t>
            </w:r>
            <w:proofErr w:type="gramEnd"/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47B29" w:rsidRPr="00E90B74" w14:paraId="4F5ECA59" w14:textId="77777777" w:rsidTr="00666497">
        <w:tc>
          <w:tcPr>
            <w:tcW w:w="8640" w:type="dxa"/>
          </w:tcPr>
          <w:p w14:paraId="1A7681D0" w14:textId="35DFDACF" w:rsidR="00847B29" w:rsidRPr="00E90B74" w:rsidRDefault="00847B2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Sage, 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聖人</w:t>
            </w:r>
            <w:proofErr w:type="gramEnd"/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(sages)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聖人賢人</w:t>
            </w:r>
            <w:r w:rsidR="0092547B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B10E3F" w:rsidRPr="00E90B74" w14:paraId="123D9787" w14:textId="77777777" w:rsidTr="00666497">
        <w:tc>
          <w:tcPr>
            <w:tcW w:w="8640" w:type="dxa"/>
          </w:tcPr>
          <w:p w14:paraId="5B1A1251" w14:textId="73497284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Sail,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(hoist)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扯篷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(lower)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篷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(raise sail) </w:t>
            </w:r>
            <w:proofErr w:type="spellStart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揚帆</w:t>
            </w:r>
            <w:proofErr w:type="spell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van, (sail cloth)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篷布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847B29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10E3F" w:rsidRPr="00E90B74" w14:paraId="4E6CB78A" w14:textId="77777777" w:rsidTr="00666497">
        <w:tc>
          <w:tcPr>
            <w:tcW w:w="8640" w:type="dxa"/>
          </w:tcPr>
          <w:p w14:paraId="5FEAD14F" w14:textId="45BEC2AD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Sail,  (</w:t>
            </w:r>
            <w:proofErr w:type="gram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boat)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行船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4ED2A849" w14:textId="77777777" w:rsidTr="00666497">
        <w:tc>
          <w:tcPr>
            <w:tcW w:w="8640" w:type="dxa"/>
          </w:tcPr>
          <w:p w14:paraId="3BC9FBEE" w14:textId="6B03B664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Sailor,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水手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摇船個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ya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10E3F" w:rsidRPr="00E90B74" w14:paraId="3CA75F67" w14:textId="77777777" w:rsidTr="00666497">
        <w:tc>
          <w:tcPr>
            <w:tcW w:w="8640" w:type="dxa"/>
          </w:tcPr>
          <w:p w14:paraId="028ED5A9" w14:textId="61D44100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Saint, (</w:t>
            </w:r>
            <w:proofErr w:type="spellStart"/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chirstian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聖徒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(Con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fucianist)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聖人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sung’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(Taoist)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真人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3A411753" w14:textId="77777777" w:rsidTr="00666497">
        <w:tc>
          <w:tcPr>
            <w:tcW w:w="8640" w:type="dxa"/>
          </w:tcPr>
          <w:p w14:paraId="7C03D64C" w14:textId="2EBA425D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Sake, (for sake of)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gain)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爲利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10E3F" w:rsidRPr="00E90B74" w14:paraId="249FA05E" w14:textId="77777777" w:rsidTr="00666497">
        <w:tc>
          <w:tcPr>
            <w:tcW w:w="8640" w:type="dxa"/>
          </w:tcPr>
          <w:p w14:paraId="6E288C6A" w14:textId="38BCF8A5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Salammoni</w:t>
            </w:r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proofErr w:type="spellEnd"/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磠砂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6977E1CB" w14:textId="77777777" w:rsidTr="00666497">
        <w:tc>
          <w:tcPr>
            <w:tcW w:w="8640" w:type="dxa"/>
          </w:tcPr>
          <w:p w14:paraId="1AD7F252" w14:textId="293B3957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Salad, 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生菜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10E3F" w:rsidRPr="00E90B74" w14:paraId="185E2340" w14:textId="77777777" w:rsidTr="00666497">
        <w:tc>
          <w:tcPr>
            <w:tcW w:w="8640" w:type="dxa"/>
          </w:tcPr>
          <w:p w14:paraId="371E16D1" w14:textId="64E94654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Salary, (from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the emperor)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俸祿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proofErr w:type="gram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(of a teacher bundle of dried fish)</w:t>
            </w:r>
            <w:r w:rsidR="0078184A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束修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sók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修金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(fuel and water)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辛水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辛俸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10E3F" w:rsidRPr="00E90B74" w14:paraId="7FE70F46" w14:textId="77777777" w:rsidTr="00666497">
        <w:tc>
          <w:tcPr>
            <w:tcW w:w="8640" w:type="dxa"/>
          </w:tcPr>
          <w:p w14:paraId="6E7B0120" w14:textId="3DEF4F41" w:rsidR="00B10E3F" w:rsidRPr="00E90B74" w:rsidRDefault="0066649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E3F" w:rsidRPr="00E90B74" w14:paraId="21DED26E" w14:textId="77777777" w:rsidTr="00666497">
        <w:tc>
          <w:tcPr>
            <w:tcW w:w="8640" w:type="dxa"/>
          </w:tcPr>
          <w:p w14:paraId="5E41EAF0" w14:textId="28C43406" w:rsidR="00B10E3F" w:rsidRPr="00E90B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Sale, (not on—)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勿賣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, (no sale</w:t>
            </w:r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for)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</w:t>
            </w:r>
            <w:proofErr w:type="spellStart"/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鎖塲</w:t>
            </w:r>
            <w:proofErr w:type="spellEnd"/>
            <w:r w:rsidR="005E4FC2"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C91DFE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666497"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7FDC" w:rsidRPr="00E90B74" w14:paraId="129A193F" w14:textId="77777777" w:rsidTr="00666497">
        <w:tc>
          <w:tcPr>
            <w:tcW w:w="8640" w:type="dxa"/>
          </w:tcPr>
          <w:p w14:paraId="7C3B863F" w14:textId="241FBE19" w:rsidR="00EF7FDC" w:rsidRPr="00E90B74" w:rsidRDefault="00EF7FDC" w:rsidP="00EF7F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Saleable,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能賣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賣得出個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F7FDC" w:rsidRPr="00E90B74" w14:paraId="45828D55" w14:textId="77777777" w:rsidTr="00666497">
        <w:tc>
          <w:tcPr>
            <w:tcW w:w="8640" w:type="dxa"/>
          </w:tcPr>
          <w:p w14:paraId="3CC75131" w14:textId="70CC9CD2" w:rsidR="00EF7FDC" w:rsidRPr="00E90B74" w:rsidRDefault="00EF7FDC" w:rsidP="00EF7F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Saliva,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湛唾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EF7FDC" w:rsidRPr="00E90B74" w14:paraId="6754A2E5" w14:textId="77777777" w:rsidTr="00666497">
        <w:tc>
          <w:tcPr>
            <w:tcW w:w="8640" w:type="dxa"/>
          </w:tcPr>
          <w:p w14:paraId="3C74C920" w14:textId="74A91906" w:rsidR="00EF7FDC" w:rsidRPr="00E90B74" w:rsidRDefault="00EF7FDC" w:rsidP="00EF7F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Sallow, (</w:t>
            </w:r>
            <w:proofErr w:type="gram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face) 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黄面</w:t>
            </w:r>
            <w:r w:rsidRPr="00E90B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E90B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mien’. </w:t>
            </w:r>
          </w:p>
        </w:tc>
      </w:tr>
    </w:tbl>
    <w:p w14:paraId="24490FE6" w14:textId="77777777" w:rsidR="002942E9" w:rsidRPr="00E90B74" w:rsidRDefault="002942E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942E9" w:rsidRPr="00E90B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871891">
    <w:abstractNumId w:val="8"/>
  </w:num>
  <w:num w:numId="2" w16cid:durableId="2046980886">
    <w:abstractNumId w:val="6"/>
  </w:num>
  <w:num w:numId="3" w16cid:durableId="1345401183">
    <w:abstractNumId w:val="5"/>
  </w:num>
  <w:num w:numId="4" w16cid:durableId="305283183">
    <w:abstractNumId w:val="4"/>
  </w:num>
  <w:num w:numId="5" w16cid:durableId="10644597">
    <w:abstractNumId w:val="7"/>
  </w:num>
  <w:num w:numId="6" w16cid:durableId="964844905">
    <w:abstractNumId w:val="3"/>
  </w:num>
  <w:num w:numId="7" w16cid:durableId="742603666">
    <w:abstractNumId w:val="2"/>
  </w:num>
  <w:num w:numId="8" w16cid:durableId="1769545431">
    <w:abstractNumId w:val="1"/>
  </w:num>
  <w:num w:numId="9" w16cid:durableId="22880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CC0"/>
    <w:rsid w:val="0015074B"/>
    <w:rsid w:val="002942E9"/>
    <w:rsid w:val="0029639D"/>
    <w:rsid w:val="00326F90"/>
    <w:rsid w:val="00411F5D"/>
    <w:rsid w:val="004561B7"/>
    <w:rsid w:val="005E4FC2"/>
    <w:rsid w:val="00666497"/>
    <w:rsid w:val="006A097B"/>
    <w:rsid w:val="0078184A"/>
    <w:rsid w:val="00847B29"/>
    <w:rsid w:val="0092547B"/>
    <w:rsid w:val="00A8506F"/>
    <w:rsid w:val="00AA1D8D"/>
    <w:rsid w:val="00B10E3F"/>
    <w:rsid w:val="00B47730"/>
    <w:rsid w:val="00C27C96"/>
    <w:rsid w:val="00C91DFE"/>
    <w:rsid w:val="00CB0664"/>
    <w:rsid w:val="00DD14CD"/>
    <w:rsid w:val="00E90B74"/>
    <w:rsid w:val="00EF7F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C5CF0"/>
  <w14:defaultImageDpi w14:val="300"/>
  <w15:docId w15:val="{219F893F-77A2-48E9-BBDF-E977F3D0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2024-11-04T13:19:00Z</dcterms:modified>
  <cp:category/>
</cp:coreProperties>
</file>