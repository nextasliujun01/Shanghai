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E7EA6" w14:paraId="00EF7801" w14:textId="77777777" w:rsidTr="00C86603">
        <w:tc>
          <w:tcPr>
            <w:tcW w:w="8640" w:type="dxa"/>
          </w:tcPr>
          <w:p w14:paraId="2DBE848A" w14:textId="77777777" w:rsidR="00CE7EA6" w:rsidRDefault="00000000">
            <w:r>
              <w:t>Obloguy, (endure) 4 {BSE "zeu</w:t>
            </w:r>
          </w:p>
        </w:tc>
      </w:tr>
      <w:tr w:rsidR="00CE7EA6" w14:paraId="6796CC2C" w14:textId="77777777" w:rsidTr="00C86603">
        <w:tc>
          <w:tcPr>
            <w:tcW w:w="8640" w:type="dxa"/>
          </w:tcPr>
          <w:p w14:paraId="7DDB77FB" w14:textId="77777777" w:rsidR="00CE7EA6" w:rsidRDefault="00000000">
            <w:r>
              <w:t>Obscene, (books) 72 ep yun sti, (conduct? |</w:t>
            </w:r>
          </w:p>
        </w:tc>
      </w:tr>
      <w:tr w:rsidR="00CE7EA6" w14:paraId="34C7C983" w14:textId="77777777" w:rsidTr="00C86603">
        <w:tc>
          <w:tcPr>
            <w:tcW w:w="8640" w:type="dxa"/>
          </w:tcPr>
          <w:p w14:paraId="1F23A042" w14:textId="77777777" w:rsidR="00CE7EA6" w:rsidRDefault="00000000">
            <w:r>
              <w:t>Obscure, BK AA hwun mé‘ vehi</w:t>
            </w:r>
          </w:p>
        </w:tc>
      </w:tr>
      <w:tr w:rsidR="00CE7EA6" w14:paraId="2CE9EA9A" w14:textId="77777777" w:rsidTr="00C86603">
        <w:tc>
          <w:tcPr>
            <w:tcW w:w="8640" w:type="dxa"/>
          </w:tcPr>
          <w:p w14:paraId="6F8A6FA4" w14:textId="77777777" w:rsidR="00CE7EA6" w:rsidRDefault="00000000">
            <w:r>
              <w:t>Observatory, eS kwén sii dé,</w:t>
            </w:r>
          </w:p>
        </w:tc>
      </w:tr>
      <w:tr w:rsidR="00CE7EA6" w14:paraId="58214012" w14:textId="77777777" w:rsidTr="00C86603">
        <w:tc>
          <w:tcPr>
            <w:tcW w:w="8640" w:type="dxa"/>
          </w:tcPr>
          <w:p w14:paraId="24D9F1E2" w14:textId="77777777" w:rsidR="00CE7EA6" w:rsidRDefault="00000000">
            <w:r>
              <w:t>Observe, fil t’suh liang BA kweén</w:t>
            </w:r>
          </w:p>
        </w:tc>
      </w:tr>
      <w:tr w:rsidR="00CE7EA6" w14:paraId="3CC7B834" w14:textId="77777777" w:rsidTr="00C86603">
        <w:tc>
          <w:tcPr>
            <w:tcW w:w="8640" w:type="dxa"/>
          </w:tcPr>
          <w:p w14:paraId="0EA3CBA2" w14:textId="77777777" w:rsidR="00CE7EA6" w:rsidRDefault="00000000">
            <w:r>
              <w:t>Obsolete, FAB ee RE "tsau’i fi‘ teh.</w:t>
            </w:r>
          </w:p>
        </w:tc>
      </w:tr>
      <w:tr w:rsidR="00CE7EA6" w14:paraId="7603DF77" w14:textId="77777777" w:rsidTr="00C86603">
        <w:tc>
          <w:tcPr>
            <w:tcW w:w="8640" w:type="dxa"/>
          </w:tcPr>
          <w:p w14:paraId="54F27F20" w14:textId="77777777" w:rsidR="00CE7EA6" w:rsidRDefault="00000000">
            <w:r>
              <w:t>Obstacle, Hie WEF tong ngét kit</w:t>
            </w:r>
          </w:p>
        </w:tc>
      </w:tr>
      <w:tr w:rsidR="00CE7EA6" w14:paraId="6C06C9D0" w14:textId="77777777" w:rsidTr="00C86603">
        <w:tc>
          <w:tcPr>
            <w:tcW w:w="8640" w:type="dxa"/>
          </w:tcPr>
          <w:p w14:paraId="0DA0C734" w14:textId="59EB197B" w:rsidR="00CE7EA6" w:rsidRDefault="00000000">
            <w:r>
              <w:t>Obstinate,</w:t>
            </w:r>
            <w:r w:rsidR="00C86603">
              <w:t xml:space="preserve"> </w:t>
            </w:r>
          </w:p>
        </w:tc>
      </w:tr>
      <w:tr w:rsidR="00CE7EA6" w14:paraId="529B8906" w14:textId="77777777" w:rsidTr="00C86603">
        <w:tc>
          <w:tcPr>
            <w:tcW w:w="8640" w:type="dxa"/>
          </w:tcPr>
          <w:p w14:paraId="5B792C0B" w14:textId="77777777" w:rsidR="00CE7EA6" w:rsidRDefault="00000000">
            <w:r>
              <w:t>Obstruct, FREE lan zih, FE lax ’tong,</w:t>
            </w:r>
          </w:p>
        </w:tc>
      </w:tr>
      <w:tr w:rsidR="00CE7EA6" w14:paraId="5F6892A7" w14:textId="77777777" w:rsidTr="00C86603">
        <w:tc>
          <w:tcPr>
            <w:tcW w:w="8640" w:type="dxa"/>
          </w:tcPr>
          <w:p w14:paraId="33E47BA7" w14:textId="77777777" w:rsidR="00CE7EA6" w:rsidRDefault="00000000">
            <w:r>
              <w:t>Obtain, 734 tuh 24h, (my wish) 7H</w:t>
            </w:r>
          </w:p>
        </w:tc>
      </w:tr>
      <w:tr w:rsidR="00CE7EA6" w14:paraId="246B935B" w14:textId="77777777" w:rsidTr="00C86603">
        <w:tc>
          <w:tcPr>
            <w:tcW w:w="8640" w:type="dxa"/>
          </w:tcPr>
          <w:p w14:paraId="49CEFA77" w14:textId="77777777" w:rsidR="00CE7EA6" w:rsidRDefault="00000000">
            <w:r>
              <w:t>Obtuse, oe bun‘, BK ngé bun‘.</w:t>
            </w:r>
          </w:p>
        </w:tc>
      </w:tr>
      <w:tr w:rsidR="00CE7EA6" w14:paraId="0E121B55" w14:textId="77777777" w:rsidTr="00C86603">
        <w:tc>
          <w:tcPr>
            <w:tcW w:w="8640" w:type="dxa"/>
          </w:tcPr>
          <w:p w14:paraId="4E00C1A8" w14:textId="77777777" w:rsidR="00CE7EA6" w:rsidRDefault="00000000">
            <w:r>
              <w:t>Obviate, (in order) tate *mien tuh,</w:t>
            </w:r>
          </w:p>
        </w:tc>
      </w:tr>
      <w:tr w:rsidR="00CE7EA6" w14:paraId="4994326E" w14:textId="77777777" w:rsidTr="00C86603">
        <w:tc>
          <w:tcPr>
            <w:tcW w:w="8640" w:type="dxa"/>
          </w:tcPr>
          <w:p w14:paraId="67AF426D" w14:textId="77777777" w:rsidR="00CE7EA6" w:rsidRDefault="00000000">
            <w:r>
              <w:t>Obvious, 7 ARIE A PABST veh</w:t>
            </w:r>
          </w:p>
        </w:tc>
      </w:tr>
      <w:tr w:rsidR="00CE7EA6" w14:paraId="495268B1" w14:textId="77777777" w:rsidTr="00C86603">
        <w:tc>
          <w:tcPr>
            <w:tcW w:w="8640" w:type="dxa"/>
          </w:tcPr>
          <w:p w14:paraId="555F6FD7" w14:textId="77777777" w:rsidR="00CE7EA6" w:rsidRDefault="00000000">
            <w:r>
              <w:t>Occasion, ee ki wé‘, (seizihg the</w:t>
            </w:r>
          </w:p>
        </w:tc>
      </w:tr>
      <w:tr w:rsidR="00CE7EA6" w14:paraId="505B276A" w14:textId="77777777" w:rsidTr="00C86603">
        <w:tc>
          <w:tcPr>
            <w:tcW w:w="8640" w:type="dxa"/>
          </w:tcPr>
          <w:p w14:paraId="7987231E" w14:textId="77777777" w:rsidR="00CE7EA6" w:rsidRDefault="00000000">
            <w:r>
              <w:t>Oceasioned, (his death) [MFAE kiau'</w:t>
            </w:r>
          </w:p>
        </w:tc>
      </w:tr>
      <w:tr w:rsidR="00CE7EA6" w14:paraId="35E30697" w14:textId="77777777" w:rsidTr="00C86603">
        <w:tc>
          <w:tcPr>
            <w:tcW w:w="8640" w:type="dxa"/>
          </w:tcPr>
          <w:p w14:paraId="5403EE8A" w14:textId="77777777" w:rsidR="00CE7EA6" w:rsidRDefault="00000000">
            <w:r>
              <w:t>Occult, Hib’ pi' mih.</w:t>
            </w:r>
          </w:p>
        </w:tc>
      </w:tr>
      <w:tr w:rsidR="00CE7EA6" w14:paraId="1DF75BCE" w14:textId="77777777" w:rsidTr="00C86603">
        <w:tc>
          <w:tcPr>
            <w:tcW w:w="8640" w:type="dxa"/>
          </w:tcPr>
          <w:p w14:paraId="61809C41" w14:textId="6EB7D2A3" w:rsidR="00CE7EA6" w:rsidRDefault="00C86603">
            <w:r>
              <w:t xml:space="preserve"> </w:t>
            </w:r>
          </w:p>
        </w:tc>
      </w:tr>
      <w:tr w:rsidR="00CE7EA6" w14:paraId="00B5956C" w14:textId="77777777" w:rsidTr="00C86603">
        <w:tc>
          <w:tcPr>
            <w:tcW w:w="8640" w:type="dxa"/>
          </w:tcPr>
          <w:p w14:paraId="3589C0C8" w14:textId="5EB6FCD2" w:rsidR="00CE7EA6" w:rsidRDefault="00C86603">
            <w:proofErr w:type="gramStart"/>
            <w:r>
              <w:t xml:space="preserve">Occupation, </w:t>
            </w:r>
            <w:r w:rsidR="00000000">
              <w:t xml:space="preserve"> TK</w:t>
            </w:r>
            <w:proofErr w:type="gramEnd"/>
            <w:r w:rsidR="00000000">
              <w:t xml:space="preserve"> </w:t>
            </w:r>
            <w:proofErr w:type="spellStart"/>
            <w:r w:rsidR="00000000">
              <w:t>zz</w:t>
            </w:r>
            <w:proofErr w:type="spellEnd"/>
            <w:r w:rsidR="00000000">
              <w:t xml:space="preserve">‘ </w:t>
            </w:r>
            <w:proofErr w:type="spellStart"/>
            <w:r w:rsidR="00000000">
              <w:t>nyih</w:t>
            </w:r>
            <w:proofErr w:type="spellEnd"/>
            <w:r w:rsidR="00000000">
              <w:t>, AS ‘pun</w:t>
            </w:r>
          </w:p>
        </w:tc>
      </w:tr>
      <w:tr w:rsidR="00CE7EA6" w14:paraId="06077754" w14:textId="77777777" w:rsidTr="00C86603">
        <w:tc>
          <w:tcPr>
            <w:tcW w:w="8640" w:type="dxa"/>
          </w:tcPr>
          <w:p w14:paraId="5131FEC4" w14:textId="77777777" w:rsidR="00CE7EA6" w:rsidRDefault="00000000">
            <w:r>
              <w:t>Ocean, 7: yang, (western) PY si yang,</w:t>
            </w:r>
          </w:p>
        </w:tc>
      </w:tr>
      <w:tr w:rsidR="00CE7EA6" w14:paraId="3E1A9CFC" w14:textId="77777777" w:rsidTr="00C86603">
        <w:tc>
          <w:tcPr>
            <w:tcW w:w="8640" w:type="dxa"/>
          </w:tcPr>
          <w:p w14:paraId="67799373" w14:textId="77777777" w:rsidR="00CE7EA6" w:rsidRDefault="00000000">
            <w:r>
              <w:t>Odd and even, AY fH ki ’ngeu, (odd</w:t>
            </w:r>
          </w:p>
        </w:tc>
      </w:tr>
      <w:tr w:rsidR="00CE7EA6" w14:paraId="4D55BBB2" w14:textId="77777777" w:rsidTr="00C86603">
        <w:tc>
          <w:tcPr>
            <w:tcW w:w="8640" w:type="dxa"/>
          </w:tcPr>
          <w:p w14:paraId="1E055334" w14:textId="77777777" w:rsidR="00CE7EA6" w:rsidRDefault="00000000">
            <w:r>
              <w:t>Ode, fF sz, (book of odes) nee Sz</w:t>
            </w:r>
          </w:p>
        </w:tc>
      </w:tr>
      <w:tr w:rsidR="00CE7EA6" w14:paraId="5E430D18" w14:textId="77777777" w:rsidTr="00C86603">
        <w:tc>
          <w:tcPr>
            <w:tcW w:w="8640" w:type="dxa"/>
          </w:tcPr>
          <w:p w14:paraId="6D0E7247" w14:textId="77777777" w:rsidR="00CE7EA6" w:rsidRDefault="00000000">
            <w:r>
              <w:t>Odious, Fy BE °k'S wit, TE e's net,</w:t>
            </w:r>
          </w:p>
        </w:tc>
      </w:tr>
      <w:tr w:rsidR="00CE7EA6" w14:paraId="1AC6B646" w14:textId="77777777" w:rsidTr="00C86603">
        <w:tc>
          <w:tcPr>
            <w:tcW w:w="8640" w:type="dxa"/>
          </w:tcPr>
          <w:p w14:paraId="4D5A42EF" w14:textId="77777777" w:rsidR="00CE7EA6" w:rsidRDefault="00000000">
            <w:r>
              <w:t>Odoriferous, (svood) 7. h’iang moh’</w:t>
            </w:r>
          </w:p>
        </w:tc>
      </w:tr>
      <w:tr w:rsidR="00CE7EA6" w14:paraId="6AD68CA7" w14:textId="77777777" w:rsidTr="00C86603">
        <w:tc>
          <w:tcPr>
            <w:tcW w:w="8640" w:type="dxa"/>
          </w:tcPr>
          <w:p w14:paraId="544B610A" w14:textId="73BBB515" w:rsidR="00CE7EA6" w:rsidRDefault="00000000">
            <w:proofErr w:type="spellStart"/>
            <w:proofErr w:type="gramStart"/>
            <w:r>
              <w:t>Oesophagus</w:t>
            </w:r>
            <w:proofErr w:type="spellEnd"/>
            <w:r w:rsidR="00C86603">
              <w:t xml:space="preserve"> </w:t>
            </w:r>
            <w:r>
              <w:t>,</w:t>
            </w:r>
            <w:proofErr w:type="gramEnd"/>
            <w:r>
              <w:t xml:space="preserve"> We </w:t>
            </w:r>
            <w:proofErr w:type="spellStart"/>
            <w:r>
              <w:t>fae</w:t>
            </w:r>
            <w:proofErr w:type="spellEnd"/>
            <w:r>
              <w:t xml:space="preserve"> </w:t>
            </w:r>
            <w:proofErr w:type="spellStart"/>
            <w:r>
              <w:t>heu</w:t>
            </w:r>
            <w:proofErr w:type="spellEnd"/>
            <w:r>
              <w:t xml:space="preserve"> ling.</w:t>
            </w:r>
          </w:p>
        </w:tc>
      </w:tr>
      <w:tr w:rsidR="00CE7EA6" w14:paraId="58A6D746" w14:textId="77777777" w:rsidTr="00C86603">
        <w:tc>
          <w:tcPr>
            <w:tcW w:w="8640" w:type="dxa"/>
          </w:tcPr>
          <w:p w14:paraId="43DEE292" w14:textId="58F93D1B" w:rsidR="00CE7EA6" w:rsidRDefault="00000000">
            <w:r>
              <w:t>Of, (</w:t>
            </w:r>
            <w:proofErr w:type="spellStart"/>
            <w:r>
              <w:t>fl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</w:t>
            </w:r>
            <w:proofErr w:type="spellEnd"/>
            <w:r>
              <w:t>‘</w:t>
            </w:r>
            <w:proofErr w:type="gramEnd"/>
            <w:r>
              <w:t>, (the emperor of China) rhs</w:t>
            </w:r>
          </w:p>
        </w:tc>
      </w:tr>
      <w:tr w:rsidR="00CE7EA6" w14:paraId="1DA80B0A" w14:textId="77777777" w:rsidTr="00C86603">
        <w:tc>
          <w:tcPr>
            <w:tcW w:w="8640" w:type="dxa"/>
          </w:tcPr>
          <w:p w14:paraId="139D8946" w14:textId="77777777" w:rsidR="00CE7EA6" w:rsidRDefault="00000000">
            <w:r>
              <w:lastRenderedPageBreak/>
              <w:t>Offence, 38 Fe ku‘ seh, SE t’sé.</w:t>
            </w:r>
          </w:p>
        </w:tc>
      </w:tr>
      <w:tr w:rsidR="00CE7EA6" w14:paraId="18E98D33" w14:textId="77777777" w:rsidTr="00C86603">
        <w:tc>
          <w:tcPr>
            <w:tcW w:w="8640" w:type="dxa"/>
          </w:tcPr>
          <w:p w14:paraId="52BC327B" w14:textId="77777777" w:rsidR="00CE7EA6" w:rsidRDefault="00000000">
            <w:r>
              <w:t>Offend, (him) 7#5EFF tuh ‘date §,</w:t>
            </w:r>
          </w:p>
        </w:tc>
      </w:tr>
      <w:tr w:rsidR="00CE7EA6" w14:paraId="2891A72A" w14:textId="77777777" w:rsidTr="00C86603">
        <w:tc>
          <w:tcPr>
            <w:tcW w:w="8640" w:type="dxa"/>
          </w:tcPr>
          <w:p w14:paraId="52DAA250" w14:textId="77777777" w:rsidR="00CE7EA6" w:rsidRDefault="00000000">
            <w:r>
              <w:t>Offer, 33 sung‘, JK h’ien‘, (tribute) HE</w:t>
            </w:r>
          </w:p>
        </w:tc>
      </w:tr>
      <w:tr w:rsidR="00CE7EA6" w14:paraId="3F6A3776" w14:textId="77777777" w:rsidTr="00C86603">
        <w:tc>
          <w:tcPr>
            <w:tcW w:w="8640" w:type="dxa"/>
          </w:tcPr>
          <w:p w14:paraId="76C6B066" w14:textId="77777777" w:rsidR="00CE7EA6" w:rsidRDefault="00000000">
            <w:r>
              <w:t>Offering, Ji 47 °1i veh, (burnt offering)</w:t>
            </w:r>
          </w:p>
        </w:tc>
      </w:tr>
      <w:tr w:rsidR="00CE7EA6" w14:paraId="38282E31" w14:textId="77777777" w:rsidTr="00C86603">
        <w:tc>
          <w:tcPr>
            <w:tcW w:w="8640" w:type="dxa"/>
          </w:tcPr>
          <w:p w14:paraId="68DE6DD3" w14:textId="77777777" w:rsidR="00CE7EA6" w:rsidRDefault="00000000">
            <w:r>
              <w:t>Office, FFP tsuh vun', (to be in office)</w:t>
            </w:r>
          </w:p>
        </w:tc>
      </w:tr>
      <w:tr w:rsidR="00CE7EA6" w14:paraId="008EBAEF" w14:textId="77777777" w:rsidTr="00C86603">
        <w:tc>
          <w:tcPr>
            <w:tcW w:w="8640" w:type="dxa"/>
          </w:tcPr>
          <w:p w14:paraId="7880CEE9" w14:textId="77777777" w:rsidR="00CE7EA6" w:rsidRDefault="00000000">
            <w:r>
              <w:t>Officer,</w:t>
            </w:r>
          </w:p>
        </w:tc>
      </w:tr>
    </w:tbl>
    <w:p w14:paraId="699F8995" w14:textId="77777777" w:rsidR="00221986" w:rsidRDefault="00221986"/>
    <w:sectPr w:rsidR="00221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462626">
    <w:abstractNumId w:val="8"/>
  </w:num>
  <w:num w:numId="2" w16cid:durableId="1278101834">
    <w:abstractNumId w:val="6"/>
  </w:num>
  <w:num w:numId="3" w16cid:durableId="582759040">
    <w:abstractNumId w:val="5"/>
  </w:num>
  <w:num w:numId="4" w16cid:durableId="2065445803">
    <w:abstractNumId w:val="4"/>
  </w:num>
  <w:num w:numId="5" w16cid:durableId="388381082">
    <w:abstractNumId w:val="7"/>
  </w:num>
  <w:num w:numId="6" w16cid:durableId="1723362306">
    <w:abstractNumId w:val="3"/>
  </w:num>
  <w:num w:numId="7" w16cid:durableId="708066580">
    <w:abstractNumId w:val="2"/>
  </w:num>
  <w:num w:numId="8" w16cid:durableId="502479091">
    <w:abstractNumId w:val="1"/>
  </w:num>
  <w:num w:numId="9" w16cid:durableId="50902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986"/>
    <w:rsid w:val="0029639D"/>
    <w:rsid w:val="00326F90"/>
    <w:rsid w:val="008A7275"/>
    <w:rsid w:val="00AA1D8D"/>
    <w:rsid w:val="00B47730"/>
    <w:rsid w:val="00C86603"/>
    <w:rsid w:val="00CB0664"/>
    <w:rsid w:val="00CE7E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32603"/>
  <w14:defaultImageDpi w14:val="300"/>
  <w15:docId w15:val="{EA16C872-1C37-447F-9233-D94C85EA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2024-08-09T07:07:00Z</dcterms:modified>
  <cp:category/>
</cp:coreProperties>
</file>