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5567B" w14:paraId="43735480" w14:textId="77777777" w:rsidTr="006C4CA9">
        <w:tc>
          <w:tcPr>
            <w:tcW w:w="8640" w:type="dxa"/>
          </w:tcPr>
          <w:p w14:paraId="238BC0E2" w14:textId="77777777" w:rsidR="00B5567B" w:rsidRDefault="00000000">
            <w:r>
              <w:t>Opportunity, (taking the) ¢ ZEEE |</w:t>
            </w:r>
          </w:p>
        </w:tc>
      </w:tr>
      <w:tr w:rsidR="00B5567B" w14:paraId="7CBFFFCF" w14:textId="77777777" w:rsidTr="006C4CA9">
        <w:tc>
          <w:tcPr>
            <w:tcW w:w="8640" w:type="dxa"/>
          </w:tcPr>
          <w:p w14:paraId="3A7D8765" w14:textId="77777777" w:rsidR="00B5567B" w:rsidRDefault="00000000">
            <w:r>
              <w:t>Oppose, FE BK ‘ti dih, #8 ti tong‘, FB</w:t>
            </w:r>
          </w:p>
        </w:tc>
      </w:tr>
      <w:tr w:rsidR="00B5567B" w14:paraId="764D43FD" w14:textId="77777777" w:rsidTr="006C4CA9">
        <w:tc>
          <w:tcPr>
            <w:tcW w:w="8640" w:type="dxa"/>
          </w:tcPr>
          <w:p w14:paraId="6CC5AB65" w14:textId="77777777" w:rsidR="00B5567B" w:rsidRDefault="00000000">
            <w:r>
              <w:t>Opposite, emi] ta‘ mien’, FY té‘ mun,</w:t>
            </w:r>
          </w:p>
        </w:tc>
      </w:tr>
      <w:tr w:rsidR="00B5567B" w14:paraId="74B4CF8E" w14:textId="77777777" w:rsidTr="006C4CA9">
        <w:tc>
          <w:tcPr>
            <w:tcW w:w="8640" w:type="dxa"/>
          </w:tcPr>
          <w:p w14:paraId="0D363C52" w14:textId="77777777" w:rsidR="00B5567B" w:rsidRDefault="00000000">
            <w:r>
              <w:t>Opposition, #A Yt siang té‘, (in opposi-</w:t>
            </w:r>
          </w:p>
        </w:tc>
      </w:tr>
      <w:tr w:rsidR="00B5567B" w14:paraId="1D34863C" w14:textId="77777777" w:rsidTr="006C4CA9">
        <w:tc>
          <w:tcPr>
            <w:tcW w:w="8640" w:type="dxa"/>
          </w:tcPr>
          <w:p w14:paraId="578B7C83" w14:textId="77777777" w:rsidR="00B5567B" w:rsidRDefault="00000000">
            <w:r>
              <w:t>Oppress, HE bau‘ niah,</w:t>
            </w:r>
          </w:p>
        </w:tc>
      </w:tr>
      <w:tr w:rsidR="00B5567B" w14:paraId="58BA79FD" w14:textId="77777777" w:rsidTr="006C4CA9">
        <w:tc>
          <w:tcPr>
            <w:tcW w:w="8640" w:type="dxa"/>
          </w:tcPr>
          <w:p w14:paraId="030E5AB5" w14:textId="77777777" w:rsidR="00B5567B" w:rsidRDefault="00000000">
            <w:r>
              <w:t>Optics, (doctrine of light) Hf, kwong</w:t>
            </w:r>
          </w:p>
        </w:tc>
      </w:tr>
      <w:tr w:rsidR="00B5567B" w14:paraId="2566C29A" w14:textId="77777777" w:rsidTr="006C4CA9">
        <w:tc>
          <w:tcPr>
            <w:tcW w:w="8640" w:type="dxa"/>
          </w:tcPr>
          <w:p w14:paraId="04E6CD83" w14:textId="77777777" w:rsidR="00B5567B" w:rsidRDefault="00000000">
            <w:r>
              <w:t>Opulent, BPE fong fa‘, JB fi’ hen‘,</w:t>
            </w:r>
          </w:p>
        </w:tc>
      </w:tr>
      <w:tr w:rsidR="00B5567B" w14:paraId="45489BF3" w14:textId="77777777" w:rsidTr="006C4CA9">
        <w:tc>
          <w:tcPr>
            <w:tcW w:w="8640" w:type="dxa"/>
          </w:tcPr>
          <w:p w14:paraId="724467A2" w14:textId="77777777" w:rsidR="00B5567B" w:rsidRDefault="00000000">
            <w:r>
              <w:t>Or, BY woh, BY ZG woh 'ts6, BEE</w:t>
            </w:r>
          </w:p>
        </w:tc>
      </w:tr>
      <w:tr w:rsidR="00B5567B" w14:paraId="72AAAA1E" w14:textId="77777777" w:rsidTr="006C4CA9">
        <w:tc>
          <w:tcPr>
            <w:tcW w:w="8640" w:type="dxa"/>
          </w:tcPr>
          <w:p w14:paraId="0D939AEA" w14:textId="77777777" w:rsidR="00B5567B" w:rsidRDefault="00000000">
            <w:r>
              <w:t>Oracles, (of God) LAME] &amp; 8 zane:</w:t>
            </w:r>
          </w:p>
        </w:tc>
      </w:tr>
      <w:tr w:rsidR="00B5567B" w14:paraId="65B92059" w14:textId="77777777" w:rsidTr="006C4CA9">
        <w:tc>
          <w:tcPr>
            <w:tcW w:w="8640" w:type="dxa"/>
          </w:tcPr>
          <w:p w14:paraId="184D3A0F" w14:textId="77777777" w:rsidR="00B5567B" w:rsidRDefault="00000000">
            <w:r>
              <w:t>Oral, fF 2K ‘eu dzén ’au lé, LU</w:t>
            </w:r>
          </w:p>
        </w:tc>
      </w:tr>
      <w:tr w:rsidR="00B5567B" w14:paraId="433AC7F0" w14:textId="77777777" w:rsidTr="006C4CA9">
        <w:tc>
          <w:tcPr>
            <w:tcW w:w="8640" w:type="dxa"/>
          </w:tcPr>
          <w:p w14:paraId="0A1ADA71" w14:textId="77777777" w:rsidR="00B5567B" w:rsidRDefault="00000000">
            <w:r>
              <w:t>Orange, (small) #fj#—J kish 'tsz, (mid-</w:t>
            </w:r>
          </w:p>
        </w:tc>
      </w:tr>
      <w:tr w:rsidR="00B5567B" w14:paraId="6370983D" w14:textId="77777777" w:rsidTr="006C4CA9">
        <w:tc>
          <w:tcPr>
            <w:tcW w:w="8640" w:type="dxa"/>
          </w:tcPr>
          <w:p w14:paraId="41152671" w14:textId="77777777" w:rsidR="00B5567B" w:rsidRDefault="00000000">
            <w:r>
              <w:t>Orbit, BLIG kwé‘ dan‘, (sun's) i</w:t>
            </w:r>
          </w:p>
        </w:tc>
      </w:tr>
      <w:tr w:rsidR="00B5567B" w14:paraId="51B0CBEC" w14:textId="77777777" w:rsidTr="006C4CA9">
        <w:tc>
          <w:tcPr>
            <w:tcW w:w="8640" w:type="dxa"/>
          </w:tcPr>
          <w:p w14:paraId="718D382B" w14:textId="77777777" w:rsidR="00B5567B" w:rsidRDefault="00000000">
            <w:r>
              <w:t>Ordain, (a law) FLIEFEJE seh ih</w:t>
            </w:r>
          </w:p>
        </w:tc>
      </w:tr>
      <w:tr w:rsidR="00B5567B" w14:paraId="41C73F5A" w14:textId="77777777" w:rsidTr="006C4CA9">
        <w:tc>
          <w:tcPr>
            <w:tcW w:w="8640" w:type="dxa"/>
          </w:tcPr>
          <w:p w14:paraId="068BF1C8" w14:textId="77777777" w:rsidR="00B5567B" w:rsidRDefault="00000000">
            <w:r>
              <w:t>Order, ZK FS t’s2‘ ait, $F t’sz' dit, (com-</w:t>
            </w:r>
          </w:p>
        </w:tc>
      </w:tr>
      <w:tr w:rsidR="00B5567B" w14:paraId="1BA0D77F" w14:textId="77777777" w:rsidTr="006C4CA9">
        <w:tc>
          <w:tcPr>
            <w:tcW w:w="8640" w:type="dxa"/>
          </w:tcPr>
          <w:p w14:paraId="13D6344B" w14:textId="77777777" w:rsidR="00B5567B" w:rsidRDefault="00000000">
            <w:r>
              <w:t>Order, (to arrange) APE on va, af</w:t>
            </w:r>
          </w:p>
        </w:tc>
      </w:tr>
      <w:tr w:rsidR="00B5567B" w14:paraId="075C7516" w14:textId="77777777" w:rsidTr="006C4CA9">
        <w:tc>
          <w:tcPr>
            <w:tcW w:w="8640" w:type="dxa"/>
          </w:tcPr>
          <w:p w14:paraId="0477EA19" w14:textId="77777777" w:rsidR="00B5567B" w:rsidRDefault="00000000">
            <w:r>
              <w:t>Orderly, a HRA sR zing kwé dau‘ ’ki,</w:t>
            </w:r>
          </w:p>
        </w:tc>
      </w:tr>
      <w:tr w:rsidR="00B5567B" w14:paraId="25178963" w14:textId="77777777" w:rsidTr="006C4CA9">
        <w:tc>
          <w:tcPr>
            <w:tcW w:w="8640" w:type="dxa"/>
          </w:tcPr>
          <w:p w14:paraId="010482B8" w14:textId="77777777" w:rsidR="00B5567B" w:rsidRDefault="00000000">
            <w:r>
              <w:t>Ordinal, (numbers) — di‘ ih, 1S.</w:t>
            </w:r>
          </w:p>
        </w:tc>
      </w:tr>
      <w:tr w:rsidR="00B5567B" w14:paraId="457AEF87" w14:textId="77777777" w:rsidTr="006C4CA9">
        <w:tc>
          <w:tcPr>
            <w:tcW w:w="8640" w:type="dxa"/>
          </w:tcPr>
          <w:p w14:paraId="12FE6BD1" w14:textId="77777777" w:rsidR="00B5567B" w:rsidRDefault="00000000">
            <w:r>
              <w:t>Ordinary, ra = bing dzang, ag. zing</w:t>
            </w:r>
          </w:p>
        </w:tc>
      </w:tr>
      <w:tr w:rsidR="00B5567B" w14:paraId="01A3598D" w14:textId="77777777" w:rsidTr="006C4CA9">
        <w:tc>
          <w:tcPr>
            <w:tcW w:w="8640" w:type="dxa"/>
          </w:tcPr>
          <w:p w14:paraId="1843F1E3" w14:textId="77777777" w:rsidR="00B5567B" w:rsidRDefault="00000000">
            <w:r>
              <w:t>Ore, (of gold) Ae hi kiun 80, (of iron)</w:t>
            </w:r>
          </w:p>
        </w:tc>
      </w:tr>
      <w:tr w:rsidR="00B5567B" w14:paraId="435E5B08" w14:textId="77777777" w:rsidTr="006C4CA9">
        <w:tc>
          <w:tcPr>
            <w:tcW w:w="8640" w:type="dxa"/>
          </w:tcPr>
          <w:p w14:paraId="72AF1FA8" w14:textId="77777777" w:rsidR="00B5567B" w:rsidRDefault="00000000">
            <w:r>
              <w:t>Organ, aE fung giun, (the five sen-</w:t>
            </w:r>
          </w:p>
        </w:tc>
      </w:tr>
      <w:tr w:rsidR="00B5567B" w14:paraId="767E9502" w14:textId="77777777" w:rsidTr="006C4CA9">
        <w:tc>
          <w:tcPr>
            <w:tcW w:w="8640" w:type="dxa"/>
          </w:tcPr>
          <w:p w14:paraId="15D70F9C" w14:textId="77777777" w:rsidR="00B5567B" w:rsidRDefault="00000000">
            <w:r>
              <w:t>Orifices, (seven) Ao FR t’sili Kian’, (op-</w:t>
            </w:r>
          </w:p>
        </w:tc>
      </w:tr>
      <w:tr w:rsidR="00B5567B" w14:paraId="0D303D90" w14:textId="77777777" w:rsidTr="006C4CA9">
        <w:tc>
          <w:tcPr>
            <w:tcW w:w="8640" w:type="dxa"/>
          </w:tcPr>
          <w:p w14:paraId="7127568C" w14:textId="77777777" w:rsidR="00B5567B" w:rsidRDefault="00000000">
            <w:r>
              <w:t>Origin, Ae HA lé yeu, JL BB nion den,</w:t>
            </w:r>
          </w:p>
        </w:tc>
      </w:tr>
      <w:tr w:rsidR="00B5567B" w14:paraId="0645DBC0" w14:textId="77777777" w:rsidTr="006C4CA9">
        <w:tc>
          <w:tcPr>
            <w:tcW w:w="8640" w:type="dxa"/>
          </w:tcPr>
          <w:p w14:paraId="0EB664CE" w14:textId="77777777" w:rsidR="00B5567B" w:rsidRDefault="00000000">
            <w:r>
              <w:t>Original, (ancestor) he sz "ts, BA</w:t>
            </w:r>
          </w:p>
        </w:tc>
      </w:tr>
      <w:tr w:rsidR="00B5567B" w14:paraId="06A71F1B" w14:textId="77777777" w:rsidTr="006C4CA9">
        <w:tc>
          <w:tcPr>
            <w:tcW w:w="8640" w:type="dxa"/>
          </w:tcPr>
          <w:p w14:paraId="410C0EF8" w14:textId="77777777" w:rsidR="00B5567B" w:rsidRDefault="00000000">
            <w:r>
              <w:t>Ornament, ae fii 5A tsong snh hwé</w:t>
            </w:r>
          </w:p>
        </w:tc>
      </w:tr>
      <w:tr w:rsidR="00B5567B" w14:paraId="2A78E6FC" w14:textId="77777777" w:rsidTr="006C4CA9">
        <w:tc>
          <w:tcPr>
            <w:tcW w:w="8640" w:type="dxa"/>
          </w:tcPr>
          <w:p w14:paraId="54610E92" w14:textId="77777777" w:rsidR="00B5567B" w:rsidRDefault="00000000">
            <w:r>
              <w:t>Orphan, BIN ku, (persons without sons</w:t>
            </w:r>
          </w:p>
        </w:tc>
      </w:tr>
    </w:tbl>
    <w:p w14:paraId="4F0CCD99" w14:textId="77777777" w:rsidR="005022A2" w:rsidRDefault="005022A2"/>
    <w:sectPr w:rsidR="005022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5118330">
    <w:abstractNumId w:val="8"/>
  </w:num>
  <w:num w:numId="2" w16cid:durableId="1416584491">
    <w:abstractNumId w:val="6"/>
  </w:num>
  <w:num w:numId="3" w16cid:durableId="358288220">
    <w:abstractNumId w:val="5"/>
  </w:num>
  <w:num w:numId="4" w16cid:durableId="245188352">
    <w:abstractNumId w:val="4"/>
  </w:num>
  <w:num w:numId="5" w16cid:durableId="1508520317">
    <w:abstractNumId w:val="7"/>
  </w:num>
  <w:num w:numId="6" w16cid:durableId="450781186">
    <w:abstractNumId w:val="3"/>
  </w:num>
  <w:num w:numId="7" w16cid:durableId="1515463644">
    <w:abstractNumId w:val="2"/>
  </w:num>
  <w:num w:numId="8" w16cid:durableId="1345204793">
    <w:abstractNumId w:val="1"/>
  </w:num>
  <w:num w:numId="9" w16cid:durableId="1685086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022A2"/>
    <w:rsid w:val="00675879"/>
    <w:rsid w:val="006C4CA9"/>
    <w:rsid w:val="00AA1D8D"/>
    <w:rsid w:val="00B47730"/>
    <w:rsid w:val="00B5567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51CE82"/>
  <w14:defaultImageDpi w14:val="300"/>
  <w15:docId w15:val="{52543314-788B-48FF-9770-A39AF4742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2024-08-09T07:12:00Z</dcterms:modified>
  <cp:category/>
</cp:coreProperties>
</file>