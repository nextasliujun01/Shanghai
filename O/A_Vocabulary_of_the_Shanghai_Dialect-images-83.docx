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F1D83" w:rsidRPr="00663C76" w14:paraId="1D06B0F5" w14:textId="77777777" w:rsidTr="00A94D7B">
        <w:tc>
          <w:tcPr>
            <w:tcW w:w="8640" w:type="dxa"/>
          </w:tcPr>
          <w:p w14:paraId="5FFD8C92" w14:textId="1440F134" w:rsidR="001F1D83" w:rsidRPr="00663C76" w:rsidRDefault="00A94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5BFC127C" w14:textId="77777777" w:rsidTr="00A94D7B">
        <w:tc>
          <w:tcPr>
            <w:tcW w:w="8640" w:type="dxa"/>
          </w:tcPr>
          <w:p w14:paraId="24BF5A68" w14:textId="45E64549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Orpiment,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雄黄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wo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60AEC7CC" w14:textId="77777777" w:rsidTr="00A94D7B">
        <w:tc>
          <w:tcPr>
            <w:tcW w:w="8640" w:type="dxa"/>
          </w:tcPr>
          <w:p w14:paraId="705DFC8E" w14:textId="7D6D552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Oscillate,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摇擺勿定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1F1D83" w:rsidRPr="00663C76" w14:paraId="5B2BA9D7" w14:textId="77777777" w:rsidTr="00A94D7B">
        <w:tc>
          <w:tcPr>
            <w:tcW w:w="8640" w:type="dxa"/>
          </w:tcPr>
          <w:p w14:paraId="2C33D2D3" w14:textId="5C79A48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Ostensibly, (to learn doctrines but real</w:t>
            </w:r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 </w:t>
            </w:r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for a livelihood)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名爲學道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爲度日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134B31C7" w14:textId="77777777" w:rsidTr="00A94D7B">
        <w:tc>
          <w:tcPr>
            <w:tcW w:w="8640" w:type="dxa"/>
          </w:tcPr>
          <w:p w14:paraId="351F77FF" w14:textId="2006315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Other,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(persons)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(what you do not wish yourself do not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give or do to others)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己所不欲勿施於人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(otherwise)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勿實蓋能未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勿然末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meh.</w:t>
            </w:r>
          </w:p>
        </w:tc>
      </w:tr>
      <w:tr w:rsidR="001F1D83" w:rsidRPr="00663C76" w14:paraId="045A012B" w14:textId="77777777" w:rsidTr="00A94D7B">
        <w:tc>
          <w:tcPr>
            <w:tcW w:w="8640" w:type="dxa"/>
          </w:tcPr>
          <w:p w14:paraId="46C1655A" w14:textId="2264ABF0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Otter,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t’a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(skin)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ah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sea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otter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水獺</w:t>
            </w:r>
            <w:r w:rsidR="00663C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t’ah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66EA73BB" w14:textId="77777777" w:rsidTr="00A94D7B">
        <w:tc>
          <w:tcPr>
            <w:tcW w:w="8640" w:type="dxa"/>
          </w:tcPr>
          <w:p w14:paraId="0BEB8F70" w14:textId="7C252954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Oval, 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長圆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(egg-shaped)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雞蛋樣子</w:t>
            </w:r>
            <w:proofErr w:type="spell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dan’ yang’ ‘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4115122E" w14:textId="77777777" w:rsidTr="00A94D7B">
        <w:tc>
          <w:tcPr>
            <w:tcW w:w="8640" w:type="dxa"/>
          </w:tcPr>
          <w:p w14:paraId="4B66C80A" w14:textId="4EBA93A0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Oven, (of iron) </w:t>
            </w:r>
            <w:proofErr w:type="gramStart"/>
            <w:r w:rsidR="0053566A" w:rsidRPr="00663C76">
              <w:rPr>
                <w:rFonts w:ascii="Times New Roman" w:eastAsia="SimSun-ExtB" w:hAnsi="Times New Roman" w:cs="Times New Roman"/>
                <w:sz w:val="24"/>
                <w:szCs w:val="24"/>
              </w:rPr>
              <w:t>𨭃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sang</w:t>
            </w:r>
            <w:proofErr w:type="spellEnd"/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(of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brick)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爐子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7706477E" w14:textId="77777777" w:rsidTr="00A94D7B">
        <w:tc>
          <w:tcPr>
            <w:tcW w:w="8640" w:type="dxa"/>
          </w:tcPr>
          <w:p w14:paraId="606753CA" w14:textId="1FA975CA" w:rsidR="001F1D83" w:rsidRPr="00663C76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Overturn, </w:t>
            </w:r>
            <w:proofErr w:type="spellStart"/>
            <w:proofErr w:type="gram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反轉來</w:t>
            </w:r>
            <w:proofErr w:type="spell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an '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proofErr w:type="spell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轉來</w:t>
            </w:r>
            <w:proofErr w:type="spell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‘tau ‘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反過来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3C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(pass over a river)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度過去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反反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復復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,fu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fan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fan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fóh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fóh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3FCDCCD8" w14:textId="77777777" w:rsidTr="00A94D7B">
        <w:tc>
          <w:tcPr>
            <w:tcW w:w="8640" w:type="dxa"/>
          </w:tcPr>
          <w:p w14:paraId="46F1A82E" w14:textId="630589AF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Over-</w:t>
            </w:r>
            <w:proofErr w:type="gramStart"/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anxious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慮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man’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lü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過分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F1D83" w:rsidRPr="00663C76" w14:paraId="6D494965" w14:textId="77777777" w:rsidTr="00A94D7B">
        <w:tc>
          <w:tcPr>
            <w:tcW w:w="8640" w:type="dxa"/>
          </w:tcPr>
          <w:p w14:paraId="55385608" w14:textId="7839A9CA" w:rsidR="001F1D83" w:rsidRPr="00663C76" w:rsidRDefault="00A94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7F1CCDCE" w14:textId="77777777" w:rsidTr="00A94D7B">
        <w:tc>
          <w:tcPr>
            <w:tcW w:w="8640" w:type="dxa"/>
          </w:tcPr>
          <w:p w14:paraId="2F919563" w14:textId="41A8FDD2" w:rsidR="005101E9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Overcome,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勝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戰贏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(overcome one’s self)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克己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(others)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過别人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7E4E0923" w14:textId="77777777" w:rsidTr="00A94D7B">
        <w:tc>
          <w:tcPr>
            <w:tcW w:w="8640" w:type="dxa"/>
          </w:tcPr>
          <w:p w14:paraId="0F1045AF" w14:textId="1AF0121F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Over-count,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多算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2308D60D" w14:textId="77777777" w:rsidTr="00A94D7B">
        <w:tc>
          <w:tcPr>
            <w:tcW w:w="8640" w:type="dxa"/>
          </w:tcPr>
          <w:p w14:paraId="12C17742" w14:textId="0A1230FC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Overflow,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淹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漲溢</w:t>
            </w:r>
            <w:proofErr w:type="spellEnd"/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汎濫</w:t>
            </w:r>
            <w:proofErr w:type="spellEnd"/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F1D83" w:rsidRPr="00663C76" w14:paraId="50E148B4" w14:textId="77777777" w:rsidTr="00A94D7B">
        <w:tc>
          <w:tcPr>
            <w:tcW w:w="8640" w:type="dxa"/>
          </w:tcPr>
          <w:p w14:paraId="2508779B" w14:textId="4BB6DF9A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Over-</w:t>
            </w: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hasty,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忒急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6DDD2D1C" w14:textId="77777777" w:rsidTr="00A94D7B">
        <w:tc>
          <w:tcPr>
            <w:tcW w:w="8640" w:type="dxa"/>
          </w:tcPr>
          <w:p w14:paraId="6DAF0199" w14:textId="2EF7D95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Overhead,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頭上頭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1CD8BCF0" w14:textId="77777777" w:rsidTr="00A94D7B">
        <w:tc>
          <w:tcPr>
            <w:tcW w:w="8640" w:type="dxa"/>
          </w:tcPr>
          <w:p w14:paraId="591885FA" w14:textId="70C5C093" w:rsidR="001F1D83" w:rsidRPr="00663C76" w:rsidRDefault="00A94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217ACFC5" w14:textId="77777777" w:rsidTr="00A94D7B">
        <w:tc>
          <w:tcPr>
            <w:tcW w:w="8640" w:type="dxa"/>
          </w:tcPr>
          <w:p w14:paraId="41D4F2FE" w14:textId="6296CF5D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Overlay, (with gold)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描金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鍍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248D82FD" w14:textId="77777777" w:rsidTr="00A94D7B">
        <w:tc>
          <w:tcPr>
            <w:tcW w:w="8640" w:type="dxa"/>
          </w:tcPr>
          <w:p w14:paraId="7F8175B4" w14:textId="093E5967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Overlook,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li, (not take no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tice of)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F1D83" w:rsidRPr="00663C76" w14:paraId="2AA539D8" w14:textId="77777777" w:rsidTr="00A94D7B">
        <w:tc>
          <w:tcPr>
            <w:tcW w:w="8640" w:type="dxa"/>
          </w:tcPr>
          <w:p w14:paraId="63E6DC7B" w14:textId="7BF7BAE1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Overpower,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(by strength)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用力量服别人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2CD31653" w14:textId="77777777" w:rsidTr="00A94D7B">
        <w:tc>
          <w:tcPr>
            <w:tcW w:w="8640" w:type="dxa"/>
          </w:tcPr>
          <w:p w14:paraId="1FA8E12C" w14:textId="2ABA75B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Oversee,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照管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jian</w:t>
            </w:r>
            <w:proofErr w:type="spell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監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察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23B1D54C" w14:textId="77777777" w:rsidTr="00A94D7B">
        <w:tc>
          <w:tcPr>
            <w:tcW w:w="8640" w:type="dxa"/>
          </w:tcPr>
          <w:p w14:paraId="390C309D" w14:textId="489C832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Overseer</w:t>
            </w:r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監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督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4501544C" w14:textId="77777777" w:rsidTr="00A94D7B">
        <w:tc>
          <w:tcPr>
            <w:tcW w:w="8640" w:type="dxa"/>
          </w:tcPr>
          <w:p w14:paraId="78508B6A" w14:textId="3214DB7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Overset,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推倒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tau.</w:t>
            </w:r>
          </w:p>
        </w:tc>
      </w:tr>
      <w:tr w:rsidR="001F1D83" w:rsidRPr="00663C76" w14:paraId="629B9857" w14:textId="77777777" w:rsidTr="00A94D7B">
        <w:tc>
          <w:tcPr>
            <w:tcW w:w="8640" w:type="dxa"/>
          </w:tcPr>
          <w:p w14:paraId="5F0BCBF0" w14:textId="2380F559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Oversight, (commit </w:t>
            </w: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監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sing. </w:t>
            </w:r>
          </w:p>
        </w:tc>
      </w:tr>
      <w:tr w:rsidR="001F1D83" w:rsidRPr="00663C76" w14:paraId="040EB73D" w14:textId="77777777" w:rsidTr="00A94D7B">
        <w:tc>
          <w:tcPr>
            <w:tcW w:w="8640" w:type="dxa"/>
          </w:tcPr>
          <w:p w14:paraId="06303FDD" w14:textId="0CB6A994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Overspread, (the country)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遍地</w:t>
            </w:r>
            <w:proofErr w:type="spell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流行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lieu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4465175F" w14:textId="77777777" w:rsidTr="00A94D7B">
        <w:tc>
          <w:tcPr>
            <w:tcW w:w="8640" w:type="dxa"/>
          </w:tcPr>
          <w:p w14:paraId="43984A3E" w14:textId="698EC1E4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Overstep, (</w:t>
            </w: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duty)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過本分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F1D83" w:rsidRPr="00663C76" w14:paraId="77AC1A12" w14:textId="77777777" w:rsidTr="00A94D7B">
        <w:tc>
          <w:tcPr>
            <w:tcW w:w="8640" w:type="dxa"/>
          </w:tcPr>
          <w:p w14:paraId="753E7219" w14:textId="3F3498FC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Overtake,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追着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(cannot)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追赶勿到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tau’. </w:t>
            </w:r>
          </w:p>
        </w:tc>
      </w:tr>
      <w:tr w:rsidR="001F1D83" w:rsidRPr="00663C76" w14:paraId="2F1CE476" w14:textId="77777777" w:rsidTr="00A94D7B">
        <w:tc>
          <w:tcPr>
            <w:tcW w:w="8640" w:type="dxa"/>
          </w:tcPr>
          <w:p w14:paraId="20712172" w14:textId="0FCF9D9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Overthrow, (a kingdom) </w:t>
            </w:r>
            <w:proofErr w:type="spell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滅脫國土</w:t>
            </w:r>
            <w:proofErr w:type="spell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F1D83" w:rsidRPr="00663C76" w14:paraId="6ADA0447" w14:textId="77777777" w:rsidTr="00A94D7B">
        <w:tc>
          <w:tcPr>
            <w:tcW w:w="8640" w:type="dxa"/>
          </w:tcPr>
          <w:p w14:paraId="027558BD" w14:textId="0540F4E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Ought,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應當</w:t>
            </w:r>
            <w:proofErr w:type="spell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應該</w:t>
            </w:r>
            <w:proofErr w:type="spell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(it ought to be so)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理所當然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1F1D83" w:rsidRPr="00663C76" w14:paraId="4947EF77" w14:textId="77777777" w:rsidTr="00A94D7B">
        <w:tc>
          <w:tcPr>
            <w:tcW w:w="8640" w:type="dxa"/>
          </w:tcPr>
          <w:p w14:paraId="48E30BC9" w14:textId="7D14A01E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Ounce, 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liang.</w:t>
            </w:r>
          </w:p>
        </w:tc>
      </w:tr>
      <w:tr w:rsidR="001F1D83" w:rsidRPr="00663C76" w14:paraId="7BA940DA" w14:textId="77777777" w:rsidTr="00A94D7B">
        <w:tc>
          <w:tcPr>
            <w:tcW w:w="8640" w:type="dxa"/>
          </w:tcPr>
          <w:p w14:paraId="67BA9313" w14:textId="0675BDC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Our, 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我伲個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(country)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本國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0BF0F3FC" w14:textId="77777777" w:rsidTr="00A94D7B">
        <w:tc>
          <w:tcPr>
            <w:tcW w:w="8640" w:type="dxa"/>
          </w:tcPr>
          <w:p w14:paraId="2729DC30" w14:textId="32D1D7E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Ourselves,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我伲自家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0974EB6F" w14:textId="77777777" w:rsidTr="00A94D7B">
        <w:tc>
          <w:tcPr>
            <w:tcW w:w="8640" w:type="dxa"/>
          </w:tcPr>
          <w:p w14:paraId="35CCB628" w14:textId="11D22035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Out, (give)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發出来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ah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(come out)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proofErr w:type="spell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tseh</w:t>
            </w:r>
            <w:proofErr w:type="spell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(go out)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出門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t’seh</w:t>
            </w:r>
            <w:proofErr w:type="spell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mun,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出去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F1D83" w:rsidRPr="00663C76" w14:paraId="6446BC6D" w14:textId="77777777" w:rsidTr="00A94D7B">
        <w:tc>
          <w:tcPr>
            <w:tcW w:w="8640" w:type="dxa"/>
          </w:tcPr>
          <w:p w14:paraId="6578BF10" w14:textId="3EEBD467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Outer,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外頭個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F1D83" w:rsidRPr="00663C76" w14:paraId="0396D763" w14:textId="77777777" w:rsidTr="00A94D7B">
        <w:tc>
          <w:tcPr>
            <w:tcW w:w="8640" w:type="dxa"/>
          </w:tcPr>
          <w:p w14:paraId="08B785DB" w14:textId="17E1D6D7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Outrun, (him)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比伊跑得更快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跑過伊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’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í. </w:t>
            </w:r>
          </w:p>
        </w:tc>
      </w:tr>
      <w:tr w:rsidR="001F1D83" w:rsidRPr="00663C76" w14:paraId="21F1B0F9" w14:textId="77777777" w:rsidTr="00A94D7B">
        <w:tc>
          <w:tcPr>
            <w:tcW w:w="8640" w:type="dxa"/>
          </w:tcPr>
          <w:p w14:paraId="4CD1A69D" w14:textId="562DA680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Outside,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外頭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(appearance)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外貌</w:t>
            </w:r>
            <w:r w:rsidR="00663C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C2E88" w:rsidRPr="00663C76" w14:paraId="71DE1A5A" w14:textId="77777777" w:rsidTr="00A94D7B">
        <w:tc>
          <w:tcPr>
            <w:tcW w:w="8640" w:type="dxa"/>
          </w:tcPr>
          <w:p w14:paraId="737886F3" w14:textId="76C128E2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Owe, </w:t>
            </w:r>
            <w:proofErr w:type="gram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(men money)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該人銅銭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C2E88" w:rsidRPr="00663C76" w14:paraId="24EDEBCB" w14:textId="77777777" w:rsidTr="00A94D7B">
        <w:tc>
          <w:tcPr>
            <w:tcW w:w="8640" w:type="dxa"/>
          </w:tcPr>
          <w:p w14:paraId="70A5D51F" w14:textId="33C21E25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Own,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自家個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’, (hand)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親手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C2E88" w:rsidRPr="00663C76" w14:paraId="5B5E1A1A" w14:textId="77777777" w:rsidTr="00A94D7B">
        <w:tc>
          <w:tcPr>
            <w:tcW w:w="8640" w:type="dxa"/>
          </w:tcPr>
          <w:p w14:paraId="567B8304" w14:textId="45365D0D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Owner,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本主</w:t>
            </w:r>
            <w:proofErr w:type="gramEnd"/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‘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 of house)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房東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C2E88" w:rsidRPr="00663C76" w14:paraId="094247B2" w14:textId="77777777" w:rsidTr="00A94D7B">
        <w:tc>
          <w:tcPr>
            <w:tcW w:w="8640" w:type="dxa"/>
          </w:tcPr>
          <w:p w14:paraId="441C35A1" w14:textId="3427A842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Ox,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C2E88" w:rsidRPr="00663C76" w14:paraId="7BB065C8" w14:textId="77777777" w:rsidTr="00A94D7B">
        <w:tc>
          <w:tcPr>
            <w:tcW w:w="8640" w:type="dxa"/>
          </w:tcPr>
          <w:p w14:paraId="4EC521D9" w14:textId="3574AEA3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Oxygen,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助生氣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proofErr w:type="spellEnd"/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sung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养氣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8C2E88" w:rsidRPr="00663C76" w14:paraId="0F705A3D" w14:textId="77777777" w:rsidTr="00A94D7B">
        <w:tc>
          <w:tcPr>
            <w:tcW w:w="8640" w:type="dxa"/>
          </w:tcPr>
          <w:p w14:paraId="393DB5B3" w14:textId="1D608F84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Oyster,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蛤蠣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keh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(shells)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壳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k’oh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(oyster shell windows)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螺鈿窗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(large oysters)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蚌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481A5D07" w14:textId="77777777" w:rsidR="009D4ECA" w:rsidRPr="00663C76" w:rsidRDefault="009D4ECA">
      <w:pPr>
        <w:rPr>
          <w:rFonts w:ascii="Times New Roman" w:eastAsia="SimSun" w:hAnsi="Times New Roman" w:cs="Times New Roman"/>
          <w:sz w:val="24"/>
          <w:szCs w:val="24"/>
        </w:rPr>
      </w:pPr>
    </w:p>
    <w:sectPr w:rsidR="009D4ECA" w:rsidRPr="00663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33177">
    <w:abstractNumId w:val="8"/>
  </w:num>
  <w:num w:numId="2" w16cid:durableId="2070612234">
    <w:abstractNumId w:val="6"/>
  </w:num>
  <w:num w:numId="3" w16cid:durableId="1687093311">
    <w:abstractNumId w:val="5"/>
  </w:num>
  <w:num w:numId="4" w16cid:durableId="136185846">
    <w:abstractNumId w:val="4"/>
  </w:num>
  <w:num w:numId="5" w16cid:durableId="1818647549">
    <w:abstractNumId w:val="7"/>
  </w:num>
  <w:num w:numId="6" w16cid:durableId="1004043211">
    <w:abstractNumId w:val="3"/>
  </w:num>
  <w:num w:numId="7" w16cid:durableId="515461206">
    <w:abstractNumId w:val="2"/>
  </w:num>
  <w:num w:numId="8" w16cid:durableId="1566333974">
    <w:abstractNumId w:val="1"/>
  </w:num>
  <w:num w:numId="9" w16cid:durableId="129632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D83"/>
    <w:rsid w:val="00246AF6"/>
    <w:rsid w:val="0029639D"/>
    <w:rsid w:val="00326F90"/>
    <w:rsid w:val="0033386C"/>
    <w:rsid w:val="00373C2E"/>
    <w:rsid w:val="0047112E"/>
    <w:rsid w:val="005101E9"/>
    <w:rsid w:val="0053566A"/>
    <w:rsid w:val="005A2050"/>
    <w:rsid w:val="00663C76"/>
    <w:rsid w:val="006851E4"/>
    <w:rsid w:val="007D2942"/>
    <w:rsid w:val="007F6057"/>
    <w:rsid w:val="008C2E88"/>
    <w:rsid w:val="009C6FA9"/>
    <w:rsid w:val="009D4ECA"/>
    <w:rsid w:val="00A94D7B"/>
    <w:rsid w:val="00AA1D8D"/>
    <w:rsid w:val="00AF2891"/>
    <w:rsid w:val="00B163FE"/>
    <w:rsid w:val="00B47730"/>
    <w:rsid w:val="00CB0664"/>
    <w:rsid w:val="00D526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AC828"/>
  <w14:defaultImageDpi w14:val="300"/>
  <w15:docId w15:val="{C2879EEE-4D2E-472C-924E-FBB828C9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2024-09-26T13:55:00Z</dcterms:modified>
  <cp:category/>
</cp:coreProperties>
</file>