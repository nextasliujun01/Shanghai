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7EB5" w14:paraId="1A9AC29C" w14:textId="77777777" w:rsidTr="00B12850">
        <w:tc>
          <w:tcPr>
            <w:tcW w:w="8640" w:type="dxa"/>
          </w:tcPr>
          <w:p w14:paraId="4CB36E49" w14:textId="77777777" w:rsidR="00D67EB5" w:rsidRDefault="00000000">
            <w:r>
              <w:t>ONL</w:t>
            </w:r>
          </w:p>
        </w:tc>
      </w:tr>
      <w:tr w:rsidR="00D67EB5" w14:paraId="363DE9D4" w14:textId="77777777" w:rsidTr="00B12850">
        <w:tc>
          <w:tcPr>
            <w:tcW w:w="8640" w:type="dxa"/>
          </w:tcPr>
          <w:p w14:paraId="3E289737" w14:textId="77777777" w:rsidR="00D67EB5" w:rsidRDefault="00000000">
            <w:r>
              <w:t>Officious, 26 Bi tu zz’,</w:t>
            </w:r>
          </w:p>
        </w:tc>
      </w:tr>
      <w:tr w:rsidR="00D67EB5" w14:paraId="3C699AE1" w14:textId="77777777" w:rsidTr="00B12850">
        <w:tc>
          <w:tcPr>
            <w:tcW w:w="8640" w:type="dxa"/>
          </w:tcPr>
          <w:p w14:paraId="0040437C" w14:textId="77777777" w:rsidR="00D67EB5" w:rsidRDefault="00000000">
            <w:r>
              <w:t>Often, (comes) Fe BE dzang 1é, (sinned |</w:t>
            </w:r>
          </w:p>
        </w:tc>
      </w:tr>
      <w:tr w:rsidR="00B12850" w14:paraId="076B9501" w14:textId="77777777" w:rsidTr="00B12850">
        <w:tc>
          <w:tcPr>
            <w:tcW w:w="8640" w:type="dxa"/>
          </w:tcPr>
          <w:p w14:paraId="46D22894" w14:textId="0C828CC5" w:rsidR="00B12850" w:rsidRDefault="00B12850">
            <w:r>
              <w:t xml:space="preserve">Oil, </w:t>
            </w:r>
          </w:p>
        </w:tc>
      </w:tr>
      <w:tr w:rsidR="00D67EB5" w14:paraId="2D752440" w14:textId="77777777" w:rsidTr="00B12850">
        <w:tc>
          <w:tcPr>
            <w:tcW w:w="8640" w:type="dxa"/>
          </w:tcPr>
          <w:p w14:paraId="3A67715F" w14:textId="77777777" w:rsidR="00D67EB5" w:rsidRDefault="00000000">
            <w:r>
              <w:t xml:space="preserve">Ointment, </w:t>
            </w:r>
            <w:proofErr w:type="spellStart"/>
            <w:r>
              <w:t>iB</w:t>
            </w:r>
            <w:proofErr w:type="spellEnd"/>
            <w:r>
              <w:t xml:space="preserve"> ok kau yah, (fragrant)</w:t>
            </w:r>
          </w:p>
        </w:tc>
      </w:tr>
      <w:tr w:rsidR="00D67EB5" w14:paraId="4F59B73A" w14:textId="77777777" w:rsidTr="00B12850">
        <w:tc>
          <w:tcPr>
            <w:tcW w:w="8640" w:type="dxa"/>
          </w:tcPr>
          <w:p w14:paraId="01FC83D2" w14:textId="77777777" w:rsidR="00D67EB5" w:rsidRDefault="00000000">
            <w:r>
              <w:t>Olive, (a small green drupe called the</w:t>
            </w:r>
          </w:p>
        </w:tc>
      </w:tr>
      <w:tr w:rsidR="00D67EB5" w14:paraId="35F9909B" w14:textId="77777777" w:rsidTr="00B12850">
        <w:tc>
          <w:tcPr>
            <w:tcW w:w="8640" w:type="dxa"/>
          </w:tcPr>
          <w:p w14:paraId="3FD6FECB" w14:textId="77777777" w:rsidR="00D67EB5" w:rsidRDefault="00000000">
            <w:r>
              <w:t>Omen, JK3h dzau‘ deu, (bad) IIE</w:t>
            </w:r>
          </w:p>
        </w:tc>
      </w:tr>
      <w:tr w:rsidR="00D67EB5" w14:paraId="62289A52" w14:textId="77777777" w:rsidTr="00B12850">
        <w:tc>
          <w:tcPr>
            <w:tcW w:w="8640" w:type="dxa"/>
          </w:tcPr>
          <w:p w14:paraId="422D6280" w14:textId="77777777" w:rsidR="00D67EB5" w:rsidRDefault="00000000">
            <w:r>
              <w:t>Omit, (record of } a eh seh tsé‘.</w:t>
            </w:r>
          </w:p>
        </w:tc>
      </w:tr>
      <w:tr w:rsidR="00D67EB5" w14:paraId="2210FBE2" w14:textId="77777777" w:rsidTr="00B12850">
        <w:tc>
          <w:tcPr>
            <w:tcW w:w="8640" w:type="dxa"/>
          </w:tcPr>
          <w:p w14:paraId="4AB5231D" w14:textId="77777777" w:rsidR="00D67EB5" w:rsidRDefault="00000000">
            <w:r>
              <w:t>Omnipotent, See Br Ay BE vu ‘si peh</w:t>
            </w:r>
          </w:p>
        </w:tc>
      </w:tr>
      <w:tr w:rsidR="00D67EB5" w14:paraId="75F7D43D" w14:textId="77777777" w:rsidTr="00B12850">
        <w:tc>
          <w:tcPr>
            <w:tcW w:w="8640" w:type="dxa"/>
          </w:tcPr>
          <w:p w14:paraId="009BD99C" w14:textId="65DE7E59" w:rsidR="00D67EB5" w:rsidRDefault="00000000">
            <w:proofErr w:type="gramStart"/>
            <w:r>
              <w:t>Omnipresent</w:t>
            </w:r>
            <w:r w:rsidR="00B12850">
              <w:t xml:space="preserve">, </w:t>
            </w:r>
            <w:r>
              <w:t xml:space="preserve"> St</w:t>
            </w:r>
            <w:proofErr w:type="gramEnd"/>
            <w:r>
              <w:t xml:space="preserve"> </w:t>
            </w:r>
            <w:proofErr w:type="spellStart"/>
            <w:r>
              <w:t>Bt</w:t>
            </w:r>
            <w:proofErr w:type="spellEnd"/>
            <w:r>
              <w:t xml:space="preserve"> Ay £E vu ’sii peh</w:t>
            </w:r>
          </w:p>
        </w:tc>
      </w:tr>
      <w:tr w:rsidR="00D67EB5" w14:paraId="7F384DD3" w14:textId="77777777" w:rsidTr="00B12850">
        <w:tc>
          <w:tcPr>
            <w:tcW w:w="8640" w:type="dxa"/>
          </w:tcPr>
          <w:p w14:paraId="3F962C8F" w14:textId="4D706E88" w:rsidR="00D67EB5" w:rsidRDefault="00000000">
            <w:r>
              <w:t>Omniscient</w:t>
            </w:r>
            <w:r w:rsidR="00B12850">
              <w:t xml:space="preserve">, </w:t>
            </w:r>
            <w:r>
              <w:t>(creator) Sat Bir Asal</w:t>
            </w:r>
          </w:p>
        </w:tc>
      </w:tr>
      <w:tr w:rsidR="00D67EB5" w14:paraId="019F55D4" w14:textId="77777777" w:rsidTr="00B12850">
        <w:tc>
          <w:tcPr>
            <w:tcW w:w="8640" w:type="dxa"/>
          </w:tcPr>
          <w:p w14:paraId="2E0E9CBA" w14:textId="77777777" w:rsidR="00D67EB5" w:rsidRDefault="00000000">
            <w:r>
              <w:t>On, BF leh 14,(—a boat) FRE _E Joh a |.</w:t>
            </w:r>
          </w:p>
        </w:tc>
      </w:tr>
      <w:tr w:rsidR="00D67EB5" w14:paraId="66FAA80E" w14:textId="77777777" w:rsidTr="00B12850">
        <w:tc>
          <w:tcPr>
            <w:tcW w:w="8640" w:type="dxa"/>
          </w:tcPr>
          <w:p w14:paraId="58AC59B7" w14:textId="77777777" w:rsidR="00D67EB5" w:rsidRDefault="00000000">
            <w:r>
              <w:t>Once, AR *yeu ih t’sz’‘, [AT ih ws,</w:t>
            </w:r>
          </w:p>
        </w:tc>
      </w:tr>
      <w:tr w:rsidR="00D67EB5" w14:paraId="6DEC27E1" w14:textId="77777777" w:rsidTr="00B12850">
        <w:tc>
          <w:tcPr>
            <w:tcW w:w="8640" w:type="dxa"/>
          </w:tcPr>
          <w:p w14:paraId="390E1FF1" w14:textId="77777777" w:rsidR="00D67EB5" w:rsidRDefault="00000000">
            <w:r>
              <w:t>One, — {ffl ih ku.</w:t>
            </w:r>
          </w:p>
        </w:tc>
      </w:tr>
      <w:tr w:rsidR="00D67EB5" w14:paraId="2A160E79" w14:textId="77777777" w:rsidTr="00B12850">
        <w:tc>
          <w:tcPr>
            <w:tcW w:w="8640" w:type="dxa"/>
          </w:tcPr>
          <w:p w14:paraId="17C2DFF2" w14:textId="77777777" w:rsidR="00D67EB5" w:rsidRDefault="00000000">
            <w:r>
              <w:t>Onion, Fowl! t’sung den,</w:t>
            </w:r>
          </w:p>
        </w:tc>
      </w:tr>
      <w:tr w:rsidR="00D67EB5" w14:paraId="5144D416" w14:textId="77777777" w:rsidTr="00B12850">
        <w:tc>
          <w:tcPr>
            <w:tcW w:w="8640" w:type="dxa"/>
          </w:tcPr>
          <w:p w14:paraId="2B35FD58" w14:textId="77777777" w:rsidR="00D67EB5" w:rsidRDefault="00000000">
            <w:r>
              <w:t>Only, IEA ’tsx’yeu, AG tseh tuh,</w:t>
            </w:r>
          </w:p>
        </w:tc>
      </w:tr>
      <w:tr w:rsidR="00D67EB5" w14:paraId="22E56D3B" w14:textId="77777777" w:rsidTr="00B12850">
        <w:tc>
          <w:tcPr>
            <w:tcW w:w="8640" w:type="dxa"/>
          </w:tcPr>
          <w:p w14:paraId="588935E5" w14:textId="48890B7A" w:rsidR="00D67EB5" w:rsidRDefault="00B12850">
            <w:r>
              <w:t xml:space="preserve"> </w:t>
            </w:r>
          </w:p>
        </w:tc>
      </w:tr>
      <w:tr w:rsidR="00D67EB5" w14:paraId="4316E568" w14:textId="77777777" w:rsidTr="00B12850">
        <w:tc>
          <w:tcPr>
            <w:tcW w:w="8640" w:type="dxa"/>
          </w:tcPr>
          <w:p w14:paraId="569C3E82" w14:textId="77777777" w:rsidR="00D67EB5" w:rsidRDefault="00000000">
            <w:r>
              <w:t>Only begotten son, PRES ask</w:t>
            </w:r>
          </w:p>
        </w:tc>
      </w:tr>
      <w:tr w:rsidR="00D67EB5" w14:paraId="1B262F23" w14:textId="77777777" w:rsidTr="00B12850">
        <w:tc>
          <w:tcPr>
            <w:tcW w:w="8640" w:type="dxa"/>
          </w:tcPr>
          <w:p w14:paraId="606B9B00" w14:textId="77777777" w:rsidR="00D67EB5" w:rsidRDefault="00000000">
            <w:r>
              <w:t>Onwards, BA ASE zau zien kX.</w:t>
            </w:r>
          </w:p>
        </w:tc>
      </w:tr>
      <w:tr w:rsidR="00D67EB5" w14:paraId="2D751780" w14:textId="77777777" w:rsidTr="00B12850">
        <w:tc>
          <w:tcPr>
            <w:tcW w:w="8640" w:type="dxa"/>
          </w:tcPr>
          <w:p w14:paraId="22EB06EB" w14:textId="77777777" w:rsidR="00D67EB5" w:rsidRDefault="00000000">
            <w:r>
              <w:t>Ooze-ont, (in drops) aR tih leu‘</w:t>
            </w:r>
          </w:p>
        </w:tc>
      </w:tr>
      <w:tr w:rsidR="00D67EB5" w14:paraId="0010D23A" w14:textId="77777777" w:rsidTr="00B12850">
        <w:tc>
          <w:tcPr>
            <w:tcW w:w="8640" w:type="dxa"/>
          </w:tcPr>
          <w:p w14:paraId="001350D6" w14:textId="77777777" w:rsidR="00D67EB5" w:rsidRDefault="00000000">
            <w:r>
              <w:t>Opaque, 32 6A veh t’eu’ kwong</w:t>
            </w:r>
          </w:p>
        </w:tc>
      </w:tr>
      <w:tr w:rsidR="00D67EB5" w14:paraId="423DCFDF" w14:textId="77777777" w:rsidTr="00B12850">
        <w:tc>
          <w:tcPr>
            <w:tcW w:w="8640" w:type="dxa"/>
          </w:tcPr>
          <w:p w14:paraId="205D9C31" w14:textId="77777777" w:rsidR="00D67EB5" w:rsidRDefault="00000000">
            <w:r>
              <w:t>Open, Be {i k’é kis, (of woven fabrics)</w:t>
            </w:r>
          </w:p>
        </w:tc>
      </w:tr>
      <w:tr w:rsidR="00D67EB5" w14:paraId="6EB524A9" w14:textId="77777777" w:rsidTr="00B12850">
        <w:tc>
          <w:tcPr>
            <w:tcW w:w="8640" w:type="dxa"/>
          </w:tcPr>
          <w:p w14:paraId="585C79AF" w14:textId="6A43B245" w:rsidR="00D67EB5" w:rsidRDefault="00000000">
            <w:r>
              <w:t xml:space="preserve">Open, (to) BH </w:t>
            </w:r>
            <w:proofErr w:type="spellStart"/>
            <w:r>
              <w:t>k’é</w:t>
            </w:r>
            <w:proofErr w:type="spellEnd"/>
            <w:r>
              <w:t>, FT ‘tang k's, (a</w:t>
            </w:r>
          </w:p>
        </w:tc>
      </w:tr>
      <w:tr w:rsidR="00D67EB5" w14:paraId="27F65AF5" w14:textId="77777777" w:rsidTr="00B12850">
        <w:tc>
          <w:tcPr>
            <w:tcW w:w="8640" w:type="dxa"/>
          </w:tcPr>
          <w:p w14:paraId="364C4B6D" w14:textId="77777777" w:rsidR="00D67EB5" w:rsidRDefault="00000000">
            <w:r>
              <w:t>Opening, (a way for the diffusion of doc-</w:t>
            </w:r>
          </w:p>
        </w:tc>
      </w:tr>
      <w:tr w:rsidR="00D67EB5" w14:paraId="3BE6673D" w14:textId="77777777" w:rsidTr="00B12850">
        <w:tc>
          <w:tcPr>
            <w:tcW w:w="8640" w:type="dxa"/>
          </w:tcPr>
          <w:p w14:paraId="310C31FC" w14:textId="77777777" w:rsidR="00D67EB5" w:rsidRDefault="00000000">
            <w:r>
              <w:t>Openly, BAK ’h'ien zén BAB Tz</w:t>
            </w:r>
          </w:p>
        </w:tc>
      </w:tr>
      <w:tr w:rsidR="00D67EB5" w14:paraId="3198CC33" w14:textId="77777777" w:rsidTr="00B12850">
        <w:tc>
          <w:tcPr>
            <w:tcW w:w="8640" w:type="dxa"/>
          </w:tcPr>
          <w:p w14:paraId="11136F12" w14:textId="52A04457" w:rsidR="00D67EB5" w:rsidRDefault="00000000">
            <w:proofErr w:type="gramStart"/>
            <w:r>
              <w:lastRenderedPageBreak/>
              <w:t xml:space="preserve">Opiate, </w:t>
            </w:r>
            <w:r w:rsidR="00B12850">
              <w:t xml:space="preserve"> </w:t>
            </w:r>
            <w:r>
              <w:t xml:space="preserve"> </w:t>
            </w:r>
            <w:proofErr w:type="gramEnd"/>
            <w:r>
              <w:t>mo yah.</w:t>
            </w:r>
          </w:p>
        </w:tc>
      </w:tr>
      <w:tr w:rsidR="00D67EB5" w14:paraId="6BBBA906" w14:textId="77777777" w:rsidTr="00B12850">
        <w:tc>
          <w:tcPr>
            <w:tcW w:w="8640" w:type="dxa"/>
          </w:tcPr>
          <w:p w14:paraId="4DDE7F04" w14:textId="77777777" w:rsidR="00D67EB5" w:rsidRDefault="00000000">
            <w:r>
              <w:t>Opinion, ABH i‘ kien‘ J Be</w:t>
            </w:r>
          </w:p>
        </w:tc>
      </w:tr>
      <w:tr w:rsidR="00D67EB5" w14:paraId="33CB556D" w14:textId="77777777" w:rsidTr="00B12850">
        <w:tc>
          <w:tcPr>
            <w:tcW w:w="8640" w:type="dxa"/>
          </w:tcPr>
          <w:p w14:paraId="19502C97" w14:textId="77777777" w:rsidR="00D67EB5" w:rsidRDefault="00000000">
            <w:r>
              <w:t>Opium, 38 Fe &amp; pier‘, tH yang yien,</w:t>
            </w:r>
          </w:p>
        </w:tc>
      </w:tr>
      <w:tr w:rsidR="00D67EB5" w14:paraId="7DE4812C" w14:textId="77777777" w:rsidTr="00B12850">
        <w:tc>
          <w:tcPr>
            <w:tcW w:w="8640" w:type="dxa"/>
          </w:tcPr>
          <w:p w14:paraId="1A9915C2" w14:textId="77777777" w:rsidR="00D67EB5" w:rsidRDefault="00000000">
            <w:r>
              <w:t>Opponent, Btifk té aih, BA té* deu,</w:t>
            </w:r>
          </w:p>
        </w:tc>
      </w:tr>
      <w:tr w:rsidR="00D67EB5" w14:paraId="267C4C30" w14:textId="77777777" w:rsidTr="00B12850">
        <w:tc>
          <w:tcPr>
            <w:tcW w:w="8640" w:type="dxa"/>
          </w:tcPr>
          <w:p w14:paraId="423C830C" w14:textId="559D4E13" w:rsidR="00D67EB5" w:rsidRDefault="00000000">
            <w:r>
              <w:t>Opportunely, pe HF. hah “hau, Se AF</w:t>
            </w:r>
          </w:p>
        </w:tc>
      </w:tr>
      <w:tr w:rsidR="00D67EB5" w14:paraId="159EFB0D" w14:textId="77777777" w:rsidTr="00B12850">
        <w:tc>
          <w:tcPr>
            <w:tcW w:w="8640" w:type="dxa"/>
          </w:tcPr>
          <w:p w14:paraId="09838556" w14:textId="77777777" w:rsidR="00D67EB5" w:rsidRDefault="00D67EB5"/>
        </w:tc>
      </w:tr>
    </w:tbl>
    <w:p w14:paraId="5300398D" w14:textId="77777777" w:rsidR="007F18AC" w:rsidRDefault="007F18AC"/>
    <w:sectPr w:rsidR="007F18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068332">
    <w:abstractNumId w:val="8"/>
  </w:num>
  <w:num w:numId="2" w16cid:durableId="340744343">
    <w:abstractNumId w:val="6"/>
  </w:num>
  <w:num w:numId="3" w16cid:durableId="1044869616">
    <w:abstractNumId w:val="5"/>
  </w:num>
  <w:num w:numId="4" w16cid:durableId="370225720">
    <w:abstractNumId w:val="4"/>
  </w:num>
  <w:num w:numId="5" w16cid:durableId="898444588">
    <w:abstractNumId w:val="7"/>
  </w:num>
  <w:num w:numId="6" w16cid:durableId="93333367">
    <w:abstractNumId w:val="3"/>
  </w:num>
  <w:num w:numId="7" w16cid:durableId="290130980">
    <w:abstractNumId w:val="2"/>
  </w:num>
  <w:num w:numId="8" w16cid:durableId="79984506">
    <w:abstractNumId w:val="1"/>
  </w:num>
  <w:num w:numId="9" w16cid:durableId="1273055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28E"/>
    <w:rsid w:val="007F18AC"/>
    <w:rsid w:val="00AA1D8D"/>
    <w:rsid w:val="00B12850"/>
    <w:rsid w:val="00B47730"/>
    <w:rsid w:val="00CB0664"/>
    <w:rsid w:val="00D67E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9446BE"/>
  <w14:defaultImageDpi w14:val="300"/>
  <w15:docId w15:val="{22833A1E-3C55-4D44-B418-1A3CCF29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2024-08-09T07:10:00Z</dcterms:modified>
  <cp:category/>
</cp:coreProperties>
</file>