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9A1BDD" w14:paraId="0306051D" w14:textId="77777777" w:rsidTr="003D20AF">
        <w:tc>
          <w:tcPr>
            <w:tcW w:w="8640" w:type="dxa"/>
          </w:tcPr>
          <w:p w14:paraId="2B234475" w14:textId="6F44F026" w:rsidR="009A1BDD" w:rsidRDefault="003D20AF">
            <w:r>
              <w:t xml:space="preserve"> </w:t>
            </w:r>
          </w:p>
        </w:tc>
      </w:tr>
      <w:tr w:rsidR="009A1BDD" w14:paraId="047FED1F" w14:textId="77777777" w:rsidTr="003D20AF">
        <w:tc>
          <w:tcPr>
            <w:tcW w:w="8640" w:type="dxa"/>
          </w:tcPr>
          <w:p w14:paraId="18FEDD63" w14:textId="77777777" w:rsidR="009A1BDD" w:rsidRDefault="00000000">
            <w:r>
              <w:t>Loaf, P2IA mén dev.</w:t>
            </w:r>
          </w:p>
        </w:tc>
      </w:tr>
      <w:tr w:rsidR="009A1BDD" w14:paraId="513AEDF8" w14:textId="77777777" w:rsidTr="003D20AF">
        <w:tc>
          <w:tcPr>
            <w:tcW w:w="8640" w:type="dxa"/>
          </w:tcPr>
          <w:p w14:paraId="3AB873B0" w14:textId="77777777" w:rsidR="009A1BDD" w:rsidRDefault="00000000">
            <w:r>
              <w:t>Loan, RDA GE TES tsia! "14 ku’ dung</w:t>
            </w:r>
          </w:p>
        </w:tc>
      </w:tr>
      <w:tr w:rsidR="009A1BDD" w14:paraId="052A4191" w14:textId="77777777" w:rsidTr="003D20AF">
        <w:tc>
          <w:tcPr>
            <w:tcW w:w="8640" w:type="dxa"/>
          </w:tcPr>
          <w:p w14:paraId="5CC8246D" w14:textId="77777777" w:rsidR="009A1BDD" w:rsidRDefault="00000000">
            <w:r>
              <w:t>Loathe, Ee yien’ wi', iD te</w:t>
            </w:r>
          </w:p>
        </w:tc>
      </w:tr>
      <w:tr w:rsidR="009A1BDD" w14:paraId="537CD88B" w14:textId="77777777" w:rsidTr="003D20AF">
        <w:tc>
          <w:tcPr>
            <w:tcW w:w="8640" w:type="dxa"/>
          </w:tcPr>
          <w:p w14:paraId="41221498" w14:textId="77777777" w:rsidR="009A1BDD" w:rsidRDefault="00000000">
            <w:r>
              <w:t>Loathesome, FJ 3 °k’d wii’,</w:t>
            </w:r>
          </w:p>
        </w:tc>
      </w:tr>
      <w:tr w:rsidR="009A1BDD" w14:paraId="594264E9" w14:textId="77777777" w:rsidTr="003D20AF">
        <w:tc>
          <w:tcPr>
            <w:tcW w:w="8640" w:type="dxa"/>
          </w:tcPr>
          <w:p w14:paraId="778C37B7" w14:textId="77777777" w:rsidR="009A1BDD" w:rsidRDefault="00000000">
            <w:r>
              <w:t>Local, (deities) BB ’t’a ait.</w:t>
            </w:r>
          </w:p>
        </w:tc>
      </w:tr>
      <w:tr w:rsidR="009A1BDD" w14:paraId="47ED9A10" w14:textId="77777777" w:rsidTr="003D20AF">
        <w:tc>
          <w:tcPr>
            <w:tcW w:w="8640" w:type="dxa"/>
          </w:tcPr>
          <w:p w14:paraId="63261B2E" w14:textId="77777777" w:rsidR="009A1BDD" w:rsidRDefault="00000000">
            <w:r>
              <w:t>Lock, #4 ‘st.</w:t>
            </w:r>
          </w:p>
        </w:tc>
      </w:tr>
      <w:tr w:rsidR="009A1BDD" w14:paraId="7DFBDD51" w14:textId="77777777" w:rsidTr="003D20AF">
        <w:tc>
          <w:tcPr>
            <w:tcW w:w="8640" w:type="dxa"/>
          </w:tcPr>
          <w:p w14:paraId="013C364D" w14:textId="77777777" w:rsidR="009A1BDD" w:rsidRDefault="00000000">
            <w:r>
              <w:t>Lock, (a door) $AF4 ’si mun.</w:t>
            </w:r>
          </w:p>
        </w:tc>
      </w:tr>
      <w:tr w:rsidR="009A1BDD" w14:paraId="7045240B" w14:textId="77777777" w:rsidTr="003D20AF">
        <w:tc>
          <w:tcPr>
            <w:tcW w:w="8640" w:type="dxa"/>
          </w:tcPr>
          <w:p w14:paraId="42667938" w14:textId="77777777" w:rsidR="009A1BDD" w:rsidRDefault="00000000">
            <w:r>
              <w:t>Locust, ha wong dzing,</w:t>
            </w:r>
          </w:p>
        </w:tc>
      </w:tr>
      <w:tr w:rsidR="009A1BDD" w14:paraId="2A74E1DD" w14:textId="77777777" w:rsidTr="003D20AF">
        <w:tc>
          <w:tcPr>
            <w:tcW w:w="8640" w:type="dxa"/>
          </w:tcPr>
          <w:p w14:paraId="2784BDDF" w14:textId="77777777" w:rsidR="009A1BDD" w:rsidRDefault="00000000">
            <w:r>
              <w:t>Lodge, 2 ‘nt, q soh, TE deat.</w:t>
            </w:r>
          </w:p>
        </w:tc>
      </w:tr>
      <w:tr w:rsidR="009A1BDD" w14:paraId="4AE11088" w14:textId="77777777" w:rsidTr="003D20AF">
        <w:tc>
          <w:tcPr>
            <w:tcW w:w="8640" w:type="dxa"/>
          </w:tcPr>
          <w:p w14:paraId="6109AA8F" w14:textId="77777777" w:rsidR="009A1BDD" w:rsidRDefault="00000000">
            <w:r>
              <w:t>Lodging, (house) Fe eek?’ Sh na.</w:t>
            </w:r>
          </w:p>
        </w:tc>
      </w:tr>
      <w:tr w:rsidR="009A1BDD" w14:paraId="493698A3" w14:textId="77777777" w:rsidTr="003D20AF">
        <w:tc>
          <w:tcPr>
            <w:tcW w:w="8640" w:type="dxa"/>
          </w:tcPr>
          <w:p w14:paraId="3744106B" w14:textId="77777777" w:rsidR="009A1BDD" w:rsidRDefault="00000000">
            <w:r>
              <w:t>Lofty, B kau.</w:t>
            </w:r>
          </w:p>
        </w:tc>
      </w:tr>
      <w:tr w:rsidR="009A1BDD" w14:paraId="2FC949D3" w14:textId="77777777" w:rsidTr="003D20AF">
        <w:tc>
          <w:tcPr>
            <w:tcW w:w="8640" w:type="dxa"/>
          </w:tcPr>
          <w:p w14:paraId="4E8A6ECB" w14:textId="77777777" w:rsidR="009A1BDD" w:rsidRDefault="00000000">
            <w:r>
              <w:t>Logarithms, BRL t6* si‘.</w:t>
            </w:r>
          </w:p>
        </w:tc>
      </w:tr>
      <w:tr w:rsidR="009A1BDD" w14:paraId="26FEAAE0" w14:textId="77777777" w:rsidTr="003D20AF">
        <w:tc>
          <w:tcPr>
            <w:tcW w:w="8640" w:type="dxa"/>
          </w:tcPr>
          <w:p w14:paraId="5821E297" w14:textId="77777777" w:rsidR="009A1BDD" w:rsidRDefault="00000000">
            <w:r>
              <w:t>Loing, og yau.</w:t>
            </w:r>
          </w:p>
        </w:tc>
      </w:tr>
      <w:tr w:rsidR="009A1BDD" w14:paraId="53B72644" w14:textId="77777777" w:rsidTr="003D20AF">
        <w:tc>
          <w:tcPr>
            <w:tcW w:w="8640" w:type="dxa"/>
          </w:tcPr>
          <w:p w14:paraId="12EE1C0F" w14:textId="77777777" w:rsidR="009A1BDD" w:rsidRDefault="00000000">
            <w:r>
              <w:t>Long, -fe dzang, (in time) XK dzang</w:t>
            </w:r>
          </w:p>
        </w:tc>
      </w:tr>
      <w:tr w:rsidR="009A1BDD" w14:paraId="2D38573E" w14:textId="77777777" w:rsidTr="003D20AF">
        <w:tc>
          <w:tcPr>
            <w:tcW w:w="8640" w:type="dxa"/>
          </w:tcPr>
          <w:p w14:paraId="3443EF19" w14:textId="77777777" w:rsidR="009A1BDD" w:rsidRDefault="00000000">
            <w:r>
              <w:t>Long after, (to) Ee ie é° mu‘,</w:t>
            </w:r>
          </w:p>
        </w:tc>
      </w:tr>
      <w:tr w:rsidR="009A1BDD" w14:paraId="3BF85B59" w14:textId="77777777" w:rsidTr="003D20AF">
        <w:tc>
          <w:tcPr>
            <w:tcW w:w="8640" w:type="dxa"/>
          </w:tcPr>
          <w:p w14:paraId="6577B219" w14:textId="77777777" w:rsidR="009A1BDD" w:rsidRDefault="00000000">
            <w:r>
              <w:t>Longevity, = zou‘, a= dzang zeu'.</w:t>
            </w:r>
          </w:p>
        </w:tc>
      </w:tr>
      <w:tr w:rsidR="009A1BDD" w14:paraId="2CE82C87" w14:textId="77777777" w:rsidTr="003D20AF">
        <w:tc>
          <w:tcPr>
            <w:tcW w:w="8640" w:type="dxa"/>
          </w:tcPr>
          <w:p w14:paraId="41D53F3F" w14:textId="77777777" w:rsidR="009A1BDD" w:rsidRDefault="00000000">
            <w:r>
              <w:t>Longitude, (degrees oF) 2m ee kiung</w:t>
            </w:r>
          </w:p>
        </w:tc>
      </w:tr>
      <w:tr w:rsidR="009A1BDD" w14:paraId="5D4227A9" w14:textId="77777777" w:rsidTr="003D20AF">
        <w:tc>
          <w:tcPr>
            <w:tcW w:w="8640" w:type="dxa"/>
          </w:tcPr>
          <w:p w14:paraId="62010C4F" w14:textId="04C31008" w:rsidR="009A1BDD" w:rsidRDefault="00000000">
            <w:r>
              <w:t>Longitudinally, (and transversely) -——</w:t>
            </w:r>
          </w:p>
        </w:tc>
      </w:tr>
      <w:tr w:rsidR="009A1BDD" w14:paraId="4E7A03A5" w14:textId="77777777" w:rsidTr="003D20AF">
        <w:tc>
          <w:tcPr>
            <w:tcW w:w="8640" w:type="dxa"/>
          </w:tcPr>
          <w:p w14:paraId="4DF86CFD" w14:textId="77777777" w:rsidR="009A1BDD" w:rsidRDefault="00000000">
            <w:r>
              <w:t>Look, Aq k’dn', BR kwén kon’,</w:t>
            </w:r>
          </w:p>
        </w:tc>
      </w:tr>
      <w:tr w:rsidR="009A1BDD" w14:paraId="7BFC9CEF" w14:textId="77777777" w:rsidTr="003D20AF">
        <w:tc>
          <w:tcPr>
            <w:tcW w:w="8640" w:type="dxa"/>
          </w:tcPr>
          <w:p w14:paraId="39EAB3B3" w14:textId="77777777" w:rsidR="009A1BDD" w:rsidRDefault="00000000">
            <w:r>
              <w:t>Looking-glass, naga mien‘ kiung*, bid</w:t>
            </w:r>
          </w:p>
        </w:tc>
      </w:tr>
      <w:tr w:rsidR="009A1BDD" w14:paraId="788019A2" w14:textId="77777777" w:rsidTr="003D20AF">
        <w:tc>
          <w:tcPr>
            <w:tcW w:w="8640" w:type="dxa"/>
          </w:tcPr>
          <w:p w14:paraId="251D84E5" w14:textId="77777777" w:rsidR="009A1BDD" w:rsidRDefault="00000000">
            <w:r>
              <w:t>Loom, 4h H# tsuh par ki.</w:t>
            </w:r>
          </w:p>
        </w:tc>
      </w:tr>
      <w:tr w:rsidR="009A1BDD" w14:paraId="54800A2D" w14:textId="77777777" w:rsidTr="003D20AF">
        <w:tc>
          <w:tcPr>
            <w:tcW w:w="8640" w:type="dxa"/>
          </w:tcPr>
          <w:p w14:paraId="656450E3" w14:textId="77777777" w:rsidR="009A1BDD" w:rsidRDefault="00000000">
            <w:r>
              <w:t>Loop, it ’nieu, FF ‘’nien ’k’eu.</w:t>
            </w:r>
          </w:p>
        </w:tc>
      </w:tr>
      <w:tr w:rsidR="009A1BDD" w14:paraId="31BA1D72" w14:textId="77777777" w:rsidTr="003D20AF">
        <w:tc>
          <w:tcPr>
            <w:tcW w:w="8640" w:type="dxa"/>
          </w:tcPr>
          <w:p w14:paraId="4F1347E6" w14:textId="77777777" w:rsidR="009A1BDD" w:rsidRDefault="00000000">
            <w:r>
              <w:t>Loose, (to) TREK fong’ suing, (let go)</w:t>
            </w:r>
          </w:p>
        </w:tc>
      </w:tr>
      <w:tr w:rsidR="009A1BDD" w14:paraId="782033A4" w14:textId="77777777" w:rsidTr="003D20AF">
        <w:tc>
          <w:tcPr>
            <w:tcW w:w="8640" w:type="dxa"/>
          </w:tcPr>
          <w:p w14:paraId="4C085E8D" w14:textId="4A4AC717" w:rsidR="009A1BDD" w:rsidRDefault="00000000">
            <w:r>
              <w:t xml:space="preserve">Loosen, HEB </w:t>
            </w:r>
            <w:proofErr w:type="spellStart"/>
            <w:r>
              <w:t>thé</w:t>
            </w:r>
            <w:proofErr w:type="spellEnd"/>
            <w:r>
              <w:t xml:space="preserve"> k's, (a knot) HF</w:t>
            </w:r>
          </w:p>
        </w:tc>
      </w:tr>
      <w:tr w:rsidR="009A1BDD" w14:paraId="2E9DE779" w14:textId="77777777" w:rsidTr="003D20AF">
        <w:tc>
          <w:tcPr>
            <w:tcW w:w="8640" w:type="dxa"/>
          </w:tcPr>
          <w:p w14:paraId="066A146A" w14:textId="31519A01" w:rsidR="009A1BDD" w:rsidRDefault="009A1BDD"/>
        </w:tc>
      </w:tr>
      <w:tr w:rsidR="009A1BDD" w14:paraId="123A340E" w14:textId="77777777" w:rsidTr="003D20AF">
        <w:tc>
          <w:tcPr>
            <w:tcW w:w="8640" w:type="dxa"/>
          </w:tcPr>
          <w:p w14:paraId="7AC5D2F0" w14:textId="5F98576F" w:rsidR="009A1BDD" w:rsidRDefault="003D20AF">
            <w:r>
              <w:t xml:space="preserve"> </w:t>
            </w:r>
          </w:p>
        </w:tc>
      </w:tr>
      <w:tr w:rsidR="009A1BDD" w14:paraId="3881F7B9" w14:textId="77777777" w:rsidTr="003D20AF">
        <w:tc>
          <w:tcPr>
            <w:tcW w:w="8640" w:type="dxa"/>
          </w:tcPr>
          <w:p w14:paraId="5DEBC218" w14:textId="55B6CD9E" w:rsidR="009A1BDD" w:rsidRDefault="00000000">
            <w:r>
              <w:t>Loquat, FEF, bi bd, (white) fy bah</w:t>
            </w:r>
          </w:p>
        </w:tc>
      </w:tr>
      <w:tr w:rsidR="009A1BDD" w14:paraId="18297DDD" w14:textId="77777777" w:rsidTr="003D20AF">
        <w:tc>
          <w:tcPr>
            <w:tcW w:w="8640" w:type="dxa"/>
          </w:tcPr>
          <w:p w14:paraId="6D094859" w14:textId="5F010512" w:rsidR="009A1BDD" w:rsidRDefault="003D20AF">
            <w:r>
              <w:t>L</w:t>
            </w:r>
            <w:r w:rsidR="00000000">
              <w:t>ord</w:t>
            </w:r>
            <w:r>
              <w:t xml:space="preserve">, </w:t>
            </w:r>
          </w:p>
        </w:tc>
      </w:tr>
      <w:tr w:rsidR="009A1BDD" w14:paraId="2597122B" w14:textId="77777777" w:rsidTr="003D20AF">
        <w:tc>
          <w:tcPr>
            <w:tcW w:w="8640" w:type="dxa"/>
          </w:tcPr>
          <w:p w14:paraId="0ACE40C2" w14:textId="77777777" w:rsidR="009A1BDD" w:rsidRDefault="00000000">
            <w:r>
              <w:t>Lose, AK ih seh t’eh, Z&amp; lok t’eh, (it is</w:t>
            </w:r>
          </w:p>
        </w:tc>
      </w:tr>
      <w:tr w:rsidR="009A1BDD" w14:paraId="44AEC9A1" w14:textId="77777777" w:rsidTr="003D20AF">
        <w:tc>
          <w:tcPr>
            <w:tcW w:w="8640" w:type="dxa"/>
          </w:tcPr>
          <w:p w14:paraId="2FA0BE3C" w14:textId="77777777" w:rsidR="009A1BDD" w:rsidRDefault="00000000">
            <w:r>
              <w:t>Loss, (sustain) RR k’iuh ’ki, (of</w:t>
            </w:r>
          </w:p>
        </w:tc>
      </w:tr>
      <w:tr w:rsidR="009A1BDD" w14:paraId="64EE780C" w14:textId="77777777" w:rsidTr="003D20AF">
        <w:tc>
          <w:tcPr>
            <w:tcW w:w="8640" w:type="dxa"/>
          </w:tcPr>
          <w:p w14:paraId="007A0A6C" w14:textId="77777777" w:rsidR="009A1BDD" w:rsidRDefault="00000000">
            <w:r>
              <w:t>Lost, A iE ay {Te seh t’eh ’la ku‘,</w:t>
            </w:r>
          </w:p>
        </w:tc>
      </w:tr>
      <w:tr w:rsidR="009A1BDD" w14:paraId="726341B6" w14:textId="77777777" w:rsidTr="003D20AF">
        <w:tc>
          <w:tcPr>
            <w:tcW w:w="8640" w:type="dxa"/>
          </w:tcPr>
          <w:p w14:paraId="2B8041A6" w14:textId="55B039C0" w:rsidR="009A1BDD" w:rsidRDefault="003D20AF">
            <w:r>
              <w:t xml:space="preserve"> </w:t>
            </w:r>
          </w:p>
        </w:tc>
      </w:tr>
      <w:tr w:rsidR="009A1BDD" w14:paraId="081AFD33" w14:textId="77777777" w:rsidTr="003D20AF">
        <w:tc>
          <w:tcPr>
            <w:tcW w:w="8640" w:type="dxa"/>
          </w:tcPr>
          <w:p w14:paraId="64DCDD19" w14:textId="77777777" w:rsidR="009A1BDD" w:rsidRDefault="00000000">
            <w:r>
              <w:t>Lot, (destiny) $332 ming’ you‘, HB</w:t>
            </w:r>
          </w:p>
        </w:tc>
      </w:tr>
      <w:tr w:rsidR="009A1BDD" w14:paraId="02EDBB60" w14:textId="77777777" w:rsidTr="003D20AF">
        <w:tc>
          <w:tcPr>
            <w:tcW w:w="8640" w:type="dxa"/>
          </w:tcPr>
          <w:p w14:paraId="0E703D56" w14:textId="77777777" w:rsidR="009A1BDD" w:rsidRDefault="00000000">
            <w:r>
              <w:t>Lotus, {uy 46, hu hwé, ai liex hw6.</w:t>
            </w:r>
          </w:p>
        </w:tc>
      </w:tr>
      <w:tr w:rsidR="009A1BDD" w14:paraId="4F5EEEB0" w14:textId="77777777" w:rsidTr="003D20AF">
        <w:tc>
          <w:tcPr>
            <w:tcW w:w="8640" w:type="dxa"/>
          </w:tcPr>
          <w:p w14:paraId="753A0F03" w14:textId="77777777" w:rsidR="009A1BDD" w:rsidRDefault="00000000">
            <w:r>
              <w:t>Loud, BEAK sang ki da‘, BSE</w:t>
            </w:r>
          </w:p>
        </w:tc>
      </w:tr>
      <w:tr w:rsidR="009A1BDD" w14:paraId="429288D0" w14:textId="77777777" w:rsidTr="003D20AF">
        <w:tc>
          <w:tcPr>
            <w:tcW w:w="8640" w:type="dxa"/>
          </w:tcPr>
          <w:p w14:paraId="07F7A571" w14:textId="0F1FF89A" w:rsidR="009A1BDD" w:rsidRDefault="003D20AF">
            <w:r>
              <w:t>Love, (to) BR es,</w:t>
            </w:r>
          </w:p>
        </w:tc>
      </w:tr>
      <w:tr w:rsidR="009A1BDD" w14:paraId="6D38E681" w14:textId="77777777" w:rsidTr="003D20AF">
        <w:tc>
          <w:tcPr>
            <w:tcW w:w="8640" w:type="dxa"/>
          </w:tcPr>
          <w:p w14:paraId="0A976636" w14:textId="77777777" w:rsidR="009A1BDD" w:rsidRDefault="00000000">
            <w:r>
              <w:t>Lovely, Fy BF k's é°.</w:t>
            </w:r>
          </w:p>
        </w:tc>
      </w:tr>
      <w:tr w:rsidR="009A1BDD" w14:paraId="1BE1C339" w14:textId="77777777" w:rsidTr="003D20AF">
        <w:tc>
          <w:tcPr>
            <w:tcW w:w="8640" w:type="dxa"/>
          </w:tcPr>
          <w:p w14:paraId="3AEFC83E" w14:textId="77777777" w:rsidR="009A1BDD" w:rsidRDefault="00000000">
            <w:r>
              <w:t>Louse, BL, seh.</w:t>
            </w:r>
          </w:p>
        </w:tc>
      </w:tr>
      <w:tr w:rsidR="009A1BDD" w14:paraId="2AD3343C" w14:textId="77777777" w:rsidTr="003D20AF">
        <w:tc>
          <w:tcPr>
            <w:tcW w:w="8640" w:type="dxa"/>
          </w:tcPr>
          <w:p w14:paraId="3F0B2D3C" w14:textId="77777777" w:rsidR="009A1BDD" w:rsidRDefault="00000000">
            <w:r>
              <w:t>Low, AE ti, (in rank) Ss pé dzien‘,</w:t>
            </w:r>
          </w:p>
        </w:tc>
      </w:tr>
      <w:tr w:rsidR="009A1BDD" w14:paraId="065EEE9C" w14:textId="77777777" w:rsidTr="003D20AF">
        <w:tc>
          <w:tcPr>
            <w:tcW w:w="8640" w:type="dxa"/>
          </w:tcPr>
          <w:p w14:paraId="0387A8AF" w14:textId="77777777" w:rsidR="009A1BDD" w:rsidRDefault="00000000">
            <w:r>
              <w:t>Lowly, ji</w:t>
            </w:r>
          </w:p>
        </w:tc>
      </w:tr>
      <w:tr w:rsidR="009A1BDD" w14:paraId="7B58FA7B" w14:textId="77777777" w:rsidTr="003D20AF">
        <w:tc>
          <w:tcPr>
            <w:tcW w:w="8640" w:type="dxa"/>
          </w:tcPr>
          <w:p w14:paraId="02F49085" w14:textId="77777777" w:rsidR="009A1BDD" w:rsidRDefault="00000000">
            <w:r>
              <w:t>Loyal, ea zing‘ teung, th tsung</w:t>
            </w:r>
          </w:p>
        </w:tc>
      </w:tr>
    </w:tbl>
    <w:p w14:paraId="7D879E96" w14:textId="77777777" w:rsidR="00DE193B" w:rsidRDefault="00DE193B"/>
    <w:sectPr w:rsidR="00DE19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89443">
    <w:abstractNumId w:val="8"/>
  </w:num>
  <w:num w:numId="2" w16cid:durableId="1456362519">
    <w:abstractNumId w:val="6"/>
  </w:num>
  <w:num w:numId="3" w16cid:durableId="1115829636">
    <w:abstractNumId w:val="5"/>
  </w:num>
  <w:num w:numId="4" w16cid:durableId="1799059800">
    <w:abstractNumId w:val="4"/>
  </w:num>
  <w:num w:numId="5" w16cid:durableId="1292858502">
    <w:abstractNumId w:val="7"/>
  </w:num>
  <w:num w:numId="6" w16cid:durableId="110829115">
    <w:abstractNumId w:val="3"/>
  </w:num>
  <w:num w:numId="7" w16cid:durableId="574512915">
    <w:abstractNumId w:val="2"/>
  </w:num>
  <w:num w:numId="8" w16cid:durableId="747311223">
    <w:abstractNumId w:val="1"/>
  </w:num>
  <w:num w:numId="9" w16cid:durableId="167891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0080"/>
    <w:rsid w:val="0029639D"/>
    <w:rsid w:val="00326F90"/>
    <w:rsid w:val="003D20AF"/>
    <w:rsid w:val="005D05B9"/>
    <w:rsid w:val="009A1BDD"/>
    <w:rsid w:val="00AA1D8D"/>
    <w:rsid w:val="00B47730"/>
    <w:rsid w:val="00CB0664"/>
    <w:rsid w:val="00DE19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842448"/>
  <w14:defaultImageDpi w14:val="300"/>
  <w15:docId w15:val="{CEF471A8-6B84-46E8-8BDF-6CEC127C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2024-08-08T13:25:00Z</dcterms:modified>
  <cp:category/>
</cp:coreProperties>
</file>