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13449" w14:paraId="5390871F" w14:textId="77777777" w:rsidTr="00CC7FB3">
        <w:tc>
          <w:tcPr>
            <w:tcW w:w="8640" w:type="dxa"/>
          </w:tcPr>
          <w:p w14:paraId="122FEC7F" w14:textId="7630F369" w:rsidR="00513449" w:rsidRDefault="00513449"/>
        </w:tc>
      </w:tr>
      <w:tr w:rsidR="00513449" w14:paraId="14A3FF83" w14:textId="77777777" w:rsidTr="00CC7FB3">
        <w:tc>
          <w:tcPr>
            <w:tcW w:w="8640" w:type="dxa"/>
          </w:tcPr>
          <w:p w14:paraId="6A9C98EF" w14:textId="4EF70598" w:rsidR="00513449" w:rsidRDefault="00513449"/>
        </w:tc>
      </w:tr>
      <w:tr w:rsidR="00513449" w14:paraId="4F944641" w14:textId="77777777" w:rsidTr="00CC7FB3">
        <w:tc>
          <w:tcPr>
            <w:tcW w:w="8640" w:type="dxa"/>
          </w:tcPr>
          <w:p w14:paraId="728E13A3" w14:textId="759E7B32" w:rsidR="00513449" w:rsidRDefault="00513449"/>
        </w:tc>
      </w:tr>
      <w:tr w:rsidR="00513449" w14:paraId="7C7C664A" w14:textId="77777777" w:rsidTr="00CC7FB3">
        <w:tc>
          <w:tcPr>
            <w:tcW w:w="8640" w:type="dxa"/>
          </w:tcPr>
          <w:p w14:paraId="06581724" w14:textId="2B6C8B11" w:rsidR="00513449" w:rsidRDefault="00CC7FB3">
            <w:r>
              <w:t xml:space="preserve">Label, </w:t>
            </w:r>
          </w:p>
        </w:tc>
      </w:tr>
      <w:tr w:rsidR="00513449" w14:paraId="331DE6CB" w14:textId="77777777" w:rsidTr="00CC7FB3">
        <w:tc>
          <w:tcPr>
            <w:tcW w:w="8640" w:type="dxa"/>
          </w:tcPr>
          <w:p w14:paraId="4B6D1726" w14:textId="77777777" w:rsidR="00513449" w:rsidRDefault="00000000">
            <w:r>
              <w:t>Laboriously, By oy giun lau.</w:t>
            </w:r>
          </w:p>
        </w:tc>
      </w:tr>
      <w:tr w:rsidR="00513449" w14:paraId="363E4935" w14:textId="77777777" w:rsidTr="00CC7FB3">
        <w:tc>
          <w:tcPr>
            <w:tcW w:w="8640" w:type="dxa"/>
          </w:tcPr>
          <w:p w14:paraId="1D2BD95B" w14:textId="77777777" w:rsidR="00513449" w:rsidRDefault="00000000">
            <w:r>
              <w:t>Labour, ee Jau ’k’u, TH king</w:t>
            </w:r>
          </w:p>
        </w:tc>
      </w:tr>
      <w:tr w:rsidR="00513449" w14:paraId="0FEBAD25" w14:textId="77777777" w:rsidTr="00CC7FB3">
        <w:tc>
          <w:tcPr>
            <w:tcW w:w="8640" w:type="dxa"/>
          </w:tcPr>
          <w:p w14:paraId="0E8B453B" w14:textId="77777777" w:rsidR="00513449" w:rsidRDefault="00000000">
            <w:r>
              <w:t>Labourer, _[. A king jniun, (common</w:t>
            </w:r>
          </w:p>
        </w:tc>
      </w:tr>
      <w:tr w:rsidR="00513449" w14:paraId="3B071EAB" w14:textId="77777777" w:rsidTr="00CC7FB3">
        <w:tc>
          <w:tcPr>
            <w:tcW w:w="8640" w:type="dxa"/>
          </w:tcPr>
          <w:p w14:paraId="5F5E2D92" w14:textId="77777777" w:rsidR="00513449" w:rsidRDefault="00000000">
            <w:r>
              <w:t>Lacking, wep k’idh ‘sau.</w:t>
            </w:r>
          </w:p>
        </w:tc>
      </w:tr>
      <w:tr w:rsidR="00513449" w14:paraId="298AD5CB" w14:textId="77777777" w:rsidTr="00CC7FB3">
        <w:tc>
          <w:tcPr>
            <w:tcW w:w="8640" w:type="dxa"/>
          </w:tcPr>
          <w:p w14:paraId="1B305DCA" w14:textId="77777777" w:rsidR="00513449" w:rsidRDefault="00000000">
            <w:r>
              <w:t>Lacquered ware, aE t’sih k’t,</w:t>
            </w:r>
          </w:p>
        </w:tc>
      </w:tr>
      <w:tr w:rsidR="00513449" w14:paraId="69343586" w14:textId="77777777" w:rsidTr="00CC7FB3">
        <w:tc>
          <w:tcPr>
            <w:tcW w:w="8640" w:type="dxa"/>
          </w:tcPr>
          <w:p w14:paraId="4E388431" w14:textId="001A6B48" w:rsidR="00513449" w:rsidRDefault="00000000">
            <w:r>
              <w:t>Lad</w:t>
            </w:r>
            <w:r w:rsidR="00CC7FB3">
              <w:t>,</w:t>
            </w:r>
            <w:r>
              <w:t xml:space="preserve"> </w:t>
            </w:r>
            <w:proofErr w:type="spellStart"/>
            <w:r>
              <w:t>siau</w:t>
            </w:r>
            <w:proofErr w:type="spellEnd"/>
            <w:r>
              <w:t xml:space="preserve"> kia, </w:t>
            </w:r>
            <w:proofErr w:type="spellStart"/>
            <w:r>
              <w:t>fe</w:t>
            </w:r>
            <w:proofErr w:type="spellEnd"/>
            <w:r>
              <w:t xml:space="preserve"> HE Be * feu</w:t>
            </w:r>
          </w:p>
        </w:tc>
      </w:tr>
      <w:tr w:rsidR="00513449" w14:paraId="0B3BDF77" w14:textId="77777777" w:rsidTr="00CC7FB3">
        <w:tc>
          <w:tcPr>
            <w:tcW w:w="8640" w:type="dxa"/>
          </w:tcPr>
          <w:p w14:paraId="12F63AD6" w14:textId="77777777" w:rsidR="00513449" w:rsidRDefault="00000000">
            <w:r>
              <w:t>Ladder, FAB Au tl, FR yu ti.</w:t>
            </w:r>
          </w:p>
        </w:tc>
      </w:tr>
      <w:tr w:rsidR="00513449" w14:paraId="62BE5FD0" w14:textId="77777777" w:rsidTr="00CC7FB3">
        <w:tc>
          <w:tcPr>
            <w:tcW w:w="8640" w:type="dxa"/>
          </w:tcPr>
          <w:p w14:paraId="12F882CB" w14:textId="230FAB4B" w:rsidR="00513449" w:rsidRDefault="00000000">
            <w:r>
              <w:t>Ladle, Sh HY tseh zah, (cocoa-nut</w:t>
            </w:r>
            <w:r w:rsidR="00CC7FB3">
              <w:t xml:space="preserve"> scoop) </w:t>
            </w:r>
          </w:p>
        </w:tc>
      </w:tr>
      <w:tr w:rsidR="00513449" w14:paraId="7BE31601" w14:textId="77777777" w:rsidTr="00CC7FB3">
        <w:tc>
          <w:tcPr>
            <w:tcW w:w="8640" w:type="dxa"/>
          </w:tcPr>
          <w:p w14:paraId="3C6EA600" w14:textId="77777777" w:rsidR="00513449" w:rsidRDefault="00513449"/>
        </w:tc>
      </w:tr>
    </w:tbl>
    <w:p w14:paraId="3A56486F" w14:textId="77777777" w:rsidR="00472BC9" w:rsidRDefault="00472BC9"/>
    <w:sectPr w:rsidR="00472B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460099">
    <w:abstractNumId w:val="8"/>
  </w:num>
  <w:num w:numId="2" w16cid:durableId="1770855853">
    <w:abstractNumId w:val="6"/>
  </w:num>
  <w:num w:numId="3" w16cid:durableId="2108503874">
    <w:abstractNumId w:val="5"/>
  </w:num>
  <w:num w:numId="4" w16cid:durableId="1975406230">
    <w:abstractNumId w:val="4"/>
  </w:num>
  <w:num w:numId="5" w16cid:durableId="1995178592">
    <w:abstractNumId w:val="7"/>
  </w:num>
  <w:num w:numId="6" w16cid:durableId="1241254774">
    <w:abstractNumId w:val="3"/>
  </w:num>
  <w:num w:numId="7" w16cid:durableId="1268736611">
    <w:abstractNumId w:val="2"/>
  </w:num>
  <w:num w:numId="8" w16cid:durableId="306010305">
    <w:abstractNumId w:val="1"/>
  </w:num>
  <w:num w:numId="9" w16cid:durableId="181039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BC9"/>
    <w:rsid w:val="00513449"/>
    <w:rsid w:val="00AA1D8D"/>
    <w:rsid w:val="00B47730"/>
    <w:rsid w:val="00B83C83"/>
    <w:rsid w:val="00CB0664"/>
    <w:rsid w:val="00CC7F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0E007"/>
  <w14:defaultImageDpi w14:val="300"/>
  <w15:docId w15:val="{43E5EFAA-88E6-48D9-AFC5-3A8615DD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2024-08-08T12:56:00Z</dcterms:modified>
  <cp:category/>
</cp:coreProperties>
</file>