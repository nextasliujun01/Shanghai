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07968" w:rsidRPr="009C6BC2" w14:paraId="5B5FD22B" w14:textId="77777777" w:rsidTr="008E3FFE">
        <w:tc>
          <w:tcPr>
            <w:tcW w:w="8640" w:type="dxa"/>
          </w:tcPr>
          <w:p w14:paraId="7A885633" w14:textId="77777777" w:rsidR="00507968" w:rsidRPr="009C6BC2" w:rsidRDefault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07968" w:rsidRPr="009C6BC2" w14:paraId="7C42F699" w14:textId="77777777" w:rsidTr="008E3FFE">
        <w:tc>
          <w:tcPr>
            <w:tcW w:w="8640" w:type="dxa"/>
          </w:tcPr>
          <w:p w14:paraId="060EAE57" w14:textId="33490D4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Label,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簽頭</w:t>
            </w:r>
            <w:proofErr w:type="spellEnd"/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(of books)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書簽</w:t>
            </w:r>
            <w:proofErr w:type="spellEnd"/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58745A4C" w14:textId="77777777" w:rsidTr="008E3FFE">
        <w:tc>
          <w:tcPr>
            <w:tcW w:w="8640" w:type="dxa"/>
          </w:tcPr>
          <w:p w14:paraId="2FFB5839" w14:textId="5E1E9C6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Laboriously, </w:t>
            </w:r>
            <w:proofErr w:type="spellStart"/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勤勞</w:t>
            </w:r>
            <w:proofErr w:type="spellEnd"/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0DB82A14" w14:textId="77777777" w:rsidTr="008E3FFE">
        <w:tc>
          <w:tcPr>
            <w:tcW w:w="8640" w:type="dxa"/>
          </w:tcPr>
          <w:p w14:paraId="02B8FC6A" w14:textId="18E5400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Labour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59370AED" w14:textId="77777777" w:rsidTr="008E3FFE">
        <w:tc>
          <w:tcPr>
            <w:tcW w:w="8640" w:type="dxa"/>
          </w:tcPr>
          <w:p w14:paraId="6D330440" w14:textId="07957A0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Labourer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工人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(common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labourer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(agricultural)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種田人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512049B7" w14:textId="77777777" w:rsidTr="008E3FFE">
        <w:tc>
          <w:tcPr>
            <w:tcW w:w="8640" w:type="dxa"/>
          </w:tcPr>
          <w:p w14:paraId="2FAB13B8" w14:textId="6CA8C57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Lacking, 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75FA70D1" w14:textId="77777777" w:rsidTr="008E3FFE">
        <w:tc>
          <w:tcPr>
            <w:tcW w:w="8640" w:type="dxa"/>
          </w:tcPr>
          <w:p w14:paraId="5EB8E372" w14:textId="77751751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Lacquered ware,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漆器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laquer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上漆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3674D65E" w14:textId="77777777" w:rsidTr="008E3FFE">
        <w:tc>
          <w:tcPr>
            <w:tcW w:w="8640" w:type="dxa"/>
          </w:tcPr>
          <w:p w14:paraId="20AA0B01" w14:textId="78C69EA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Lad,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後生家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sank á. </w:t>
            </w:r>
          </w:p>
        </w:tc>
      </w:tr>
      <w:tr w:rsidR="00507968" w:rsidRPr="009C6BC2" w14:paraId="1FFEE24B" w14:textId="77777777" w:rsidTr="008E3FFE">
        <w:tc>
          <w:tcPr>
            <w:tcW w:w="8640" w:type="dxa"/>
          </w:tcPr>
          <w:p w14:paraId="3B50A60C" w14:textId="0AA11A1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Ladder,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楜梯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扶梯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6C9C140C" w14:textId="77777777" w:rsidTr="008E3FFE">
        <w:tc>
          <w:tcPr>
            <w:tcW w:w="8640" w:type="dxa"/>
          </w:tcPr>
          <w:p w14:paraId="103C191C" w14:textId="7566CE4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Ladle,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執杓</w:t>
            </w:r>
            <w:r w:rsidR="009C6BC2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(cocoa-nut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scoop)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葫瓢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biau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507968" w:rsidRPr="009C6BC2" w14:paraId="0B712039" w14:textId="77777777" w:rsidTr="008E3FFE">
        <w:tc>
          <w:tcPr>
            <w:tcW w:w="8640" w:type="dxa"/>
          </w:tcPr>
          <w:p w14:paraId="3AB9F823" w14:textId="7777777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07968" w:rsidRPr="009C6BC2" w14:paraId="7814D354" w14:textId="77777777" w:rsidTr="008E3FFE">
        <w:tc>
          <w:tcPr>
            <w:tcW w:w="8640" w:type="dxa"/>
          </w:tcPr>
          <w:p w14:paraId="0CC18B97" w14:textId="5F1DF5D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9C6BC2" w14:paraId="539F3BC3" w14:textId="77777777" w:rsidTr="008E3FFE">
        <w:tc>
          <w:tcPr>
            <w:tcW w:w="8640" w:type="dxa"/>
          </w:tcPr>
          <w:p w14:paraId="51FC358D" w14:textId="20D7A13E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Lade, (water)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舀水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7408DDDF" w14:textId="77777777" w:rsidTr="008E3FFE">
        <w:tc>
          <w:tcPr>
            <w:tcW w:w="8640" w:type="dxa"/>
          </w:tcPr>
          <w:p w14:paraId="1EC48401" w14:textId="1FCDFCD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Lady, (young)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小姐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tsiá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(old)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(married)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65FB6A48" w14:textId="77777777" w:rsidTr="008E3FFE">
        <w:tc>
          <w:tcPr>
            <w:tcW w:w="8640" w:type="dxa"/>
          </w:tcPr>
          <w:p w14:paraId="1334A71B" w14:textId="7DA72A5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Lag,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落拉後頭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lok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退縮勿前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3F29E531" w14:textId="77777777" w:rsidTr="008E3FFE">
        <w:tc>
          <w:tcPr>
            <w:tcW w:w="8640" w:type="dxa"/>
          </w:tcPr>
          <w:p w14:paraId="79294430" w14:textId="47548C1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Lake,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4FFC532A" w14:textId="77777777" w:rsidTr="008E3FFE">
        <w:tc>
          <w:tcPr>
            <w:tcW w:w="8640" w:type="dxa"/>
          </w:tcPr>
          <w:p w14:paraId="454A571A" w14:textId="699F7AA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Lamb, 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羔羊</w:t>
            </w:r>
            <w:proofErr w:type="gramEnd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yang,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小綿羊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yang. </w:t>
            </w:r>
          </w:p>
        </w:tc>
      </w:tr>
      <w:tr w:rsidR="00507968" w:rsidRPr="009C6BC2" w14:paraId="4EF50994" w14:textId="77777777" w:rsidTr="008E3FFE">
        <w:tc>
          <w:tcPr>
            <w:tcW w:w="8640" w:type="dxa"/>
          </w:tcPr>
          <w:p w14:paraId="1E0F607B" w14:textId="75D3AB8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Lame, (broken leg)</w:t>
            </w:r>
            <w:r w:rsidR="002648EE" w:rsidRPr="009C6BC2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459D773E" w14:textId="77777777" w:rsidTr="008E3FFE">
        <w:tc>
          <w:tcPr>
            <w:tcW w:w="8640" w:type="dxa"/>
          </w:tcPr>
          <w:p w14:paraId="297D43C4" w14:textId="1E65600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Lament,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悲哀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é.</w:t>
            </w:r>
          </w:p>
        </w:tc>
      </w:tr>
      <w:tr w:rsidR="00507968" w:rsidRPr="009C6BC2" w14:paraId="6C0CDAB3" w14:textId="77777777" w:rsidTr="008E3FFE">
        <w:tc>
          <w:tcPr>
            <w:tcW w:w="8640" w:type="dxa"/>
          </w:tcPr>
          <w:p w14:paraId="44F4527A" w14:textId="08724F2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Lamentable,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可憐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507968" w:rsidRPr="009C6BC2" w14:paraId="57D4DD9D" w14:textId="77777777" w:rsidTr="008E3FFE">
        <w:tc>
          <w:tcPr>
            <w:tcW w:w="8640" w:type="dxa"/>
          </w:tcPr>
          <w:p w14:paraId="442EF0B3" w14:textId="1A8A0FA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Lamp,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(light) </w:t>
            </w:r>
            <w:proofErr w:type="spellStart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點燈</w:t>
            </w:r>
            <w:proofErr w:type="spellEnd"/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(blow out)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2648E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(wicks)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tung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tung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507968" w:rsidRPr="009C6BC2" w14:paraId="61680015" w14:textId="77777777" w:rsidTr="008E3FFE">
        <w:tc>
          <w:tcPr>
            <w:tcW w:w="8640" w:type="dxa"/>
          </w:tcPr>
          <w:p w14:paraId="1C46C108" w14:textId="6690D35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Lampblack,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烏烟</w:t>
            </w:r>
            <w:proofErr w:type="gramEnd"/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17025BA2" w14:textId="77777777" w:rsidTr="008E3FFE">
        <w:tc>
          <w:tcPr>
            <w:tcW w:w="8640" w:type="dxa"/>
          </w:tcPr>
          <w:p w14:paraId="6DD81DF6" w14:textId="6E61D1C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Lance,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長鎗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29395B58" w14:textId="77777777" w:rsidTr="008E3FFE">
        <w:tc>
          <w:tcPr>
            <w:tcW w:w="8640" w:type="dxa"/>
          </w:tcPr>
          <w:p w14:paraId="508213AB" w14:textId="333330A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Land, 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proofErr w:type="gramEnd"/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地皮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(fat land)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肥田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’, (poor)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瘦田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67604638" w14:textId="77777777" w:rsidTr="008E3FFE">
        <w:tc>
          <w:tcPr>
            <w:tcW w:w="8640" w:type="dxa"/>
          </w:tcPr>
          <w:p w14:paraId="1871F8BE" w14:textId="6F27A5C6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Land, (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’, (landing board)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跳板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‘pan. </w:t>
            </w:r>
          </w:p>
        </w:tc>
      </w:tr>
      <w:tr w:rsidR="00507968" w:rsidRPr="009C6BC2" w14:paraId="16D058DD" w14:textId="77777777" w:rsidTr="008E3FFE">
        <w:tc>
          <w:tcPr>
            <w:tcW w:w="8640" w:type="dxa"/>
          </w:tcPr>
          <w:p w14:paraId="7372D132" w14:textId="59403D4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Landing-place,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马頭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bridge)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橋頭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29EF14B0" w14:textId="77777777" w:rsidTr="008E3FFE">
        <w:tc>
          <w:tcPr>
            <w:tcW w:w="8640" w:type="dxa"/>
          </w:tcPr>
          <w:p w14:paraId="51EDC6C3" w14:textId="6D723FE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Land-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holder, 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田主</w:t>
            </w:r>
            <w:proofErr w:type="gramEnd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213EFC4D" w14:textId="77777777" w:rsidTr="008E3FFE">
        <w:tc>
          <w:tcPr>
            <w:tcW w:w="8640" w:type="dxa"/>
          </w:tcPr>
          <w:p w14:paraId="53F9625A" w14:textId="46C44FC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Landlord,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房東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店家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房主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2C3A7E47" w14:textId="77777777" w:rsidTr="008E3FFE">
        <w:tc>
          <w:tcPr>
            <w:tcW w:w="8640" w:type="dxa"/>
          </w:tcPr>
          <w:p w14:paraId="0861D524" w14:textId="720ACB2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Land-tax,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銭糧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賦</w:t>
            </w:r>
            <w:r w:rsidR="00C74BB9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07968" w:rsidRPr="009C6BC2" w14:paraId="55C1E27A" w14:textId="77777777" w:rsidTr="008E3FFE">
        <w:tc>
          <w:tcPr>
            <w:tcW w:w="8640" w:type="dxa"/>
          </w:tcPr>
          <w:p w14:paraId="5B0B261C" w14:textId="610E105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Lane,</w:t>
            </w:r>
            <w:r w:rsidR="00846657" w:rsidRPr="009C6BC2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衖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07968" w:rsidRPr="009C6BC2" w14:paraId="2D4EADE0" w14:textId="77777777" w:rsidTr="008E3FFE">
        <w:tc>
          <w:tcPr>
            <w:tcW w:w="8640" w:type="dxa"/>
          </w:tcPr>
          <w:p w14:paraId="0A1A4827" w14:textId="7994764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Language,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proofErr w:type="gramEnd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言語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the natives)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w’ó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192D90D9" w14:textId="77777777" w:rsidTr="008E3FFE">
        <w:tc>
          <w:tcPr>
            <w:tcW w:w="8640" w:type="dxa"/>
          </w:tcPr>
          <w:p w14:paraId="3E713C92" w14:textId="17B5AEB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Languid,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乏倦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giön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089B93FF" w14:textId="77777777" w:rsidTr="008E3FFE">
        <w:tc>
          <w:tcPr>
            <w:tcW w:w="8640" w:type="dxa"/>
          </w:tcPr>
          <w:p w14:paraId="041A8637" w14:textId="60C6F14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Lantern,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燈籠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(glass)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玻璃燈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tung.  </w:t>
            </w:r>
          </w:p>
        </w:tc>
      </w:tr>
      <w:tr w:rsidR="00507968" w:rsidRPr="009C6BC2" w14:paraId="55F3D777" w14:textId="77777777" w:rsidTr="008E3FFE">
        <w:tc>
          <w:tcPr>
            <w:tcW w:w="8640" w:type="dxa"/>
          </w:tcPr>
          <w:p w14:paraId="538950F6" w14:textId="425B2B1A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9C6BC2" w14:paraId="6F88D8C2" w14:textId="77777777" w:rsidTr="008E3FFE">
        <w:tc>
          <w:tcPr>
            <w:tcW w:w="8640" w:type="dxa"/>
          </w:tcPr>
          <w:p w14:paraId="069DD1DE" w14:textId="639D30B0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Lard,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78F6D31C" w14:textId="77777777" w:rsidTr="008E3FFE">
        <w:tc>
          <w:tcPr>
            <w:tcW w:w="8640" w:type="dxa"/>
          </w:tcPr>
          <w:p w14:paraId="6FF083A2" w14:textId="0F317C9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Large, </w:t>
            </w:r>
            <w:proofErr w:type="gramStart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1FE5B7C7" w14:textId="77777777" w:rsidTr="008E3FFE">
        <w:tc>
          <w:tcPr>
            <w:tcW w:w="8640" w:type="dxa"/>
          </w:tcPr>
          <w:p w14:paraId="300DE3B7" w14:textId="660EADA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Lark,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百靈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</w:t>
            </w:r>
          </w:p>
        </w:tc>
      </w:tr>
      <w:tr w:rsidR="00507968" w:rsidRPr="009C6BC2" w14:paraId="77CF2058" w14:textId="77777777" w:rsidTr="008E3FFE">
        <w:tc>
          <w:tcPr>
            <w:tcW w:w="8640" w:type="dxa"/>
          </w:tcPr>
          <w:p w14:paraId="4AC80E08" w14:textId="32C4632C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Last, 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meh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(the last of the goods)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起底貨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’, (to last long)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 (shoemaker’s stretching barrier) </w:t>
            </w:r>
            <w:r w:rsidR="00846657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柵頭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32D19B7D" w14:textId="77777777" w:rsidTr="008E3FFE">
        <w:tc>
          <w:tcPr>
            <w:tcW w:w="8640" w:type="dxa"/>
          </w:tcPr>
          <w:p w14:paraId="6018CF32" w14:textId="2722885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Late,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晚拉者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an’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遅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(at night)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夜深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507968" w:rsidRPr="009C6BC2" w14:paraId="6F3C6D9A" w14:textId="77777777" w:rsidTr="008E3FFE">
        <w:tc>
          <w:tcPr>
            <w:tcW w:w="8640" w:type="dxa"/>
          </w:tcPr>
          <w:p w14:paraId="2E46DA96" w14:textId="16FCEAE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Lately,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近来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</w:t>
            </w:r>
          </w:p>
        </w:tc>
      </w:tr>
      <w:tr w:rsidR="00507968" w:rsidRPr="009C6BC2" w14:paraId="172D46B2" w14:textId="77777777" w:rsidTr="008E3FFE">
        <w:tc>
          <w:tcPr>
            <w:tcW w:w="8640" w:type="dxa"/>
          </w:tcPr>
          <w:p w14:paraId="7C45A73A" w14:textId="403CA999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Lath,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木片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2C976D32" w14:textId="77777777" w:rsidTr="008E3FFE">
        <w:tc>
          <w:tcPr>
            <w:tcW w:w="8640" w:type="dxa"/>
          </w:tcPr>
          <w:p w14:paraId="3EFDE06C" w14:textId="2490BE35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Lathe,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旋床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1696D3C8" w14:textId="77777777" w:rsidTr="008E3FFE">
        <w:tc>
          <w:tcPr>
            <w:tcW w:w="8640" w:type="dxa"/>
          </w:tcPr>
          <w:p w14:paraId="4844E876" w14:textId="6A7A139B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Latitude,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緯度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北極出地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53A60181" w14:textId="77777777" w:rsidTr="008E3FFE">
        <w:tc>
          <w:tcPr>
            <w:tcW w:w="8640" w:type="dxa"/>
          </w:tcPr>
          <w:p w14:paraId="33475C20" w14:textId="6E5D4E5F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Lattice-work,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欄杆格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38500399" w14:textId="77777777" w:rsidTr="008E3FFE">
        <w:tc>
          <w:tcPr>
            <w:tcW w:w="8640" w:type="dxa"/>
          </w:tcPr>
          <w:p w14:paraId="22948F73" w14:textId="1CDE5E45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Laugh,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4A7C4041" w14:textId="77777777" w:rsidTr="008E3FFE">
        <w:tc>
          <w:tcPr>
            <w:tcW w:w="8640" w:type="dxa"/>
          </w:tcPr>
          <w:p w14:paraId="70A6CFBC" w14:textId="30FABDB5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Laughable,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07968" w:rsidRPr="009C6BC2" w14:paraId="43D04BB5" w14:textId="77777777" w:rsidTr="008E3FFE">
        <w:tc>
          <w:tcPr>
            <w:tcW w:w="8640" w:type="dxa"/>
          </w:tcPr>
          <w:p w14:paraId="1BB9D941" w14:textId="763DD6A2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Lavish,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浪費無度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fi’ m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64E495BB" w14:textId="77777777" w:rsidTr="008E3FFE">
        <w:tc>
          <w:tcPr>
            <w:tcW w:w="8640" w:type="dxa"/>
          </w:tcPr>
          <w:p w14:paraId="28F54854" w14:textId="49273508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Laurel,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310FE127" w14:textId="77777777" w:rsidTr="008E3FFE">
        <w:tc>
          <w:tcPr>
            <w:tcW w:w="8640" w:type="dxa"/>
          </w:tcPr>
          <w:p w14:paraId="30511142" w14:textId="1043F89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Law,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律法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lib fah, (go to)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打官司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5123DC13" w14:textId="77777777" w:rsidTr="008E3FFE">
        <w:tc>
          <w:tcPr>
            <w:tcW w:w="8640" w:type="dxa"/>
          </w:tcPr>
          <w:p w14:paraId="493D5648" w14:textId="627FE8DF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Law-suit, (written plea)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狀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(implead) </w:t>
            </w:r>
            <w:proofErr w:type="spellStart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告狀</w:t>
            </w:r>
            <w:proofErr w:type="spell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7968" w:rsidRPr="009C6BC2" w14:paraId="196093BB" w14:textId="77777777" w:rsidTr="008E3FFE">
        <w:tc>
          <w:tcPr>
            <w:tcW w:w="8640" w:type="dxa"/>
          </w:tcPr>
          <w:p w14:paraId="67BEAF86" w14:textId="7CAB5F5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Lay, (down)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放下来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‘au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6A4AF2BA" w14:textId="77777777" w:rsidTr="008E3FFE">
        <w:tc>
          <w:tcPr>
            <w:tcW w:w="8640" w:type="dxa"/>
          </w:tcPr>
          <w:p w14:paraId="29101D90" w14:textId="501AED4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Lay, (up in </w:t>
            </w:r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granaries)  </w:t>
            </w:r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收到倉裏</w:t>
            </w:r>
            <w:proofErr w:type="gramEnd"/>
            <w:r w:rsidR="008565C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9C6BC2" w14:paraId="6206FDF2" w14:textId="77777777" w:rsidTr="008E3FFE">
        <w:tc>
          <w:tcPr>
            <w:tcW w:w="8640" w:type="dxa"/>
          </w:tcPr>
          <w:p w14:paraId="584ECC78" w14:textId="42452DD4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Lay, (a wager with you)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相睹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9C6BC2" w14:paraId="2A4723C5" w14:textId="77777777" w:rsidTr="008E3FFE">
        <w:tc>
          <w:tcPr>
            <w:tcW w:w="8640" w:type="dxa"/>
          </w:tcPr>
          <w:p w14:paraId="41490B66" w14:textId="522EA71E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Layer, </w:t>
            </w:r>
            <w:proofErr w:type="gramStart"/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proofErr w:type="spellStart"/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層</w:t>
            </w:r>
            <w:r w:rsidR="00AA7915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07968" w:rsidRPr="009C6BC2" w14:paraId="136F91F2" w14:textId="77777777" w:rsidTr="008E3FFE">
        <w:tc>
          <w:tcPr>
            <w:tcW w:w="8640" w:type="dxa"/>
          </w:tcPr>
          <w:p w14:paraId="0633FCA2" w14:textId="0801BF90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Lazy,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偷安懶惰</w:t>
            </w:r>
            <w:proofErr w:type="spellEnd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07968" w:rsidRPr="009C6BC2" w14:paraId="0FDF25E2" w14:textId="77777777" w:rsidTr="008E3FFE">
        <w:tc>
          <w:tcPr>
            <w:tcW w:w="8640" w:type="dxa"/>
          </w:tcPr>
          <w:p w14:paraId="3A3EA225" w14:textId="4C4CEA6D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Lead, </w:t>
            </w:r>
            <w:proofErr w:type="gramStart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proofErr w:type="gram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huh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, (red)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红丹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tan,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丹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 (white)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粉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fun.</w:t>
            </w:r>
          </w:p>
        </w:tc>
      </w:tr>
      <w:tr w:rsidR="00507968" w:rsidRPr="009C6BC2" w14:paraId="354F2B79" w14:textId="77777777" w:rsidTr="008E3FFE">
        <w:tc>
          <w:tcPr>
            <w:tcW w:w="8640" w:type="dxa"/>
          </w:tcPr>
          <w:p w14:paraId="7EBD0AAB" w14:textId="68B5D4D3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Lead, (to)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‘ling,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‘ling,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導</w:t>
            </w:r>
            <w:r w:rsidR="00E14EE0" w:rsidRPr="009C6B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9C6BC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dau’. </w:t>
            </w:r>
          </w:p>
        </w:tc>
      </w:tr>
      <w:tr w:rsidR="00507968" w:rsidRPr="009C6BC2" w14:paraId="6E157E21" w14:textId="77777777" w:rsidTr="008E3FFE">
        <w:tc>
          <w:tcPr>
            <w:tcW w:w="8640" w:type="dxa"/>
          </w:tcPr>
          <w:p w14:paraId="3943836B" w14:textId="77777777" w:rsidR="00507968" w:rsidRPr="009C6BC2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488F1B6" w14:textId="77777777" w:rsidR="005473BD" w:rsidRPr="009C6BC2" w:rsidRDefault="005473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473BD" w:rsidRPr="009C6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303842">
    <w:abstractNumId w:val="8"/>
  </w:num>
  <w:num w:numId="2" w16cid:durableId="1537499036">
    <w:abstractNumId w:val="6"/>
  </w:num>
  <w:num w:numId="3" w16cid:durableId="1235163789">
    <w:abstractNumId w:val="5"/>
  </w:num>
  <w:num w:numId="4" w16cid:durableId="579410798">
    <w:abstractNumId w:val="4"/>
  </w:num>
  <w:num w:numId="5" w16cid:durableId="1517813999">
    <w:abstractNumId w:val="7"/>
  </w:num>
  <w:num w:numId="6" w16cid:durableId="1926112213">
    <w:abstractNumId w:val="3"/>
  </w:num>
  <w:num w:numId="7" w16cid:durableId="675620193">
    <w:abstractNumId w:val="2"/>
  </w:num>
  <w:num w:numId="8" w16cid:durableId="1213930232">
    <w:abstractNumId w:val="1"/>
  </w:num>
  <w:num w:numId="9" w16cid:durableId="20760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FA8"/>
    <w:rsid w:val="00034616"/>
    <w:rsid w:val="0006063C"/>
    <w:rsid w:val="000D44B5"/>
    <w:rsid w:val="0015074B"/>
    <w:rsid w:val="001833CD"/>
    <w:rsid w:val="00237CEA"/>
    <w:rsid w:val="002648EE"/>
    <w:rsid w:val="0029639D"/>
    <w:rsid w:val="002F4038"/>
    <w:rsid w:val="00326F90"/>
    <w:rsid w:val="00504E58"/>
    <w:rsid w:val="00507968"/>
    <w:rsid w:val="005473BD"/>
    <w:rsid w:val="0060584D"/>
    <w:rsid w:val="00846657"/>
    <w:rsid w:val="008565C0"/>
    <w:rsid w:val="008E3FFE"/>
    <w:rsid w:val="009A77A3"/>
    <w:rsid w:val="009C6BC2"/>
    <w:rsid w:val="00A3571E"/>
    <w:rsid w:val="00AA1D8D"/>
    <w:rsid w:val="00AA7915"/>
    <w:rsid w:val="00B47730"/>
    <w:rsid w:val="00C74BB9"/>
    <w:rsid w:val="00CB0664"/>
    <w:rsid w:val="00E14EE0"/>
    <w:rsid w:val="00E93D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FB7EC"/>
  <w14:defaultImageDpi w14:val="300"/>
  <w15:docId w15:val="{37A589C1-5C40-423C-8E8C-100810B7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2024-09-21T12:25:00Z</dcterms:modified>
  <cp:category/>
</cp:coreProperties>
</file>