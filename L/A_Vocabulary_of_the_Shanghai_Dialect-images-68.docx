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25809" w14:paraId="1D8AA839" w14:textId="77777777" w:rsidTr="009754E9">
        <w:tc>
          <w:tcPr>
            <w:tcW w:w="8640" w:type="dxa"/>
          </w:tcPr>
          <w:p w14:paraId="24FD1E93" w14:textId="63217B70" w:rsidR="00725809" w:rsidRDefault="009754E9">
            <w:r>
              <w:t xml:space="preserve"> </w:t>
            </w:r>
          </w:p>
        </w:tc>
      </w:tr>
      <w:tr w:rsidR="00725809" w14:paraId="044683D3" w14:textId="77777777" w:rsidTr="009754E9">
        <w:tc>
          <w:tcPr>
            <w:tcW w:w="8640" w:type="dxa"/>
          </w:tcPr>
          <w:p w14:paraId="6B645CBC" w14:textId="77777777" w:rsidR="00725809" w:rsidRDefault="00000000">
            <w:r>
              <w:t>Light, (a lamp) ete ‘Hen tung, (2</w:t>
            </w:r>
          </w:p>
        </w:tc>
      </w:tr>
      <w:tr w:rsidR="00725809" w14:paraId="33717F6C" w14:textId="77777777" w:rsidTr="009754E9">
        <w:tc>
          <w:tcPr>
            <w:tcW w:w="8640" w:type="dxa"/>
          </w:tcPr>
          <w:p w14:paraId="203BDBF1" w14:textId="77777777" w:rsidR="00725809" w:rsidRDefault="00000000">
            <w:r>
              <w:t>Lighter, (a) BRA poh zén.</w:t>
            </w:r>
          </w:p>
        </w:tc>
      </w:tr>
      <w:tr w:rsidR="00725809" w14:paraId="33366D8F" w14:textId="77777777" w:rsidTr="009754E9">
        <w:tc>
          <w:tcPr>
            <w:tcW w:w="8640" w:type="dxa"/>
          </w:tcPr>
          <w:p w14:paraId="24322807" w14:textId="77777777" w:rsidR="00725809" w:rsidRDefault="00000000">
            <w:r>
              <w:t>Lightly, HGS wWiung kiung ku</w:t>
            </w:r>
          </w:p>
        </w:tc>
      </w:tr>
      <w:tr w:rsidR="00725809" w14:paraId="43270506" w14:textId="77777777" w:rsidTr="009754E9">
        <w:tc>
          <w:tcPr>
            <w:tcW w:w="8640" w:type="dxa"/>
          </w:tcPr>
          <w:p w14:paraId="4A15D8B2" w14:textId="77777777" w:rsidR="00725809" w:rsidRDefault="00000000">
            <w:r>
              <w:t>Lightning, cA dier*, iN sén cien’, Ae</w:t>
            </w:r>
          </w:p>
        </w:tc>
      </w:tr>
      <w:tr w:rsidR="00725809" w14:paraId="3A8499A6" w14:textId="77777777" w:rsidTr="009754E9">
        <w:tc>
          <w:tcPr>
            <w:tcW w:w="8640" w:type="dxa"/>
          </w:tcPr>
          <w:p w14:paraId="4AF88149" w14:textId="77777777" w:rsidR="00725809" w:rsidRDefault="00000000">
            <w:r>
              <w:t>Like, 7A |e siang dung, AVE siang</w:t>
            </w:r>
          </w:p>
        </w:tc>
      </w:tr>
      <w:tr w:rsidR="00725809" w14:paraId="0CD92E1F" w14:textId="77777777" w:rsidTr="009754E9">
        <w:tc>
          <w:tcPr>
            <w:tcW w:w="8640" w:type="dxa"/>
          </w:tcPr>
          <w:p w14:paraId="0C073DC4" w14:textId="413D7EA4" w:rsidR="00725809" w:rsidRDefault="00725809"/>
        </w:tc>
      </w:tr>
      <w:tr w:rsidR="00725809" w14:paraId="427D0048" w14:textId="77777777" w:rsidTr="009754E9">
        <w:tc>
          <w:tcPr>
            <w:tcW w:w="8640" w:type="dxa"/>
          </w:tcPr>
          <w:p w14:paraId="02CB0B4B" w14:textId="6F303297" w:rsidR="00725809" w:rsidRDefault="00725809"/>
        </w:tc>
      </w:tr>
      <w:tr w:rsidR="00725809" w14:paraId="71B8DAF7" w14:textId="77777777" w:rsidTr="009754E9">
        <w:tc>
          <w:tcPr>
            <w:tcW w:w="8640" w:type="dxa"/>
          </w:tcPr>
          <w:p w14:paraId="5080A14D" w14:textId="77777777" w:rsidR="00725809" w:rsidRDefault="00000000">
            <w:r>
              <w:t>Like, (to) rhe tsung* if,</w:t>
            </w:r>
          </w:p>
        </w:tc>
      </w:tr>
      <w:tr w:rsidR="00725809" w14:paraId="4FB25CB7" w14:textId="77777777" w:rsidTr="009754E9">
        <w:tc>
          <w:tcPr>
            <w:tcW w:w="8640" w:type="dxa"/>
          </w:tcPr>
          <w:p w14:paraId="5BB52752" w14:textId="77777777" w:rsidR="00725809" w:rsidRDefault="00000000">
            <w:r>
              <w:t>Likeness, {h giang,' ay HG ’siau tsau‘,</w:t>
            </w:r>
          </w:p>
        </w:tc>
      </w:tr>
      <w:tr w:rsidR="00725809" w14:paraId="57B5E9BA" w14:textId="77777777" w:rsidTr="009754E9">
        <w:tc>
          <w:tcPr>
            <w:tcW w:w="8640" w:type="dxa"/>
          </w:tcPr>
          <w:p w14:paraId="089BAFDA" w14:textId="77777777" w:rsidR="00725809" w:rsidRDefault="00000000">
            <w:r>
              <w:t>Likewise, (and further) ##H_ biog:</w:t>
            </w:r>
          </w:p>
        </w:tc>
      </w:tr>
      <w:tr w:rsidR="00725809" w14:paraId="09477084" w14:textId="77777777" w:rsidTr="009754E9">
        <w:tc>
          <w:tcPr>
            <w:tcW w:w="8640" w:type="dxa"/>
          </w:tcPr>
          <w:p w14:paraId="78D472DD" w14:textId="77777777" w:rsidR="00725809" w:rsidRDefault="00000000">
            <w:r>
              <w:t>Lilac, BEjH6 lan lien.</w:t>
            </w:r>
          </w:p>
        </w:tc>
      </w:tr>
      <w:tr w:rsidR="00725809" w14:paraId="5D0482E0" w14:textId="77777777" w:rsidTr="009754E9">
        <w:tc>
          <w:tcPr>
            <w:tcW w:w="8640" w:type="dxa"/>
          </w:tcPr>
          <w:p w14:paraId="14B41E8B" w14:textId="77777777" w:rsidR="00725809" w:rsidRDefault="00000000">
            <w:r>
              <w:t>Lily, (seeds, lotus do. ) sm F liex</w:t>
            </w:r>
          </w:p>
        </w:tc>
      </w:tr>
      <w:tr w:rsidR="00725809" w14:paraId="3C0421E0" w14:textId="77777777" w:rsidTr="009754E9">
        <w:tc>
          <w:tcPr>
            <w:tcW w:w="8640" w:type="dxa"/>
          </w:tcPr>
          <w:p w14:paraId="111DB70D" w14:textId="77777777" w:rsidR="00725809" w:rsidRDefault="00000000">
            <w:r>
              <w:t>Limbs, (four) PU JX sz* tsz.</w:t>
            </w:r>
          </w:p>
        </w:tc>
      </w:tr>
      <w:tr w:rsidR="00725809" w14:paraId="261BFDEF" w14:textId="77777777" w:rsidTr="009754E9">
        <w:tc>
          <w:tcPr>
            <w:tcW w:w="8640" w:type="dxa"/>
          </w:tcPr>
          <w:p w14:paraId="0594520A" w14:textId="77777777" w:rsidR="00725809" w:rsidRDefault="00000000">
            <w:r>
              <w:t>Lime, 477K sdb hwé, (kiln) @B hwé</w:t>
            </w:r>
          </w:p>
        </w:tc>
      </w:tr>
      <w:tr w:rsidR="00725809" w14:paraId="0C9680A9" w14:textId="77777777" w:rsidTr="009754E9">
        <w:tc>
          <w:tcPr>
            <w:tcW w:w="8640" w:type="dxa"/>
          </w:tcPr>
          <w:p w14:paraId="1AE98B6C" w14:textId="77777777" w:rsidR="00725809" w:rsidRDefault="00000000">
            <w:r>
              <w:t>Limit, 3 9p kiau ka‘, BL bat ran’,</w:t>
            </w:r>
          </w:p>
        </w:tc>
      </w:tr>
      <w:tr w:rsidR="00725809" w14:paraId="1A6D779E" w14:textId="77777777" w:rsidTr="009754E9">
        <w:tc>
          <w:tcPr>
            <w:tcW w:w="8640" w:type="dxa"/>
          </w:tcPr>
          <w:p w14:paraId="04D27F62" w14:textId="77777777" w:rsidR="00725809" w:rsidRDefault="00000000">
            <w:r>
              <w:t>Limit, (to) BRIE Aan‘ ding’.</w:t>
            </w:r>
          </w:p>
        </w:tc>
      </w:tr>
      <w:tr w:rsidR="00725809" w14:paraId="3BA5C1AE" w14:textId="77777777" w:rsidTr="009754E9">
        <w:tc>
          <w:tcPr>
            <w:tcW w:w="8640" w:type="dxa"/>
          </w:tcPr>
          <w:p w14:paraId="7492B7E5" w14:textId="77777777" w:rsidR="00725809" w:rsidRDefault="00000000">
            <w:r>
              <w:t>Line, (string) pant sien’, (on paper) =</w:t>
            </w:r>
          </w:p>
        </w:tc>
      </w:tr>
      <w:tr w:rsidR="00725809" w14:paraId="71EE72CF" w14:textId="77777777" w:rsidTr="009754E9">
        <w:tc>
          <w:tcPr>
            <w:tcW w:w="8640" w:type="dxa"/>
          </w:tcPr>
          <w:p w14:paraId="610402DB" w14:textId="77777777" w:rsidR="00725809" w:rsidRDefault="00000000">
            <w:r>
              <w:t>Linen, fifi7hi mo pu‘, (grass cloth) $Y</w:t>
            </w:r>
          </w:p>
        </w:tc>
      </w:tr>
      <w:tr w:rsidR="00725809" w14:paraId="0B348278" w14:textId="77777777" w:rsidTr="009754E9">
        <w:tc>
          <w:tcPr>
            <w:tcW w:w="8640" w:type="dxa"/>
          </w:tcPr>
          <w:p w14:paraId="63B75493" w14:textId="77777777" w:rsidR="00725809" w:rsidRDefault="00000000">
            <w:r>
              <w:t>Linger, 3 dew‘ lieu, KE *kieu</w:t>
            </w:r>
          </w:p>
        </w:tc>
      </w:tr>
      <w:tr w:rsidR="00725809" w14:paraId="0F3E21EA" w14:textId="77777777" w:rsidTr="009754E9">
        <w:tc>
          <w:tcPr>
            <w:tcW w:w="8640" w:type="dxa"/>
          </w:tcPr>
          <w:p w14:paraId="787DDAC1" w14:textId="77777777" w:rsidR="00725809" w:rsidRDefault="00000000">
            <w:r>
              <w:t>Linguist, 3] Se vang zz‘.</w:t>
            </w:r>
          </w:p>
        </w:tc>
      </w:tr>
      <w:tr w:rsidR="00725809" w14:paraId="0AA1E219" w14:textId="77777777" w:rsidTr="009754E9">
        <w:tc>
          <w:tcPr>
            <w:tcW w:w="8640" w:type="dxa"/>
          </w:tcPr>
          <w:p w14:paraId="5DA7D4F7" w14:textId="77777777" w:rsidR="00725809" w:rsidRDefault="00000000">
            <w:r>
              <w:t>Lining, #) #2 kah ’K.</w:t>
            </w:r>
          </w:p>
        </w:tc>
      </w:tr>
      <w:tr w:rsidR="00725809" w14:paraId="5C5257BD" w14:textId="77777777" w:rsidTr="009754E9">
        <w:tc>
          <w:tcPr>
            <w:tcW w:w="8640" w:type="dxa"/>
          </w:tcPr>
          <w:p w14:paraId="7F6B8ECD" w14:textId="2711C2F8" w:rsidR="00725809" w:rsidRDefault="00725809"/>
        </w:tc>
      </w:tr>
      <w:tr w:rsidR="00725809" w14:paraId="49E5187A" w14:textId="77777777" w:rsidTr="009754E9">
        <w:tc>
          <w:tcPr>
            <w:tcW w:w="8640" w:type="dxa"/>
          </w:tcPr>
          <w:p w14:paraId="5DFCE4DF" w14:textId="77777777" w:rsidR="00725809" w:rsidRDefault="00000000">
            <w:r>
              <w:t>Link, 7A siang lie, (link one’s self</w:t>
            </w:r>
          </w:p>
        </w:tc>
      </w:tr>
      <w:tr w:rsidR="00725809" w14:paraId="2353F096" w14:textId="77777777" w:rsidTr="009754E9">
        <w:tc>
          <w:tcPr>
            <w:tcW w:w="8640" w:type="dxa"/>
          </w:tcPr>
          <w:p w14:paraId="74E8D583" w14:textId="77777777" w:rsidR="00725809" w:rsidRDefault="00000000">
            <w:r>
              <w:t>Linseed, BHI i md ’tsz.</w:t>
            </w:r>
          </w:p>
        </w:tc>
      </w:tr>
      <w:tr w:rsidR="00725809" w14:paraId="787919D4" w14:textId="77777777" w:rsidTr="009754E9">
        <w:tc>
          <w:tcPr>
            <w:tcW w:w="8640" w:type="dxa"/>
          </w:tcPr>
          <w:p w14:paraId="664176D8" w14:textId="77777777" w:rsidR="00725809" w:rsidRDefault="00000000">
            <w:r>
              <w:lastRenderedPageBreak/>
              <w:t>Lintel, Pa Wa mun mé,</w:t>
            </w:r>
          </w:p>
        </w:tc>
      </w:tr>
      <w:tr w:rsidR="00725809" w14:paraId="413DD4D6" w14:textId="77777777" w:rsidTr="009754E9">
        <w:tc>
          <w:tcPr>
            <w:tcW w:w="8640" w:type="dxa"/>
          </w:tcPr>
          <w:p w14:paraId="58E0C04B" w14:textId="77777777" w:rsidR="00725809" w:rsidRDefault="00000000">
            <w:r>
              <w:t>Lion, Ai sz ’tsz.</w:t>
            </w:r>
          </w:p>
        </w:tc>
      </w:tr>
      <w:tr w:rsidR="00725809" w14:paraId="3257426E" w14:textId="77777777" w:rsidTr="009754E9">
        <w:tc>
          <w:tcPr>
            <w:tcW w:w="8640" w:type="dxa"/>
          </w:tcPr>
          <w:p w14:paraId="7C1AFC8A" w14:textId="77777777" w:rsidR="00725809" w:rsidRDefault="00000000">
            <w:r>
              <w:t>Lip, "2 = ’tsz zun, (harelipped) ie</w:t>
            </w:r>
          </w:p>
        </w:tc>
      </w:tr>
      <w:tr w:rsidR="0062500D" w14:paraId="45324704" w14:textId="77777777" w:rsidTr="009754E9">
        <w:tc>
          <w:tcPr>
            <w:tcW w:w="8640" w:type="dxa"/>
          </w:tcPr>
          <w:p w14:paraId="3765531D" w14:textId="20706BE3" w:rsidR="0062500D" w:rsidRPr="0062500D" w:rsidRDefault="0062500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Liquid substances </w:t>
            </w:r>
          </w:p>
        </w:tc>
      </w:tr>
      <w:tr w:rsidR="00725809" w14:paraId="7C446475" w14:textId="77777777" w:rsidTr="009754E9">
        <w:tc>
          <w:tcPr>
            <w:tcW w:w="8640" w:type="dxa"/>
          </w:tcPr>
          <w:p w14:paraId="589C3905" w14:textId="6B364254" w:rsidR="00725809" w:rsidRDefault="00000000">
            <w:proofErr w:type="spellStart"/>
            <w:r>
              <w:t>Liquorice</w:t>
            </w:r>
            <w:proofErr w:type="spellEnd"/>
            <w:r>
              <w:t xml:space="preserve">, HE </w:t>
            </w:r>
            <w:proofErr w:type="spellStart"/>
            <w:r>
              <w:t>kén</w:t>
            </w:r>
            <w:proofErr w:type="spellEnd"/>
            <w:r>
              <w:t xml:space="preserve"> ’</w:t>
            </w:r>
            <w:proofErr w:type="spellStart"/>
            <w:r>
              <w:t>t’sau</w:t>
            </w:r>
            <w:proofErr w:type="spellEnd"/>
            <w:r>
              <w:t>.</w:t>
            </w:r>
          </w:p>
        </w:tc>
      </w:tr>
      <w:tr w:rsidR="00725809" w14:paraId="26EAB50A" w14:textId="77777777" w:rsidTr="009754E9">
        <w:tc>
          <w:tcPr>
            <w:tcW w:w="8640" w:type="dxa"/>
          </w:tcPr>
          <w:p w14:paraId="66CECF11" w14:textId="77777777" w:rsidR="00725809" w:rsidRDefault="00000000">
            <w:r>
              <w:t>List, EK moh 16h, if Hh t’sing tan,</w:t>
            </w:r>
          </w:p>
        </w:tc>
      </w:tr>
      <w:tr w:rsidR="00725809" w14:paraId="6FD9581F" w14:textId="77777777" w:rsidTr="009754E9">
        <w:tc>
          <w:tcPr>
            <w:tcW w:w="8640" w:type="dxa"/>
          </w:tcPr>
          <w:p w14:paraId="15300FC3" w14:textId="77777777" w:rsidR="00725809" w:rsidRDefault="00000000">
            <w:r>
              <w:t>Listen, 28 t’ing.</w:t>
            </w:r>
          </w:p>
        </w:tc>
      </w:tr>
      <w:tr w:rsidR="00725809" w14:paraId="7AE67B1D" w14:textId="77777777" w:rsidTr="009754E9">
        <w:tc>
          <w:tcPr>
            <w:tcW w:w="8640" w:type="dxa"/>
          </w:tcPr>
          <w:p w14:paraId="00168484" w14:textId="77777777" w:rsidR="00725809" w:rsidRDefault="00000000">
            <w:r>
              <w:t>Literal, (meaning) =e. fa Bie lien Be hos</w:t>
            </w:r>
          </w:p>
        </w:tc>
      </w:tr>
      <w:tr w:rsidR="00725809" w14:paraId="7100D4F8" w14:textId="77777777" w:rsidTr="009754E9">
        <w:tc>
          <w:tcPr>
            <w:tcW w:w="8640" w:type="dxa"/>
          </w:tcPr>
          <w:p w14:paraId="770E0C75" w14:textId="77777777" w:rsidR="00725809" w:rsidRDefault="00000000">
            <w:r>
              <w:t>Literary, (attainments) #2{B) Aoh</w:t>
            </w:r>
          </w:p>
        </w:tc>
      </w:tr>
      <w:tr w:rsidR="00725809" w14:paraId="6EACC2E4" w14:textId="77777777" w:rsidTr="009754E9">
        <w:tc>
          <w:tcPr>
            <w:tcW w:w="8640" w:type="dxa"/>
          </w:tcPr>
          <w:p w14:paraId="47F720A9" w14:textId="77777777" w:rsidR="00725809" w:rsidRDefault="00000000">
            <w:r>
              <w:t>Little, aJv’siau, HH sit ’siau, (to a</w:t>
            </w:r>
          </w:p>
        </w:tc>
      </w:tr>
      <w:tr w:rsidR="00725809" w14:paraId="28D5E813" w14:textId="77777777" w:rsidTr="009754E9">
        <w:tc>
          <w:tcPr>
            <w:tcW w:w="8640" w:type="dxa"/>
          </w:tcPr>
          <w:p w14:paraId="74BD9A50" w14:textId="77777777" w:rsidR="00725809" w:rsidRDefault="00000000">
            <w:r>
              <w:t>Live, -E sung, 1G weh, iE Hf as</w:t>
            </w:r>
          </w:p>
        </w:tc>
      </w:tr>
      <w:tr w:rsidR="00725809" w14:paraId="54C9C7A1" w14:textId="77777777" w:rsidTr="009754E9">
        <w:tc>
          <w:tcPr>
            <w:tcW w:w="8640" w:type="dxa"/>
          </w:tcPr>
          <w:p w14:paraId="3134E1DE" w14:textId="13E79D50" w:rsidR="00725809" w:rsidRDefault="00725809"/>
        </w:tc>
      </w:tr>
      <w:tr w:rsidR="00725809" w14:paraId="7BBC8DFD" w14:textId="77777777" w:rsidTr="009754E9">
        <w:tc>
          <w:tcPr>
            <w:tcW w:w="8640" w:type="dxa"/>
          </w:tcPr>
          <w:p w14:paraId="5BFC5E5A" w14:textId="77777777" w:rsidR="00725809" w:rsidRDefault="00000000">
            <w:r>
              <w:t>Livelihood, (work for) fRARIGIZ</w:t>
            </w:r>
          </w:p>
        </w:tc>
      </w:tr>
      <w:tr w:rsidR="00725809" w14:paraId="1A10DA0B" w14:textId="77777777" w:rsidTr="009754E9">
        <w:tc>
          <w:tcPr>
            <w:tcW w:w="8640" w:type="dxa"/>
          </w:tcPr>
          <w:p w14:paraId="0BA02750" w14:textId="77777777" w:rsidR="00725809" w:rsidRDefault="00000000">
            <w:r>
              <w:t>Lively, Wa ee weh p’eh p’eli.</w:t>
            </w:r>
          </w:p>
        </w:tc>
      </w:tr>
      <w:tr w:rsidR="00725809" w14:paraId="1F9B886A" w14:textId="77777777" w:rsidTr="009754E9">
        <w:tc>
          <w:tcPr>
            <w:tcW w:w="8640" w:type="dxa"/>
          </w:tcPr>
          <w:p w14:paraId="13899165" w14:textId="77777777" w:rsidR="00725809" w:rsidRDefault="00000000">
            <w:r>
              <w:t>Liver, iF kin.</w:t>
            </w:r>
          </w:p>
        </w:tc>
      </w:tr>
      <w:tr w:rsidR="00725809" w14:paraId="521B3CFB" w14:textId="77777777" w:rsidTr="009754E9">
        <w:tc>
          <w:tcPr>
            <w:tcW w:w="8640" w:type="dxa"/>
          </w:tcPr>
          <w:p w14:paraId="2CCD113E" w14:textId="77777777" w:rsidR="00725809" w:rsidRDefault="00000000">
            <w:r>
              <w:t>Living, 74 {Al weh ki,</w:t>
            </w:r>
          </w:p>
        </w:tc>
      </w:tr>
      <w:tr w:rsidR="00725809" w14:paraId="52EB95A2" w14:textId="77777777" w:rsidTr="009754E9">
        <w:tc>
          <w:tcPr>
            <w:tcW w:w="8640" w:type="dxa"/>
          </w:tcPr>
          <w:p w14:paraId="79FF51A1" w14:textId="77777777" w:rsidR="00725809" w:rsidRDefault="00000000">
            <w:r>
              <w:t>Load, ef tan ’tsz, tan.</w:t>
            </w:r>
          </w:p>
        </w:tc>
      </w:tr>
      <w:tr w:rsidR="00725809" w14:paraId="2D9C3221" w14:textId="77777777" w:rsidTr="009754E9">
        <w:tc>
          <w:tcPr>
            <w:tcW w:w="8640" w:type="dxa"/>
          </w:tcPr>
          <w:p w14:paraId="32D84357" w14:textId="77777777" w:rsidR="00725809" w:rsidRDefault="00000000">
            <w:r>
              <w:t>Load, (to) 7 HAV tsong tse’.</w:t>
            </w:r>
          </w:p>
        </w:tc>
      </w:tr>
      <w:tr w:rsidR="00725809" w14:paraId="012AB086" w14:textId="77777777" w:rsidTr="009754E9">
        <w:tc>
          <w:tcPr>
            <w:tcW w:w="8640" w:type="dxa"/>
          </w:tcPr>
          <w:p w14:paraId="5C3BE771" w14:textId="77777777" w:rsidR="00725809" w:rsidRDefault="00000000">
            <w:r>
              <w:t>Loadstone, ia dzz zsh, WAR</w:t>
            </w:r>
          </w:p>
        </w:tc>
      </w:tr>
      <w:tr w:rsidR="00725809" w14:paraId="0FE681D0" w14:textId="77777777" w:rsidTr="009754E9">
        <w:tc>
          <w:tcPr>
            <w:tcW w:w="8640" w:type="dxa"/>
          </w:tcPr>
          <w:p w14:paraId="5DC2A951" w14:textId="77777777" w:rsidR="00725809" w:rsidRDefault="00725809"/>
        </w:tc>
      </w:tr>
      <w:tr w:rsidR="00725809" w14:paraId="6883D872" w14:textId="77777777" w:rsidTr="009754E9">
        <w:tc>
          <w:tcPr>
            <w:tcW w:w="8640" w:type="dxa"/>
          </w:tcPr>
          <w:p w14:paraId="190ED165" w14:textId="77777777" w:rsidR="00725809" w:rsidRDefault="00725809"/>
        </w:tc>
      </w:tr>
      <w:tr w:rsidR="00725809" w14:paraId="76920195" w14:textId="77777777" w:rsidTr="009754E9">
        <w:tc>
          <w:tcPr>
            <w:tcW w:w="8640" w:type="dxa"/>
          </w:tcPr>
          <w:p w14:paraId="25137591" w14:textId="77777777" w:rsidR="00725809" w:rsidRDefault="00725809"/>
        </w:tc>
      </w:tr>
      <w:tr w:rsidR="00725809" w14:paraId="54BBDE99" w14:textId="77777777" w:rsidTr="009754E9">
        <w:tc>
          <w:tcPr>
            <w:tcW w:w="8640" w:type="dxa"/>
          </w:tcPr>
          <w:p w14:paraId="5A539D06" w14:textId="77777777" w:rsidR="00725809" w:rsidRDefault="00725809"/>
        </w:tc>
      </w:tr>
      <w:tr w:rsidR="00725809" w14:paraId="23A03350" w14:textId="77777777" w:rsidTr="009754E9">
        <w:tc>
          <w:tcPr>
            <w:tcW w:w="8640" w:type="dxa"/>
          </w:tcPr>
          <w:p w14:paraId="4657713E" w14:textId="77777777" w:rsidR="00725809" w:rsidRDefault="00725809"/>
        </w:tc>
      </w:tr>
      <w:tr w:rsidR="00725809" w14:paraId="6B96B90C" w14:textId="77777777" w:rsidTr="009754E9">
        <w:tc>
          <w:tcPr>
            <w:tcW w:w="8640" w:type="dxa"/>
          </w:tcPr>
          <w:p w14:paraId="53DD4B18" w14:textId="77777777" w:rsidR="00725809" w:rsidRDefault="00725809"/>
        </w:tc>
      </w:tr>
      <w:tr w:rsidR="00725809" w14:paraId="686EE65D" w14:textId="77777777" w:rsidTr="009754E9">
        <w:tc>
          <w:tcPr>
            <w:tcW w:w="8640" w:type="dxa"/>
          </w:tcPr>
          <w:p w14:paraId="1045FFB1" w14:textId="77777777" w:rsidR="00725809" w:rsidRDefault="00725809"/>
        </w:tc>
      </w:tr>
      <w:tr w:rsidR="00725809" w14:paraId="6C8CC21F" w14:textId="77777777" w:rsidTr="009754E9">
        <w:tc>
          <w:tcPr>
            <w:tcW w:w="8640" w:type="dxa"/>
          </w:tcPr>
          <w:p w14:paraId="01887F6A" w14:textId="77777777" w:rsidR="00725809" w:rsidRDefault="00725809"/>
        </w:tc>
      </w:tr>
      <w:tr w:rsidR="00725809" w14:paraId="727658EE" w14:textId="77777777" w:rsidTr="009754E9">
        <w:tc>
          <w:tcPr>
            <w:tcW w:w="8640" w:type="dxa"/>
          </w:tcPr>
          <w:p w14:paraId="6F001D71" w14:textId="77777777" w:rsidR="00725809" w:rsidRDefault="00725809"/>
        </w:tc>
      </w:tr>
      <w:tr w:rsidR="00725809" w14:paraId="1A29EE8F" w14:textId="77777777" w:rsidTr="009754E9">
        <w:tc>
          <w:tcPr>
            <w:tcW w:w="8640" w:type="dxa"/>
          </w:tcPr>
          <w:p w14:paraId="413E9D6B" w14:textId="77777777" w:rsidR="00725809" w:rsidRDefault="00725809"/>
        </w:tc>
      </w:tr>
      <w:tr w:rsidR="00725809" w14:paraId="1D01B49F" w14:textId="77777777" w:rsidTr="009754E9">
        <w:tc>
          <w:tcPr>
            <w:tcW w:w="8640" w:type="dxa"/>
          </w:tcPr>
          <w:p w14:paraId="55B1B1E0" w14:textId="77777777" w:rsidR="00725809" w:rsidRDefault="00725809"/>
        </w:tc>
      </w:tr>
      <w:tr w:rsidR="00725809" w14:paraId="3803F04E" w14:textId="77777777" w:rsidTr="009754E9">
        <w:tc>
          <w:tcPr>
            <w:tcW w:w="8640" w:type="dxa"/>
          </w:tcPr>
          <w:p w14:paraId="657AEDDC" w14:textId="77777777" w:rsidR="00725809" w:rsidRDefault="00725809"/>
        </w:tc>
      </w:tr>
      <w:tr w:rsidR="00725809" w14:paraId="0C1172E4" w14:textId="77777777" w:rsidTr="009754E9">
        <w:tc>
          <w:tcPr>
            <w:tcW w:w="8640" w:type="dxa"/>
          </w:tcPr>
          <w:p w14:paraId="0A26C2F2" w14:textId="77777777" w:rsidR="00725809" w:rsidRDefault="00725809"/>
        </w:tc>
      </w:tr>
      <w:tr w:rsidR="00725809" w14:paraId="5B59AE34" w14:textId="77777777" w:rsidTr="009754E9">
        <w:tc>
          <w:tcPr>
            <w:tcW w:w="8640" w:type="dxa"/>
          </w:tcPr>
          <w:p w14:paraId="1471586B" w14:textId="77777777" w:rsidR="00725809" w:rsidRDefault="00725809"/>
        </w:tc>
      </w:tr>
      <w:tr w:rsidR="00725809" w14:paraId="4241F0B8" w14:textId="77777777" w:rsidTr="009754E9">
        <w:tc>
          <w:tcPr>
            <w:tcW w:w="8640" w:type="dxa"/>
          </w:tcPr>
          <w:p w14:paraId="1A7CD69C" w14:textId="77777777" w:rsidR="00725809" w:rsidRDefault="00725809"/>
        </w:tc>
      </w:tr>
      <w:tr w:rsidR="00725809" w14:paraId="3C3B5E1A" w14:textId="77777777" w:rsidTr="009754E9">
        <w:tc>
          <w:tcPr>
            <w:tcW w:w="8640" w:type="dxa"/>
          </w:tcPr>
          <w:p w14:paraId="76BC98B5" w14:textId="77777777" w:rsidR="00725809" w:rsidRDefault="00725809"/>
        </w:tc>
      </w:tr>
      <w:tr w:rsidR="00725809" w14:paraId="2BB84825" w14:textId="77777777" w:rsidTr="009754E9">
        <w:tc>
          <w:tcPr>
            <w:tcW w:w="8640" w:type="dxa"/>
          </w:tcPr>
          <w:p w14:paraId="4C95D925" w14:textId="77777777" w:rsidR="00725809" w:rsidRDefault="00725809"/>
        </w:tc>
      </w:tr>
      <w:tr w:rsidR="00725809" w14:paraId="411BFD2E" w14:textId="77777777" w:rsidTr="009754E9">
        <w:tc>
          <w:tcPr>
            <w:tcW w:w="8640" w:type="dxa"/>
          </w:tcPr>
          <w:p w14:paraId="57B475E7" w14:textId="77777777" w:rsidR="00725809" w:rsidRDefault="00725809"/>
        </w:tc>
      </w:tr>
      <w:tr w:rsidR="00725809" w14:paraId="686A7EBE" w14:textId="77777777" w:rsidTr="009754E9">
        <w:tc>
          <w:tcPr>
            <w:tcW w:w="8640" w:type="dxa"/>
          </w:tcPr>
          <w:p w14:paraId="69CC9484" w14:textId="77777777" w:rsidR="00725809" w:rsidRDefault="00725809"/>
        </w:tc>
      </w:tr>
      <w:tr w:rsidR="00725809" w14:paraId="399215DA" w14:textId="77777777" w:rsidTr="009754E9">
        <w:tc>
          <w:tcPr>
            <w:tcW w:w="8640" w:type="dxa"/>
          </w:tcPr>
          <w:p w14:paraId="588D235A" w14:textId="77777777" w:rsidR="00725809" w:rsidRDefault="00725809"/>
        </w:tc>
      </w:tr>
      <w:tr w:rsidR="00725809" w14:paraId="743E3C4D" w14:textId="77777777" w:rsidTr="009754E9">
        <w:tc>
          <w:tcPr>
            <w:tcW w:w="8640" w:type="dxa"/>
          </w:tcPr>
          <w:p w14:paraId="345D2416" w14:textId="77777777" w:rsidR="00725809" w:rsidRDefault="00725809"/>
        </w:tc>
      </w:tr>
      <w:tr w:rsidR="00725809" w14:paraId="1160DC95" w14:textId="77777777" w:rsidTr="009754E9">
        <w:tc>
          <w:tcPr>
            <w:tcW w:w="8640" w:type="dxa"/>
          </w:tcPr>
          <w:p w14:paraId="129C4DC9" w14:textId="77777777" w:rsidR="00725809" w:rsidRDefault="00725809"/>
        </w:tc>
      </w:tr>
      <w:tr w:rsidR="00725809" w14:paraId="768865A8" w14:textId="77777777" w:rsidTr="009754E9">
        <w:tc>
          <w:tcPr>
            <w:tcW w:w="8640" w:type="dxa"/>
          </w:tcPr>
          <w:p w14:paraId="4BFAFB52" w14:textId="77777777" w:rsidR="00725809" w:rsidRDefault="00725809"/>
        </w:tc>
      </w:tr>
      <w:tr w:rsidR="00725809" w14:paraId="40DA5A83" w14:textId="77777777" w:rsidTr="009754E9">
        <w:tc>
          <w:tcPr>
            <w:tcW w:w="8640" w:type="dxa"/>
          </w:tcPr>
          <w:p w14:paraId="69B0DB4F" w14:textId="77777777" w:rsidR="00725809" w:rsidRDefault="00725809"/>
        </w:tc>
      </w:tr>
      <w:tr w:rsidR="00725809" w14:paraId="0F143ADE" w14:textId="77777777" w:rsidTr="009754E9">
        <w:tc>
          <w:tcPr>
            <w:tcW w:w="8640" w:type="dxa"/>
          </w:tcPr>
          <w:p w14:paraId="13CF3440" w14:textId="77777777" w:rsidR="00725809" w:rsidRDefault="00725809"/>
        </w:tc>
      </w:tr>
      <w:tr w:rsidR="00725809" w14:paraId="5A819133" w14:textId="77777777" w:rsidTr="009754E9">
        <w:tc>
          <w:tcPr>
            <w:tcW w:w="8640" w:type="dxa"/>
          </w:tcPr>
          <w:p w14:paraId="1623124B" w14:textId="77777777" w:rsidR="00725809" w:rsidRDefault="00725809"/>
        </w:tc>
      </w:tr>
      <w:tr w:rsidR="00725809" w14:paraId="64A39453" w14:textId="77777777" w:rsidTr="009754E9">
        <w:tc>
          <w:tcPr>
            <w:tcW w:w="8640" w:type="dxa"/>
          </w:tcPr>
          <w:p w14:paraId="37AC3615" w14:textId="77777777" w:rsidR="00725809" w:rsidRDefault="00725809"/>
        </w:tc>
      </w:tr>
      <w:tr w:rsidR="00725809" w14:paraId="6C86516E" w14:textId="77777777" w:rsidTr="009754E9">
        <w:tc>
          <w:tcPr>
            <w:tcW w:w="8640" w:type="dxa"/>
          </w:tcPr>
          <w:p w14:paraId="727E260A" w14:textId="77777777" w:rsidR="00725809" w:rsidRDefault="00725809"/>
        </w:tc>
      </w:tr>
      <w:tr w:rsidR="00725809" w14:paraId="209F6299" w14:textId="77777777" w:rsidTr="009754E9">
        <w:tc>
          <w:tcPr>
            <w:tcW w:w="8640" w:type="dxa"/>
          </w:tcPr>
          <w:p w14:paraId="77EED647" w14:textId="77777777" w:rsidR="00725809" w:rsidRDefault="00725809"/>
        </w:tc>
      </w:tr>
      <w:tr w:rsidR="00725809" w14:paraId="28C8F016" w14:textId="77777777" w:rsidTr="009754E9">
        <w:tc>
          <w:tcPr>
            <w:tcW w:w="8640" w:type="dxa"/>
          </w:tcPr>
          <w:p w14:paraId="1D96445A" w14:textId="77777777" w:rsidR="00725809" w:rsidRDefault="00725809"/>
        </w:tc>
      </w:tr>
      <w:tr w:rsidR="00725809" w14:paraId="4293F409" w14:textId="77777777" w:rsidTr="009754E9">
        <w:tc>
          <w:tcPr>
            <w:tcW w:w="8640" w:type="dxa"/>
          </w:tcPr>
          <w:p w14:paraId="3FAF4918" w14:textId="77777777" w:rsidR="00725809" w:rsidRDefault="00725809"/>
        </w:tc>
      </w:tr>
      <w:tr w:rsidR="00725809" w14:paraId="198A0E4B" w14:textId="77777777" w:rsidTr="009754E9">
        <w:tc>
          <w:tcPr>
            <w:tcW w:w="8640" w:type="dxa"/>
          </w:tcPr>
          <w:p w14:paraId="4105E0B3" w14:textId="77777777" w:rsidR="00725809" w:rsidRDefault="00725809"/>
        </w:tc>
      </w:tr>
      <w:tr w:rsidR="00725809" w14:paraId="6D946919" w14:textId="77777777" w:rsidTr="009754E9">
        <w:tc>
          <w:tcPr>
            <w:tcW w:w="8640" w:type="dxa"/>
          </w:tcPr>
          <w:p w14:paraId="60530FDD" w14:textId="77777777" w:rsidR="00725809" w:rsidRDefault="00725809"/>
        </w:tc>
      </w:tr>
      <w:tr w:rsidR="00725809" w14:paraId="5DE61E06" w14:textId="77777777" w:rsidTr="009754E9">
        <w:tc>
          <w:tcPr>
            <w:tcW w:w="8640" w:type="dxa"/>
          </w:tcPr>
          <w:p w14:paraId="7190DFC9" w14:textId="77777777" w:rsidR="00725809" w:rsidRDefault="00725809"/>
        </w:tc>
      </w:tr>
      <w:tr w:rsidR="00725809" w14:paraId="7CEC369E" w14:textId="77777777" w:rsidTr="009754E9">
        <w:tc>
          <w:tcPr>
            <w:tcW w:w="8640" w:type="dxa"/>
          </w:tcPr>
          <w:p w14:paraId="601ABDB2" w14:textId="77777777" w:rsidR="00725809" w:rsidRDefault="00725809"/>
        </w:tc>
      </w:tr>
      <w:tr w:rsidR="00725809" w14:paraId="2CB861D9" w14:textId="77777777" w:rsidTr="009754E9">
        <w:tc>
          <w:tcPr>
            <w:tcW w:w="8640" w:type="dxa"/>
          </w:tcPr>
          <w:p w14:paraId="0CF84D41" w14:textId="77777777" w:rsidR="00725809" w:rsidRDefault="00725809"/>
        </w:tc>
      </w:tr>
      <w:tr w:rsidR="00725809" w14:paraId="50DA53F5" w14:textId="77777777" w:rsidTr="009754E9">
        <w:tc>
          <w:tcPr>
            <w:tcW w:w="8640" w:type="dxa"/>
          </w:tcPr>
          <w:p w14:paraId="388E9441" w14:textId="77777777" w:rsidR="00725809" w:rsidRDefault="00725809"/>
        </w:tc>
      </w:tr>
      <w:tr w:rsidR="00725809" w14:paraId="72D5A1E2" w14:textId="77777777" w:rsidTr="009754E9">
        <w:tc>
          <w:tcPr>
            <w:tcW w:w="8640" w:type="dxa"/>
          </w:tcPr>
          <w:p w14:paraId="62D3CFBE" w14:textId="77777777" w:rsidR="00725809" w:rsidRDefault="00725809"/>
        </w:tc>
      </w:tr>
      <w:tr w:rsidR="00725809" w14:paraId="6F108380" w14:textId="77777777" w:rsidTr="009754E9">
        <w:tc>
          <w:tcPr>
            <w:tcW w:w="8640" w:type="dxa"/>
          </w:tcPr>
          <w:p w14:paraId="08B05098" w14:textId="77777777" w:rsidR="00725809" w:rsidRDefault="00725809"/>
        </w:tc>
      </w:tr>
      <w:tr w:rsidR="00725809" w14:paraId="5A9D2747" w14:textId="77777777" w:rsidTr="009754E9">
        <w:tc>
          <w:tcPr>
            <w:tcW w:w="8640" w:type="dxa"/>
          </w:tcPr>
          <w:p w14:paraId="6791ACC0" w14:textId="77777777" w:rsidR="00725809" w:rsidRDefault="00725809"/>
        </w:tc>
      </w:tr>
      <w:tr w:rsidR="00725809" w14:paraId="341F3860" w14:textId="77777777" w:rsidTr="009754E9">
        <w:tc>
          <w:tcPr>
            <w:tcW w:w="8640" w:type="dxa"/>
          </w:tcPr>
          <w:p w14:paraId="59F8AD5A" w14:textId="77777777" w:rsidR="00725809" w:rsidRDefault="00725809"/>
        </w:tc>
      </w:tr>
      <w:tr w:rsidR="00725809" w14:paraId="4114D38A" w14:textId="77777777" w:rsidTr="009754E9">
        <w:tc>
          <w:tcPr>
            <w:tcW w:w="8640" w:type="dxa"/>
          </w:tcPr>
          <w:p w14:paraId="2CC29D2F" w14:textId="77777777" w:rsidR="00725809" w:rsidRDefault="00725809"/>
        </w:tc>
      </w:tr>
      <w:tr w:rsidR="00725809" w14:paraId="55AD8216" w14:textId="77777777" w:rsidTr="009754E9">
        <w:tc>
          <w:tcPr>
            <w:tcW w:w="8640" w:type="dxa"/>
          </w:tcPr>
          <w:p w14:paraId="57042934" w14:textId="77777777" w:rsidR="00725809" w:rsidRDefault="00725809"/>
        </w:tc>
      </w:tr>
      <w:tr w:rsidR="00725809" w14:paraId="333B8EDA" w14:textId="77777777" w:rsidTr="009754E9">
        <w:tc>
          <w:tcPr>
            <w:tcW w:w="8640" w:type="dxa"/>
          </w:tcPr>
          <w:p w14:paraId="7C6469CB" w14:textId="77777777" w:rsidR="00725809" w:rsidRDefault="00725809"/>
        </w:tc>
      </w:tr>
      <w:tr w:rsidR="00725809" w14:paraId="5E390D99" w14:textId="77777777" w:rsidTr="009754E9">
        <w:tc>
          <w:tcPr>
            <w:tcW w:w="8640" w:type="dxa"/>
          </w:tcPr>
          <w:p w14:paraId="0EE40FA6" w14:textId="77777777" w:rsidR="00725809" w:rsidRDefault="00725809"/>
        </w:tc>
      </w:tr>
      <w:tr w:rsidR="00725809" w14:paraId="14DC2BF5" w14:textId="77777777" w:rsidTr="009754E9">
        <w:tc>
          <w:tcPr>
            <w:tcW w:w="8640" w:type="dxa"/>
          </w:tcPr>
          <w:p w14:paraId="4DCB8C8F" w14:textId="77777777" w:rsidR="00725809" w:rsidRDefault="00725809"/>
        </w:tc>
      </w:tr>
      <w:tr w:rsidR="00725809" w14:paraId="56C9DE8E" w14:textId="77777777" w:rsidTr="009754E9">
        <w:tc>
          <w:tcPr>
            <w:tcW w:w="8640" w:type="dxa"/>
          </w:tcPr>
          <w:p w14:paraId="5D8F1FF5" w14:textId="77777777" w:rsidR="00725809" w:rsidRDefault="00725809"/>
        </w:tc>
      </w:tr>
      <w:tr w:rsidR="00725809" w14:paraId="5B2F7FD5" w14:textId="77777777" w:rsidTr="009754E9">
        <w:tc>
          <w:tcPr>
            <w:tcW w:w="8640" w:type="dxa"/>
          </w:tcPr>
          <w:p w14:paraId="196BE4A6" w14:textId="77777777" w:rsidR="00725809" w:rsidRDefault="00725809"/>
        </w:tc>
      </w:tr>
      <w:tr w:rsidR="00725809" w14:paraId="0A2E77D0" w14:textId="77777777" w:rsidTr="009754E9">
        <w:tc>
          <w:tcPr>
            <w:tcW w:w="8640" w:type="dxa"/>
          </w:tcPr>
          <w:p w14:paraId="4847EBD0" w14:textId="77777777" w:rsidR="00725809" w:rsidRDefault="00725809"/>
        </w:tc>
      </w:tr>
      <w:tr w:rsidR="00725809" w14:paraId="11778E6E" w14:textId="77777777" w:rsidTr="009754E9">
        <w:tc>
          <w:tcPr>
            <w:tcW w:w="8640" w:type="dxa"/>
          </w:tcPr>
          <w:p w14:paraId="33B71398" w14:textId="77777777" w:rsidR="00725809" w:rsidRDefault="00725809"/>
        </w:tc>
      </w:tr>
      <w:tr w:rsidR="00725809" w14:paraId="37B39C5C" w14:textId="77777777" w:rsidTr="009754E9">
        <w:tc>
          <w:tcPr>
            <w:tcW w:w="8640" w:type="dxa"/>
          </w:tcPr>
          <w:p w14:paraId="329FCE21" w14:textId="77777777" w:rsidR="00725809" w:rsidRDefault="00725809"/>
        </w:tc>
      </w:tr>
      <w:tr w:rsidR="00725809" w14:paraId="1F6FEE50" w14:textId="77777777" w:rsidTr="009754E9">
        <w:tc>
          <w:tcPr>
            <w:tcW w:w="8640" w:type="dxa"/>
          </w:tcPr>
          <w:p w14:paraId="00823D22" w14:textId="77777777" w:rsidR="00725809" w:rsidRDefault="00725809"/>
        </w:tc>
      </w:tr>
      <w:tr w:rsidR="00725809" w14:paraId="00BA5A58" w14:textId="77777777" w:rsidTr="009754E9">
        <w:tc>
          <w:tcPr>
            <w:tcW w:w="8640" w:type="dxa"/>
          </w:tcPr>
          <w:p w14:paraId="241625F1" w14:textId="77777777" w:rsidR="00725809" w:rsidRDefault="00725809"/>
        </w:tc>
      </w:tr>
      <w:tr w:rsidR="00725809" w14:paraId="194BC8E5" w14:textId="77777777" w:rsidTr="009754E9">
        <w:tc>
          <w:tcPr>
            <w:tcW w:w="8640" w:type="dxa"/>
          </w:tcPr>
          <w:p w14:paraId="08289E41" w14:textId="77777777" w:rsidR="00725809" w:rsidRDefault="00725809"/>
        </w:tc>
      </w:tr>
      <w:tr w:rsidR="00725809" w14:paraId="7DEF42CC" w14:textId="77777777" w:rsidTr="009754E9">
        <w:tc>
          <w:tcPr>
            <w:tcW w:w="8640" w:type="dxa"/>
          </w:tcPr>
          <w:p w14:paraId="0B66B30A" w14:textId="77777777" w:rsidR="00725809" w:rsidRDefault="00725809"/>
        </w:tc>
      </w:tr>
      <w:tr w:rsidR="00725809" w14:paraId="335BD453" w14:textId="77777777" w:rsidTr="009754E9">
        <w:tc>
          <w:tcPr>
            <w:tcW w:w="8640" w:type="dxa"/>
          </w:tcPr>
          <w:p w14:paraId="5EE286D7" w14:textId="77777777" w:rsidR="00725809" w:rsidRDefault="00725809"/>
        </w:tc>
      </w:tr>
      <w:tr w:rsidR="00725809" w14:paraId="7FF26E23" w14:textId="77777777" w:rsidTr="009754E9">
        <w:tc>
          <w:tcPr>
            <w:tcW w:w="8640" w:type="dxa"/>
          </w:tcPr>
          <w:p w14:paraId="64ED5568" w14:textId="77777777" w:rsidR="00725809" w:rsidRDefault="00725809"/>
        </w:tc>
      </w:tr>
      <w:tr w:rsidR="00725809" w14:paraId="2A9B35A3" w14:textId="77777777" w:rsidTr="009754E9">
        <w:tc>
          <w:tcPr>
            <w:tcW w:w="8640" w:type="dxa"/>
          </w:tcPr>
          <w:p w14:paraId="1278427B" w14:textId="77777777" w:rsidR="00725809" w:rsidRDefault="00725809"/>
        </w:tc>
      </w:tr>
      <w:tr w:rsidR="00725809" w14:paraId="128390E5" w14:textId="77777777" w:rsidTr="009754E9">
        <w:tc>
          <w:tcPr>
            <w:tcW w:w="8640" w:type="dxa"/>
          </w:tcPr>
          <w:p w14:paraId="1F657699" w14:textId="77777777" w:rsidR="00725809" w:rsidRDefault="00725809"/>
        </w:tc>
      </w:tr>
      <w:tr w:rsidR="00725809" w14:paraId="1088D4A2" w14:textId="77777777" w:rsidTr="009754E9">
        <w:tc>
          <w:tcPr>
            <w:tcW w:w="8640" w:type="dxa"/>
          </w:tcPr>
          <w:p w14:paraId="5C5A5557" w14:textId="77777777" w:rsidR="00725809" w:rsidRDefault="00725809"/>
        </w:tc>
      </w:tr>
      <w:tr w:rsidR="00725809" w14:paraId="20B64CC4" w14:textId="77777777" w:rsidTr="009754E9">
        <w:tc>
          <w:tcPr>
            <w:tcW w:w="8640" w:type="dxa"/>
          </w:tcPr>
          <w:p w14:paraId="6C51FF26" w14:textId="77777777" w:rsidR="00725809" w:rsidRDefault="00725809"/>
        </w:tc>
      </w:tr>
      <w:tr w:rsidR="00725809" w14:paraId="35FF2558" w14:textId="77777777" w:rsidTr="009754E9">
        <w:tc>
          <w:tcPr>
            <w:tcW w:w="8640" w:type="dxa"/>
          </w:tcPr>
          <w:p w14:paraId="0CABCDB4" w14:textId="77777777" w:rsidR="00725809" w:rsidRDefault="00725809"/>
        </w:tc>
      </w:tr>
      <w:tr w:rsidR="00725809" w14:paraId="2CD348F2" w14:textId="77777777" w:rsidTr="009754E9">
        <w:tc>
          <w:tcPr>
            <w:tcW w:w="8640" w:type="dxa"/>
          </w:tcPr>
          <w:p w14:paraId="1848683A" w14:textId="77777777" w:rsidR="00725809" w:rsidRDefault="00725809"/>
        </w:tc>
      </w:tr>
      <w:tr w:rsidR="00725809" w14:paraId="2A38A75C" w14:textId="77777777" w:rsidTr="009754E9">
        <w:tc>
          <w:tcPr>
            <w:tcW w:w="8640" w:type="dxa"/>
          </w:tcPr>
          <w:p w14:paraId="40A23784" w14:textId="77777777" w:rsidR="00725809" w:rsidRDefault="00725809"/>
        </w:tc>
      </w:tr>
      <w:tr w:rsidR="00725809" w14:paraId="7746D9D7" w14:textId="77777777" w:rsidTr="009754E9">
        <w:tc>
          <w:tcPr>
            <w:tcW w:w="8640" w:type="dxa"/>
          </w:tcPr>
          <w:p w14:paraId="5A79372F" w14:textId="77777777" w:rsidR="00725809" w:rsidRDefault="00725809"/>
        </w:tc>
      </w:tr>
      <w:tr w:rsidR="00725809" w14:paraId="0D189C89" w14:textId="77777777" w:rsidTr="009754E9">
        <w:tc>
          <w:tcPr>
            <w:tcW w:w="8640" w:type="dxa"/>
          </w:tcPr>
          <w:p w14:paraId="74201027" w14:textId="77777777" w:rsidR="00725809" w:rsidRDefault="00725809"/>
        </w:tc>
      </w:tr>
      <w:tr w:rsidR="00725809" w14:paraId="3CED679C" w14:textId="77777777" w:rsidTr="009754E9">
        <w:tc>
          <w:tcPr>
            <w:tcW w:w="8640" w:type="dxa"/>
          </w:tcPr>
          <w:p w14:paraId="0439EAB2" w14:textId="77777777" w:rsidR="00725809" w:rsidRDefault="00725809"/>
        </w:tc>
      </w:tr>
      <w:tr w:rsidR="00725809" w14:paraId="4C9B6128" w14:textId="77777777" w:rsidTr="009754E9">
        <w:tc>
          <w:tcPr>
            <w:tcW w:w="8640" w:type="dxa"/>
          </w:tcPr>
          <w:p w14:paraId="7AACA74E" w14:textId="77777777" w:rsidR="00725809" w:rsidRDefault="00725809"/>
        </w:tc>
      </w:tr>
      <w:tr w:rsidR="00725809" w14:paraId="7B0113C3" w14:textId="77777777" w:rsidTr="009754E9">
        <w:tc>
          <w:tcPr>
            <w:tcW w:w="8640" w:type="dxa"/>
          </w:tcPr>
          <w:p w14:paraId="7FEB2540" w14:textId="77777777" w:rsidR="00725809" w:rsidRDefault="00725809"/>
        </w:tc>
      </w:tr>
      <w:tr w:rsidR="00725809" w14:paraId="4AFC0942" w14:textId="77777777" w:rsidTr="009754E9">
        <w:tc>
          <w:tcPr>
            <w:tcW w:w="8640" w:type="dxa"/>
          </w:tcPr>
          <w:p w14:paraId="7360286E" w14:textId="77777777" w:rsidR="00725809" w:rsidRDefault="00725809"/>
        </w:tc>
      </w:tr>
      <w:tr w:rsidR="00725809" w14:paraId="7CD3D448" w14:textId="77777777" w:rsidTr="009754E9">
        <w:tc>
          <w:tcPr>
            <w:tcW w:w="8640" w:type="dxa"/>
          </w:tcPr>
          <w:p w14:paraId="41FC0836" w14:textId="77777777" w:rsidR="00725809" w:rsidRDefault="00725809"/>
        </w:tc>
      </w:tr>
      <w:tr w:rsidR="00725809" w14:paraId="0E06205C" w14:textId="77777777" w:rsidTr="009754E9">
        <w:tc>
          <w:tcPr>
            <w:tcW w:w="8640" w:type="dxa"/>
          </w:tcPr>
          <w:p w14:paraId="6583D819" w14:textId="77777777" w:rsidR="00725809" w:rsidRDefault="00725809"/>
        </w:tc>
      </w:tr>
      <w:tr w:rsidR="00725809" w14:paraId="4BD347A6" w14:textId="77777777" w:rsidTr="009754E9">
        <w:tc>
          <w:tcPr>
            <w:tcW w:w="8640" w:type="dxa"/>
          </w:tcPr>
          <w:p w14:paraId="1C1424C5" w14:textId="77777777" w:rsidR="00725809" w:rsidRDefault="00725809"/>
        </w:tc>
      </w:tr>
      <w:tr w:rsidR="00725809" w14:paraId="0D046163" w14:textId="77777777" w:rsidTr="009754E9">
        <w:tc>
          <w:tcPr>
            <w:tcW w:w="8640" w:type="dxa"/>
          </w:tcPr>
          <w:p w14:paraId="037079FC" w14:textId="77777777" w:rsidR="00725809" w:rsidRDefault="00725809"/>
        </w:tc>
      </w:tr>
      <w:tr w:rsidR="00725809" w14:paraId="5D790F1C" w14:textId="77777777" w:rsidTr="009754E9">
        <w:tc>
          <w:tcPr>
            <w:tcW w:w="8640" w:type="dxa"/>
          </w:tcPr>
          <w:p w14:paraId="7C18C636" w14:textId="77777777" w:rsidR="00725809" w:rsidRDefault="00725809"/>
        </w:tc>
      </w:tr>
      <w:tr w:rsidR="00725809" w14:paraId="6EF25311" w14:textId="77777777" w:rsidTr="009754E9">
        <w:tc>
          <w:tcPr>
            <w:tcW w:w="8640" w:type="dxa"/>
          </w:tcPr>
          <w:p w14:paraId="08458B01" w14:textId="77777777" w:rsidR="00725809" w:rsidRDefault="00725809"/>
        </w:tc>
      </w:tr>
      <w:tr w:rsidR="00725809" w14:paraId="2DEE2F2D" w14:textId="77777777" w:rsidTr="009754E9">
        <w:tc>
          <w:tcPr>
            <w:tcW w:w="8640" w:type="dxa"/>
          </w:tcPr>
          <w:p w14:paraId="6169ABBC" w14:textId="77777777" w:rsidR="00725809" w:rsidRDefault="00725809"/>
        </w:tc>
      </w:tr>
      <w:tr w:rsidR="00725809" w14:paraId="5432F9B4" w14:textId="77777777" w:rsidTr="009754E9">
        <w:tc>
          <w:tcPr>
            <w:tcW w:w="8640" w:type="dxa"/>
          </w:tcPr>
          <w:p w14:paraId="2594B00F" w14:textId="77777777" w:rsidR="00725809" w:rsidRDefault="00725809"/>
        </w:tc>
      </w:tr>
      <w:tr w:rsidR="00725809" w14:paraId="66C270B7" w14:textId="77777777" w:rsidTr="009754E9">
        <w:tc>
          <w:tcPr>
            <w:tcW w:w="8640" w:type="dxa"/>
          </w:tcPr>
          <w:p w14:paraId="42A24874" w14:textId="77777777" w:rsidR="00725809" w:rsidRDefault="00725809"/>
        </w:tc>
      </w:tr>
      <w:tr w:rsidR="00725809" w14:paraId="424CAD5C" w14:textId="77777777" w:rsidTr="009754E9">
        <w:tc>
          <w:tcPr>
            <w:tcW w:w="8640" w:type="dxa"/>
          </w:tcPr>
          <w:p w14:paraId="4C6B0FDF" w14:textId="77777777" w:rsidR="00725809" w:rsidRDefault="00725809"/>
        </w:tc>
      </w:tr>
      <w:tr w:rsidR="00725809" w14:paraId="26F0F059" w14:textId="77777777" w:rsidTr="009754E9">
        <w:tc>
          <w:tcPr>
            <w:tcW w:w="8640" w:type="dxa"/>
          </w:tcPr>
          <w:p w14:paraId="12A389FA" w14:textId="77777777" w:rsidR="00725809" w:rsidRDefault="00725809"/>
        </w:tc>
      </w:tr>
    </w:tbl>
    <w:p w14:paraId="0441467A" w14:textId="77777777" w:rsidR="008B7E53" w:rsidRDefault="008B7E53"/>
    <w:sectPr w:rsidR="008B7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86595">
    <w:abstractNumId w:val="8"/>
  </w:num>
  <w:num w:numId="2" w16cid:durableId="966735860">
    <w:abstractNumId w:val="6"/>
  </w:num>
  <w:num w:numId="3" w16cid:durableId="664749436">
    <w:abstractNumId w:val="5"/>
  </w:num>
  <w:num w:numId="4" w16cid:durableId="1779444767">
    <w:abstractNumId w:val="4"/>
  </w:num>
  <w:num w:numId="5" w16cid:durableId="583029508">
    <w:abstractNumId w:val="7"/>
  </w:num>
  <w:num w:numId="6" w16cid:durableId="297690989">
    <w:abstractNumId w:val="3"/>
  </w:num>
  <w:num w:numId="7" w16cid:durableId="41945182">
    <w:abstractNumId w:val="2"/>
  </w:num>
  <w:num w:numId="8" w16cid:durableId="1185286064">
    <w:abstractNumId w:val="1"/>
  </w:num>
  <w:num w:numId="9" w16cid:durableId="6729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00D"/>
    <w:rsid w:val="00725809"/>
    <w:rsid w:val="00773C58"/>
    <w:rsid w:val="008B7E53"/>
    <w:rsid w:val="009754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B06E9"/>
  <w14:defaultImageDpi w14:val="300"/>
  <w15:docId w15:val="{3D50B5D1-6FCB-4D58-A299-A6554CA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2024-08-08T13:22:00Z</dcterms:modified>
  <cp:category/>
</cp:coreProperties>
</file>