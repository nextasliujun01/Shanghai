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552E6" w:rsidRPr="006D0308" w14:paraId="315D4082" w14:textId="77777777" w:rsidTr="00171CB7">
        <w:tc>
          <w:tcPr>
            <w:tcW w:w="8640" w:type="dxa"/>
          </w:tcPr>
          <w:p w14:paraId="25365B67" w14:textId="1D89F189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Leaf, </w:t>
            </w:r>
            <w:proofErr w:type="gramStart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頁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yih</w:t>
            </w:r>
            <w:proofErr w:type="spellEnd"/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book)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篇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張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52E6" w:rsidRPr="006D0308" w14:paraId="1854735B" w14:textId="77777777" w:rsidTr="00171CB7">
        <w:tc>
          <w:tcPr>
            <w:tcW w:w="8640" w:type="dxa"/>
          </w:tcPr>
          <w:p w14:paraId="618076A5" w14:textId="4D6BF6E6" w:rsidR="00F552E6" w:rsidRPr="006D0308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Leak,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漏忒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leu‘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="004016A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552E6" w:rsidRPr="006D0308" w14:paraId="20213A9C" w14:textId="77777777" w:rsidTr="00171CB7">
        <w:tc>
          <w:tcPr>
            <w:tcW w:w="8640" w:type="dxa"/>
          </w:tcPr>
          <w:p w14:paraId="7ADA349C" w14:textId="4A4B94D7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Lean,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瘦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(upon)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靠託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k’a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t’oh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52E6" w:rsidRPr="006D0308" w14:paraId="5F441578" w14:textId="77777777" w:rsidTr="00171CB7">
        <w:tc>
          <w:tcPr>
            <w:tcW w:w="8640" w:type="dxa"/>
          </w:tcPr>
          <w:p w14:paraId="35D248EA" w14:textId="326F0AF8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Leap,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44B9086D" w14:textId="77777777" w:rsidTr="00171CB7">
        <w:tc>
          <w:tcPr>
            <w:tcW w:w="8640" w:type="dxa"/>
          </w:tcPr>
          <w:p w14:paraId="51F87BFA" w14:textId="3CEB60C9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Learn, 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</w:t>
            </w:r>
            <w:proofErr w:type="gramEnd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hoh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521A72C6" w14:textId="77777777" w:rsidTr="00171CB7">
        <w:tc>
          <w:tcPr>
            <w:tcW w:w="8640" w:type="dxa"/>
          </w:tcPr>
          <w:p w14:paraId="098518F0" w14:textId="59ECC4B7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Learned,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博學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535C74D8" w14:textId="77777777" w:rsidTr="00171CB7">
        <w:tc>
          <w:tcPr>
            <w:tcW w:w="8640" w:type="dxa"/>
          </w:tcPr>
          <w:p w14:paraId="5BB1E9A0" w14:textId="64B43988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Lease, (a house for five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yeers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典房子午年爲限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F552E6" w:rsidRPr="006D0308" w14:paraId="70E621D1" w14:textId="77777777" w:rsidTr="00171CB7">
        <w:tc>
          <w:tcPr>
            <w:tcW w:w="8640" w:type="dxa"/>
          </w:tcPr>
          <w:p w14:paraId="1CFB5485" w14:textId="65DCC22E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Least,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頂小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39502C22" w14:textId="77777777" w:rsidTr="00171CB7">
        <w:tc>
          <w:tcPr>
            <w:tcW w:w="8640" w:type="dxa"/>
          </w:tcPr>
          <w:p w14:paraId="47AC5546" w14:textId="77075DED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Leather,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熟皮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 (calf)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熟牛皮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proofErr w:type="gram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F552E6" w:rsidRPr="006D0308" w14:paraId="1B47A9C4" w14:textId="77777777" w:rsidTr="00171CB7">
        <w:tc>
          <w:tcPr>
            <w:tcW w:w="8640" w:type="dxa"/>
          </w:tcPr>
          <w:p w14:paraId="53B9D5B0" w14:textId="4F962F0E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Leave,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離别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離開</w:t>
            </w:r>
            <w:proofErr w:type="gramEnd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thing behind)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留住物事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A2D3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(leave here as a security)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押拉此地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 ‘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552E6" w:rsidRPr="006D0308" w14:paraId="22CDB841" w14:textId="77777777" w:rsidTr="00171CB7">
        <w:tc>
          <w:tcPr>
            <w:tcW w:w="8640" w:type="dxa"/>
          </w:tcPr>
          <w:p w14:paraId="27487C1A" w14:textId="435D8D17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Leaven,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酵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酵頭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4717FDF6" w14:textId="77777777" w:rsidTr="00171CB7">
        <w:tc>
          <w:tcPr>
            <w:tcW w:w="8640" w:type="dxa"/>
          </w:tcPr>
          <w:p w14:paraId="4922620A" w14:textId="38AA6811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Left, (hand)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左手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292BF493" w14:textId="77777777" w:rsidTr="00171CB7">
        <w:tc>
          <w:tcPr>
            <w:tcW w:w="8640" w:type="dxa"/>
          </w:tcPr>
          <w:p w14:paraId="7E76A885" w14:textId="62739285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Leg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腿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71706B03" w14:textId="77777777" w:rsidTr="00171CB7">
        <w:tc>
          <w:tcPr>
            <w:tcW w:w="8640" w:type="dxa"/>
          </w:tcPr>
          <w:p w14:paraId="1652616E" w14:textId="5B59296E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Leisure, (have)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有空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’úng</w:t>
            </w:r>
            <w:proofErr w:type="spellEnd"/>
            <w:proofErr w:type="gram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582C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1A2D3C" w:rsidRPr="001A2D3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閒</w:t>
            </w:r>
            <w:r w:rsidR="001A2D3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52E6" w:rsidRPr="006D0308" w14:paraId="4F7E84F7" w14:textId="77777777" w:rsidTr="00171CB7">
        <w:tc>
          <w:tcPr>
            <w:tcW w:w="8640" w:type="dxa"/>
          </w:tcPr>
          <w:p w14:paraId="00C638D2" w14:textId="40660C8A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Leisurely,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52284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慢慢能</w:t>
            </w:r>
            <w:r w:rsidR="00052284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ma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2F145F7B" w14:textId="77777777" w:rsidTr="00171CB7">
        <w:tc>
          <w:tcPr>
            <w:tcW w:w="8640" w:type="dxa"/>
          </w:tcPr>
          <w:p w14:paraId="43BFC5CF" w14:textId="7F17E764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Lend, </w:t>
            </w:r>
            <w:proofErr w:type="gramStart"/>
            <w:r w:rsidR="00052284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</w:t>
            </w:r>
            <w:r w:rsidR="00052284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tsi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F552E6" w:rsidRPr="006D0308" w14:paraId="7A447CE3" w14:textId="77777777" w:rsidTr="00171CB7">
        <w:tc>
          <w:tcPr>
            <w:tcW w:w="8640" w:type="dxa"/>
          </w:tcPr>
          <w:p w14:paraId="3B9FBDE3" w14:textId="623A63BE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Lentils,</w:t>
            </w:r>
            <w:r w:rsidR="00052284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扁荳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proofErr w:type="gram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 .</w:t>
            </w:r>
            <w:proofErr w:type="gram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52E6" w:rsidRPr="006D0308" w14:paraId="067DE065" w14:textId="77777777" w:rsidTr="00171CB7">
        <w:tc>
          <w:tcPr>
            <w:tcW w:w="8640" w:type="dxa"/>
          </w:tcPr>
          <w:p w14:paraId="3077FEFC" w14:textId="697CB33A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Leopard</w:t>
            </w:r>
            <w:r w:rsidR="00171CB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豹</w:t>
            </w:r>
            <w:r w:rsidR="00052284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pau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552E6" w:rsidRPr="006D0308" w14:paraId="3A68A0FA" w14:textId="77777777" w:rsidTr="00171CB7">
        <w:tc>
          <w:tcPr>
            <w:tcW w:w="8640" w:type="dxa"/>
          </w:tcPr>
          <w:p w14:paraId="261623D0" w14:textId="1AC431A4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Leprosy</w:t>
            </w:r>
            <w:r w:rsidR="00171CB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0E16D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痲瘋病</w:t>
            </w:r>
            <w:r w:rsidR="000E16D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癩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552E6" w:rsidRPr="006D0308" w14:paraId="705620C2" w14:textId="77777777" w:rsidTr="00171CB7">
        <w:tc>
          <w:tcPr>
            <w:tcW w:w="8640" w:type="dxa"/>
          </w:tcPr>
          <w:p w14:paraId="5AF47C6C" w14:textId="2D0B26E4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Less, </w:t>
            </w:r>
            <w:r w:rsidR="000E16D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更小</w:t>
            </w:r>
            <w:r w:rsidR="000E16D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kung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620FA6E2" w14:textId="77777777" w:rsidTr="00171CB7">
        <w:tc>
          <w:tcPr>
            <w:tcW w:w="8640" w:type="dxa"/>
          </w:tcPr>
          <w:p w14:paraId="3333B767" w14:textId="4A6A8132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Less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0E16D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减少</w:t>
            </w:r>
            <w:proofErr w:type="gramEnd"/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5386398E" w14:textId="77777777" w:rsidTr="00171CB7">
        <w:tc>
          <w:tcPr>
            <w:tcW w:w="8640" w:type="dxa"/>
          </w:tcPr>
          <w:p w14:paraId="0D821C59" w14:textId="0B19E55F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Lesson,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功課</w:t>
            </w:r>
            <w:proofErr w:type="gramEnd"/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F552E6" w:rsidRPr="006D0308" w14:paraId="3A204DEF" w14:textId="77777777" w:rsidTr="00171CB7">
        <w:tc>
          <w:tcPr>
            <w:tcW w:w="8640" w:type="dxa"/>
          </w:tcPr>
          <w:p w14:paraId="5F5AD167" w14:textId="462D52A3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Lest,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恐怕</w:t>
            </w:r>
            <w:proofErr w:type="gramEnd"/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常怕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恐防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bong. </w:t>
            </w:r>
          </w:p>
        </w:tc>
      </w:tr>
      <w:tr w:rsidR="00F552E6" w:rsidRPr="006D0308" w14:paraId="25569625" w14:textId="77777777" w:rsidTr="00171CB7">
        <w:tc>
          <w:tcPr>
            <w:tcW w:w="8640" w:type="dxa"/>
          </w:tcPr>
          <w:p w14:paraId="045AAAC9" w14:textId="2F7197D9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Let,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慿伊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由伊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任慿伊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í, (let go)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放脱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(let a house)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担房子出租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DC255D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52E6" w:rsidRPr="006D0308" w14:paraId="3AF52580" w14:textId="77777777" w:rsidTr="00171CB7">
        <w:tc>
          <w:tcPr>
            <w:tcW w:w="8640" w:type="dxa"/>
          </w:tcPr>
          <w:p w14:paraId="561D3E8A" w14:textId="39C9B732" w:rsidR="00F552E6" w:rsidRPr="006D0308" w:rsidRDefault="00171CB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52E6" w:rsidRPr="006D0308" w14:paraId="17B23C0C" w14:textId="77777777" w:rsidTr="00171CB7">
        <w:tc>
          <w:tcPr>
            <w:tcW w:w="8640" w:type="dxa"/>
          </w:tcPr>
          <w:p w14:paraId="69AC7285" w14:textId="2D9A21C4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Letter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字頭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字母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(epistle)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sing’,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書信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F552E6" w:rsidRPr="006D0308" w14:paraId="0FEC0FDA" w14:textId="77777777" w:rsidTr="00171CB7">
        <w:tc>
          <w:tcPr>
            <w:tcW w:w="8640" w:type="dxa"/>
          </w:tcPr>
          <w:p w14:paraId="2BB66922" w14:textId="3ECFD44D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Lettuce,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生菜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2EEC6610" w14:textId="77777777" w:rsidTr="00171CB7">
        <w:tc>
          <w:tcPr>
            <w:tcW w:w="8640" w:type="dxa"/>
          </w:tcPr>
          <w:p w14:paraId="6E28D125" w14:textId="7B2E9413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Level, 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 (‘water level)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水平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proofErr w:type="gram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52E6" w:rsidRPr="006D0308" w14:paraId="2A78626A" w14:textId="77777777" w:rsidTr="00171CB7">
        <w:tc>
          <w:tcPr>
            <w:tcW w:w="8640" w:type="dxa"/>
          </w:tcPr>
          <w:p w14:paraId="3E1443C3" w14:textId="1F2352BE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45B5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F45B5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5B5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杆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17D5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0A88DD1A" w14:textId="77777777" w:rsidTr="00171CB7">
        <w:tc>
          <w:tcPr>
            <w:tcW w:w="8640" w:type="dxa"/>
          </w:tcPr>
          <w:p w14:paraId="6764366D" w14:textId="78543DCD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Liberal,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寛洪大量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liang’,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厚實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大方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52E6" w:rsidRPr="006D0308" w14:paraId="18F5FCF6" w14:textId="77777777" w:rsidTr="00171CB7">
        <w:tc>
          <w:tcPr>
            <w:tcW w:w="8640" w:type="dxa"/>
          </w:tcPr>
          <w:p w14:paraId="3F96D855" w14:textId="4F98033A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Liberate,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釋放</w:t>
            </w:r>
            <w:r w:rsidR="001A2D3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13FBEB42" w14:textId="77777777" w:rsidTr="00171CB7">
        <w:tc>
          <w:tcPr>
            <w:tcW w:w="8640" w:type="dxa"/>
          </w:tcPr>
          <w:p w14:paraId="2FF6392B" w14:textId="5A2B78C3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Library,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書房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52E6" w:rsidRPr="006D0308" w14:paraId="513AF877" w14:textId="77777777" w:rsidTr="00171CB7">
        <w:tc>
          <w:tcPr>
            <w:tcW w:w="8640" w:type="dxa"/>
          </w:tcPr>
          <w:p w14:paraId="427D0523" w14:textId="722105FB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License, (certificate)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執照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(give license to passions) </w:t>
            </w:r>
            <w:proofErr w:type="spellStart"/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放縱私</w:t>
            </w:r>
            <w:proofErr w:type="spellEnd"/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欲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yóh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52E6" w:rsidRPr="006D0308" w14:paraId="152C8810" w14:textId="77777777" w:rsidTr="00171CB7">
        <w:tc>
          <w:tcPr>
            <w:tcW w:w="8640" w:type="dxa"/>
          </w:tcPr>
          <w:p w14:paraId="2B2713BA" w14:textId="764F70C8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Lichees,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1A2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荔</w:t>
            </w:r>
            <w:r w:rsidR="00246477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枝</w:t>
            </w:r>
            <w:r w:rsidR="00246477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dried) </w:t>
            </w:r>
            <w:r w:rsidR="00246477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477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荔乾</w:t>
            </w:r>
            <w:proofErr w:type="gramEnd"/>
            <w:r w:rsidR="00246477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F552E6" w:rsidRPr="006D0308" w14:paraId="243E95DA" w14:textId="77777777" w:rsidTr="00171CB7">
        <w:tc>
          <w:tcPr>
            <w:tcW w:w="8640" w:type="dxa"/>
          </w:tcPr>
          <w:p w14:paraId="686C77D8" w14:textId="06D6A781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Lick,</w:t>
            </w:r>
            <w:r w:rsidR="00CB7FE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7FE9" w:rsidRPr="006D0308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餂</w:t>
            </w:r>
            <w:r w:rsidR="00CB7FE9" w:rsidRPr="006D0308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552E6" w:rsidRPr="006D0308" w14:paraId="0DBC1880" w14:textId="77777777" w:rsidTr="00171CB7">
        <w:tc>
          <w:tcPr>
            <w:tcW w:w="8640" w:type="dxa"/>
          </w:tcPr>
          <w:p w14:paraId="100793C1" w14:textId="704471D4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Lictors, </w:t>
            </w:r>
            <w:proofErr w:type="spellStart"/>
            <w:proofErr w:type="gramStart"/>
            <w:r w:rsidR="00CB7FE9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皂隸</w:t>
            </w:r>
            <w:r w:rsidR="00CB7FE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proofErr w:type="gram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F552E6" w:rsidRPr="006D0308" w14:paraId="40B9104D" w14:textId="77777777" w:rsidTr="00171CB7">
        <w:tc>
          <w:tcPr>
            <w:tcW w:w="8640" w:type="dxa"/>
          </w:tcPr>
          <w:p w14:paraId="0404A19F" w14:textId="28E04CCA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Lid, 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蓋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552E6" w:rsidRPr="006D0308" w14:paraId="7405822A" w14:textId="77777777" w:rsidTr="00171CB7">
        <w:tc>
          <w:tcPr>
            <w:tcW w:w="8640" w:type="dxa"/>
          </w:tcPr>
          <w:p w14:paraId="16B33503" w14:textId="45A46296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Lie, (down) </w:t>
            </w:r>
            <w:proofErr w:type="spellStart"/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偃卧</w:t>
            </w:r>
            <w:proofErr w:type="spellEnd"/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gú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倒下来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‘tau ‘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lé. </w:t>
            </w:r>
          </w:p>
        </w:tc>
      </w:tr>
      <w:tr w:rsidR="00F552E6" w:rsidRPr="006D0308" w14:paraId="715CC1FB" w14:textId="77777777" w:rsidTr="00171CB7">
        <w:tc>
          <w:tcPr>
            <w:tcW w:w="8640" w:type="dxa"/>
          </w:tcPr>
          <w:p w14:paraId="125F6971" w14:textId="2D34255B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Lie,  </w:t>
            </w:r>
            <w:proofErr w:type="spellStart"/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說謊</w:t>
            </w:r>
            <w:proofErr w:type="spellEnd"/>
            <w:proofErr w:type="gramEnd"/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妄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証</w:t>
            </w:r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妄言</w:t>
            </w:r>
            <w:proofErr w:type="spellEnd"/>
            <w:r w:rsidR="008966F8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552E6" w:rsidRPr="006D0308" w14:paraId="775A44F5" w14:textId="77777777" w:rsidTr="00171CB7">
        <w:tc>
          <w:tcPr>
            <w:tcW w:w="8640" w:type="dxa"/>
          </w:tcPr>
          <w:p w14:paraId="0E8AA14A" w14:textId="0C40B9CA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Life, 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性命</w:t>
            </w:r>
            <w:proofErr w:type="gramEnd"/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 (present life)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今生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 (future)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来生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後世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’, (life time)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一生一世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552E6" w:rsidRPr="006D0308" w14:paraId="733C43C1" w14:textId="77777777" w:rsidTr="00171CB7">
        <w:tc>
          <w:tcPr>
            <w:tcW w:w="8640" w:type="dxa"/>
          </w:tcPr>
          <w:p w14:paraId="5D146A3B" w14:textId="164F9B0D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Lift,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舉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 (pick up from ground)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拾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proofErr w:type="gram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 (the eyes)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仰目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the hands)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擡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(the anchor)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起錨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(bah)</w:t>
            </w:r>
            <w:r w:rsidR="007526E7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, (lift from ground)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擎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giung</w:t>
            </w:r>
            <w:proofErr w:type="spellEnd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F552E6" w:rsidRPr="006D0308" w14:paraId="25B07CEF" w14:textId="77777777" w:rsidTr="00171CB7">
        <w:tc>
          <w:tcPr>
            <w:tcW w:w="8640" w:type="dxa"/>
          </w:tcPr>
          <w:p w14:paraId="6A0039A6" w14:textId="03B06B23" w:rsidR="00F552E6" w:rsidRPr="006D030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Light,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亮光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liang’ </w:t>
            </w:r>
            <w:proofErr w:type="spellStart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(not heavy) 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輕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k’iung</w:t>
            </w:r>
            <w:proofErr w:type="spellEnd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 </w:t>
            </w:r>
            <w:proofErr w:type="gramStart"/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>punishing)</w:t>
            </w:r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寛</w:t>
            </w:r>
            <w:proofErr w:type="gramEnd"/>
            <w:r w:rsidR="00492669" w:rsidRPr="006D030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30DB" w:rsidRPr="006D030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k’wén. </w:t>
            </w:r>
          </w:p>
        </w:tc>
      </w:tr>
    </w:tbl>
    <w:p w14:paraId="104C1FF8" w14:textId="77777777" w:rsidR="00427EE4" w:rsidRPr="006D0308" w:rsidRDefault="00427EE4">
      <w:pPr>
        <w:rPr>
          <w:rFonts w:ascii="Times New Roman" w:eastAsia="SimSun" w:hAnsi="Times New Roman" w:cs="Times New Roman"/>
          <w:sz w:val="24"/>
          <w:szCs w:val="24"/>
        </w:rPr>
      </w:pPr>
    </w:p>
    <w:sectPr w:rsidR="00427EE4" w:rsidRPr="006D03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445068">
    <w:abstractNumId w:val="8"/>
  </w:num>
  <w:num w:numId="2" w16cid:durableId="1098909826">
    <w:abstractNumId w:val="6"/>
  </w:num>
  <w:num w:numId="3" w16cid:durableId="184179400">
    <w:abstractNumId w:val="5"/>
  </w:num>
  <w:num w:numId="4" w16cid:durableId="1014189779">
    <w:abstractNumId w:val="4"/>
  </w:num>
  <w:num w:numId="5" w16cid:durableId="1849522285">
    <w:abstractNumId w:val="7"/>
  </w:num>
  <w:num w:numId="6" w16cid:durableId="1688674591">
    <w:abstractNumId w:val="3"/>
  </w:num>
  <w:num w:numId="7" w16cid:durableId="1790002401">
    <w:abstractNumId w:val="2"/>
  </w:num>
  <w:num w:numId="8" w16cid:durableId="63379699">
    <w:abstractNumId w:val="1"/>
  </w:num>
  <w:num w:numId="9" w16cid:durableId="14895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284"/>
    <w:rsid w:val="0006063C"/>
    <w:rsid w:val="000817F7"/>
    <w:rsid w:val="000E16D8"/>
    <w:rsid w:val="0015074B"/>
    <w:rsid w:val="00171CB7"/>
    <w:rsid w:val="001A2D3C"/>
    <w:rsid w:val="00246477"/>
    <w:rsid w:val="00284B28"/>
    <w:rsid w:val="0029639D"/>
    <w:rsid w:val="00326F90"/>
    <w:rsid w:val="004016AF"/>
    <w:rsid w:val="00427EE4"/>
    <w:rsid w:val="00492669"/>
    <w:rsid w:val="005B22AE"/>
    <w:rsid w:val="006C0A10"/>
    <w:rsid w:val="006D0308"/>
    <w:rsid w:val="007526E7"/>
    <w:rsid w:val="008830DB"/>
    <w:rsid w:val="008966F8"/>
    <w:rsid w:val="00A91DF2"/>
    <w:rsid w:val="00A9582C"/>
    <w:rsid w:val="00AA17D5"/>
    <w:rsid w:val="00AA1D8D"/>
    <w:rsid w:val="00B47730"/>
    <w:rsid w:val="00CB0664"/>
    <w:rsid w:val="00CB228E"/>
    <w:rsid w:val="00CB7FE9"/>
    <w:rsid w:val="00DC255D"/>
    <w:rsid w:val="00EB21A2"/>
    <w:rsid w:val="00F45B51"/>
    <w:rsid w:val="00F55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AA860"/>
  <w14:defaultImageDpi w14:val="300"/>
  <w15:docId w15:val="{A2CEDEEB-FEBD-4B73-A5E0-5B25F6A2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2024-09-21T12:26:00Z</dcterms:modified>
  <cp:category/>
</cp:coreProperties>
</file>