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267F" w:rsidRPr="00E512D9" w14:paraId="3A7EAAA7" w14:textId="77777777" w:rsidTr="007B6255">
        <w:tc>
          <w:tcPr>
            <w:tcW w:w="8640" w:type="dxa"/>
          </w:tcPr>
          <w:p w14:paraId="1682FF09" w14:textId="14E6628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Bent,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’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ióh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屈曲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k’iöh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gram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k’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of mind)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5AD96C46" w14:textId="77777777" w:rsidTr="007B6255">
        <w:tc>
          <w:tcPr>
            <w:tcW w:w="8640" w:type="dxa"/>
          </w:tcPr>
          <w:p w14:paraId="28658CDB" w14:textId="5BD45A0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Bequeath,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(pro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perty)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遺留產業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571E6D8A" w14:textId="77777777" w:rsidTr="007B6255">
        <w:tc>
          <w:tcPr>
            <w:tcW w:w="8640" w:type="dxa"/>
          </w:tcPr>
          <w:p w14:paraId="621B948A" w14:textId="224927C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Besides,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21B55766" w14:textId="77777777" w:rsidTr="007B6255">
        <w:tc>
          <w:tcPr>
            <w:tcW w:w="8640" w:type="dxa"/>
          </w:tcPr>
          <w:p w14:paraId="455D2731" w14:textId="5487C0D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Besiege,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5DBA694B" w14:textId="77777777" w:rsidTr="007B6255">
        <w:tc>
          <w:tcPr>
            <w:tcW w:w="8640" w:type="dxa"/>
          </w:tcPr>
          <w:p w14:paraId="44E69A4E" w14:textId="2BCA762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Best,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1A2F" w:rsidRPr="00E512D9" w14:paraId="7C75018B" w14:textId="77777777" w:rsidTr="007B6255">
        <w:tc>
          <w:tcPr>
            <w:tcW w:w="8640" w:type="dxa"/>
          </w:tcPr>
          <w:p w14:paraId="21B6CA20" w14:textId="2DA7BFAE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Bet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賭賽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賭勝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A2F" w:rsidRPr="00E512D9" w14:paraId="295DFE09" w14:textId="77777777" w:rsidTr="007B6255">
        <w:trPr>
          <w:trHeight w:val="58"/>
        </w:trPr>
        <w:tc>
          <w:tcPr>
            <w:tcW w:w="8640" w:type="dxa"/>
          </w:tcPr>
          <w:p w14:paraId="7CCEECC3" w14:textId="177149D5" w:rsidR="00EF1A2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Betelnut,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檳榔</w:t>
            </w:r>
            <w:proofErr w:type="spellEnd"/>
            <w:proofErr w:type="gram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long</w:t>
            </w:r>
            <w:r w:rsidR="00E512D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143008C3" w14:textId="77777777" w:rsidTr="007B6255">
        <w:tc>
          <w:tcPr>
            <w:tcW w:w="8640" w:type="dxa"/>
          </w:tcPr>
          <w:p w14:paraId="53663C9C" w14:textId="1DB08A0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Betray,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辜負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(trust)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D5474C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83267F" w:rsidRPr="00E512D9" w14:paraId="7B55C972" w14:textId="77777777" w:rsidTr="007B6255">
        <w:tc>
          <w:tcPr>
            <w:tcW w:w="8640" w:type="dxa"/>
          </w:tcPr>
          <w:p w14:paraId="11CCDD63" w14:textId="728C53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Batroth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0EE191DF" w14:textId="77777777" w:rsidTr="007B6255">
        <w:tc>
          <w:tcPr>
            <w:tcW w:w="8640" w:type="dxa"/>
          </w:tcPr>
          <w:p w14:paraId="251E1A3E" w14:textId="04BB7948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又来得好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(little) 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好點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iten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好一眼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(much)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好得多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8D87374" w14:textId="77777777" w:rsidTr="007B6255">
        <w:tc>
          <w:tcPr>
            <w:tcW w:w="8640" w:type="dxa"/>
          </w:tcPr>
          <w:p w14:paraId="7EA5C737" w14:textId="2880171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Between, </w:t>
            </w:r>
            <w:proofErr w:type="spell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當中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2E6FE15B" w14:textId="77777777" w:rsidTr="007B6255">
        <w:tc>
          <w:tcPr>
            <w:tcW w:w="8640" w:type="dxa"/>
          </w:tcPr>
          <w:p w14:paraId="62D20753" w14:textId="40F5667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Beware,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謹防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83267F" w:rsidRPr="00E512D9" w14:paraId="4EC68E43" w14:textId="77777777" w:rsidTr="007B6255">
        <w:tc>
          <w:tcPr>
            <w:tcW w:w="8640" w:type="dxa"/>
          </w:tcPr>
          <w:p w14:paraId="1525309C" w14:textId="17B25279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Beyond,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0466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以外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(past)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3CBE33F3" w14:textId="77777777" w:rsidTr="007B6255">
        <w:tc>
          <w:tcPr>
            <w:tcW w:w="8640" w:type="dxa"/>
          </w:tcPr>
          <w:p w14:paraId="324C8605" w14:textId="119F12C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Bill,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dzie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run so many days)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期票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(of lading)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報貨單</w:t>
            </w:r>
            <w:proofErr w:type="spell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pau‘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 tan.</w:t>
            </w:r>
          </w:p>
        </w:tc>
      </w:tr>
      <w:tr w:rsidR="0083267F" w:rsidRPr="00E512D9" w14:paraId="76230E88" w14:textId="77777777" w:rsidTr="007B6255">
        <w:tc>
          <w:tcPr>
            <w:tcW w:w="8640" w:type="dxa"/>
          </w:tcPr>
          <w:p w14:paraId="67DBCBB7" w14:textId="6EEE9894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004424E3" w14:textId="77777777" w:rsidTr="007B6255">
        <w:tc>
          <w:tcPr>
            <w:tcW w:w="8640" w:type="dxa"/>
          </w:tcPr>
          <w:p w14:paraId="39F17C8E" w14:textId="2E67DDA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Bind,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紥纜</w:t>
            </w:r>
            <w:proofErr w:type="spellEnd"/>
            <w:proofErr w:type="gram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tsah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proofErr w:type="spellEnd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(books)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ting’, 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proofErr w:type="spellStart"/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5933EA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ting’.</w:t>
            </w:r>
          </w:p>
        </w:tc>
      </w:tr>
      <w:tr w:rsidR="0083267F" w:rsidRPr="00E512D9" w14:paraId="4ADD88EC" w14:textId="77777777" w:rsidTr="007B6255">
        <w:tc>
          <w:tcPr>
            <w:tcW w:w="8640" w:type="dxa"/>
          </w:tcPr>
          <w:p w14:paraId="5147CF03" w14:textId="72E32003" w:rsidR="0083267F" w:rsidRPr="00E512D9" w:rsidRDefault="008326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267F" w:rsidRPr="00E512D9" w14:paraId="70EC3ECA" w14:textId="77777777" w:rsidTr="007B6255">
        <w:tc>
          <w:tcPr>
            <w:tcW w:w="8640" w:type="dxa"/>
          </w:tcPr>
          <w:p w14:paraId="2FDA9E00" w14:textId="1669768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Bird,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窵鳥</w:t>
            </w:r>
            <w:proofErr w:type="spellEnd"/>
            <w:proofErr w:type="gram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37039D37" w14:textId="77777777" w:rsidTr="007B6255">
        <w:tc>
          <w:tcPr>
            <w:tcW w:w="8640" w:type="dxa"/>
          </w:tcPr>
          <w:p w14:paraId="3231AE97" w14:textId="057101A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Birthday,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séng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壽誕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tan’. </w:t>
            </w:r>
          </w:p>
        </w:tc>
      </w:tr>
      <w:tr w:rsidR="0083267F" w:rsidRPr="00E512D9" w14:paraId="10782710" w14:textId="77777777" w:rsidTr="007B6255">
        <w:tc>
          <w:tcPr>
            <w:tcW w:w="8640" w:type="dxa"/>
          </w:tcPr>
          <w:p w14:paraId="20B30FF6" w14:textId="34764C8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Bite,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6A547214" w14:textId="77777777" w:rsidTr="007B6255">
        <w:tc>
          <w:tcPr>
            <w:tcW w:w="8640" w:type="dxa"/>
          </w:tcPr>
          <w:p w14:paraId="6C7F4A5B" w14:textId="70248B7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Bitter,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2E29A157" w14:textId="77777777" w:rsidTr="007B6255">
        <w:tc>
          <w:tcPr>
            <w:tcW w:w="8640" w:type="dxa"/>
          </w:tcPr>
          <w:p w14:paraId="44A94E32" w14:textId="44AC9C4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huh, (black lead water)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墨水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0DCF9728" w14:textId="77777777" w:rsidTr="007B6255">
        <w:tc>
          <w:tcPr>
            <w:tcW w:w="8640" w:type="dxa"/>
          </w:tcPr>
          <w:p w14:paraId="1660775B" w14:textId="035141D9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Blacksmith, </w:t>
            </w:r>
            <w:r w:rsidR="00EF1A2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鐵匠</w:t>
            </w:r>
            <w:proofErr w:type="spellEnd"/>
            <w:proofErr w:type="gram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t'ih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D17FC3D" w14:textId="77777777" w:rsidTr="007B6255">
        <w:tc>
          <w:tcPr>
            <w:tcW w:w="8640" w:type="dxa"/>
          </w:tcPr>
          <w:p w14:paraId="6FE69CBD" w14:textId="77402EF6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Bladder,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水泡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pau. </w:t>
            </w:r>
          </w:p>
        </w:tc>
      </w:tr>
      <w:tr w:rsidR="0083267F" w:rsidRPr="00E512D9" w14:paraId="2917574C" w14:textId="77777777" w:rsidTr="007B6255">
        <w:tc>
          <w:tcPr>
            <w:tcW w:w="8640" w:type="dxa"/>
          </w:tcPr>
          <w:p w14:paraId="1C349A7C" w14:textId="566F4A3F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Blame, (to) 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83267F" w:rsidRPr="00E512D9" w14:paraId="70DF4419" w14:textId="77777777" w:rsidTr="007B6255">
        <w:tc>
          <w:tcPr>
            <w:tcW w:w="8640" w:type="dxa"/>
          </w:tcPr>
          <w:p w14:paraId="7F7CC6B0" w14:textId="40A5B3AA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Blanket,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31A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19DCEDBD" w14:textId="77777777" w:rsidTr="007B6255">
        <w:tc>
          <w:tcPr>
            <w:tcW w:w="8640" w:type="dxa"/>
          </w:tcPr>
          <w:p w14:paraId="40445E28" w14:textId="03B60FD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Bleach,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漂白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4EF594BC" w14:textId="77777777" w:rsidTr="007B6255">
        <w:tc>
          <w:tcPr>
            <w:tcW w:w="8640" w:type="dxa"/>
          </w:tcPr>
          <w:p w14:paraId="4B9930E5" w14:textId="69B5725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Bleed,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血流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h’iöh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BFD6F57" w14:textId="77777777" w:rsidTr="007B6255">
        <w:tc>
          <w:tcPr>
            <w:tcW w:w="8640" w:type="dxa"/>
          </w:tcPr>
          <w:p w14:paraId="3E57DE71" w14:textId="6D6F7E17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Blemish,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83267F" w:rsidRPr="00E512D9" w14:paraId="60716D3B" w14:textId="77777777" w:rsidTr="007B6255">
        <w:tc>
          <w:tcPr>
            <w:tcW w:w="8640" w:type="dxa"/>
          </w:tcPr>
          <w:p w14:paraId="54A531B9" w14:textId="4582A1B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Bless,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祝福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81E9F0D" w14:textId="77777777" w:rsidTr="007B6255">
        <w:tc>
          <w:tcPr>
            <w:tcW w:w="8640" w:type="dxa"/>
          </w:tcPr>
          <w:p w14:paraId="7A786744" w14:textId="02231AA5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瞎眼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(man)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瞎子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09F7D63" w14:textId="77777777" w:rsidTr="007B6255">
        <w:tc>
          <w:tcPr>
            <w:tcW w:w="8640" w:type="dxa"/>
          </w:tcPr>
          <w:p w14:paraId="49C89F99" w14:textId="1C09C11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Blinds,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簾子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lien ’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(window)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窗簾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ts’ong</w:t>
            </w:r>
            <w:proofErr w:type="spellEnd"/>
            <w:proofErr w:type="gram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83267F" w:rsidRPr="00E512D9" w14:paraId="3B01FEB2" w14:textId="77777777" w:rsidTr="007B6255">
        <w:tc>
          <w:tcPr>
            <w:tcW w:w="8640" w:type="dxa"/>
          </w:tcPr>
          <w:p w14:paraId="7199F968" w14:textId="3EE8979F" w:rsidR="0083267F" w:rsidRPr="00E512D9" w:rsidRDefault="00EF1A2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Blister, </w:t>
            </w:r>
            <w:proofErr w:type="gramStart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267F" w:rsidRPr="00E512D9" w14:paraId="25764289" w14:textId="77777777" w:rsidTr="007B6255">
        <w:tc>
          <w:tcPr>
            <w:tcW w:w="8640" w:type="dxa"/>
          </w:tcPr>
          <w:p w14:paraId="5694CC81" w14:textId="48895FB2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Blood, 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血脉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h’iö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612D021E" w14:textId="77777777" w:rsidTr="007B6255">
        <w:tc>
          <w:tcPr>
            <w:tcW w:w="8640" w:type="dxa"/>
          </w:tcPr>
          <w:p w14:paraId="44E35B29" w14:textId="22BD926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Blossom, (to)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k'é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0BFA046F" w14:textId="77777777" w:rsidTr="007B6255">
        <w:tc>
          <w:tcPr>
            <w:tcW w:w="8640" w:type="dxa"/>
          </w:tcPr>
          <w:p w14:paraId="16B72B04" w14:textId="06CFDE9B" w:rsidR="0083267F" w:rsidRPr="00E512D9" w:rsidRDefault="00000000" w:rsidP="002E08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Blot, (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proofErr w:type="spellStart"/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龌龊</w:t>
            </w:r>
            <w:proofErr w:type="spellEnd"/>
            <w:proofErr w:type="gram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B0F3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oh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ts’oh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ink)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累墨</w:t>
            </w:r>
            <w:r w:rsidR="00012C3C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8C0C2FD" w14:textId="77777777" w:rsidTr="007B6255">
        <w:tc>
          <w:tcPr>
            <w:tcW w:w="8640" w:type="dxa"/>
          </w:tcPr>
          <w:p w14:paraId="1188D0D9" w14:textId="36495149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Blow,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(out) 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吹隱脱</w:t>
            </w:r>
            <w:r w:rsidR="002E081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t'sz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317DC7AA" w14:textId="77777777" w:rsidTr="007B6255">
        <w:tc>
          <w:tcPr>
            <w:tcW w:w="8640" w:type="dxa"/>
          </w:tcPr>
          <w:p w14:paraId="2605398E" w14:textId="6F9B96B4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Blue,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藍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(bright or 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sky)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B51B89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5913E4FE" w14:textId="77777777" w:rsidTr="007B6255">
        <w:tc>
          <w:tcPr>
            <w:tcW w:w="8640" w:type="dxa"/>
          </w:tcPr>
          <w:p w14:paraId="41619EBF" w14:textId="185524CC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Blunt, 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proofErr w:type="gramEnd"/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tung’.</w:t>
            </w:r>
          </w:p>
        </w:tc>
      </w:tr>
      <w:tr w:rsidR="0083267F" w:rsidRPr="00E512D9" w14:paraId="4BB07CFE" w14:textId="77777777" w:rsidTr="007B6255">
        <w:tc>
          <w:tcPr>
            <w:tcW w:w="8640" w:type="dxa"/>
          </w:tcPr>
          <w:p w14:paraId="6B44DBC8" w14:textId="5DBD364B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Blush, </w:t>
            </w:r>
            <w:proofErr w:type="gramStart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漲紅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proofErr w:type="gram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hung, 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1F2CAF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="008B74A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4B046A34" w14:textId="77777777" w:rsidTr="007B6255">
        <w:tc>
          <w:tcPr>
            <w:tcW w:w="8640" w:type="dxa"/>
          </w:tcPr>
          <w:p w14:paraId="4CB8077F" w14:textId="4FC81C8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雄猪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411B6135" w14:textId="77777777" w:rsidTr="007B6255">
        <w:tc>
          <w:tcPr>
            <w:tcW w:w="8640" w:type="dxa"/>
          </w:tcPr>
          <w:p w14:paraId="036B2948" w14:textId="6D0EB051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Board,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’pan</w:t>
            </w:r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3DCABC26" w14:textId="77777777" w:rsidTr="007B6255">
        <w:tc>
          <w:tcPr>
            <w:tcW w:w="8640" w:type="dxa"/>
          </w:tcPr>
          <w:p w14:paraId="526D14FB" w14:textId="703C245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Boast, 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誇口</w:t>
            </w:r>
            <w:proofErr w:type="spellEnd"/>
            <w:proofErr w:type="gram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k'w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發詡</w:t>
            </w:r>
            <w:proofErr w:type="spell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267F" w:rsidRPr="00E512D9" w14:paraId="23AF06F2" w14:textId="77777777" w:rsidTr="007B6255">
        <w:tc>
          <w:tcPr>
            <w:tcW w:w="8640" w:type="dxa"/>
          </w:tcPr>
          <w:p w14:paraId="25A0C4EA" w14:textId="484094DD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Boat, 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(boatman)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船家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 (captain)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267F" w:rsidRPr="00E512D9" w14:paraId="7B430721" w14:textId="77777777" w:rsidTr="007B6255">
        <w:tc>
          <w:tcPr>
            <w:tcW w:w="8640" w:type="dxa"/>
          </w:tcPr>
          <w:p w14:paraId="0CAA45C3" w14:textId="13EB4B00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Bodkin,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tst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ta’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267F" w:rsidRPr="00E512D9" w14:paraId="14E96E3A" w14:textId="77777777" w:rsidTr="007B6255">
        <w:tc>
          <w:tcPr>
            <w:tcW w:w="8640" w:type="dxa"/>
          </w:tcPr>
          <w:p w14:paraId="55756D28" w14:textId="7D350E13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Body,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B53F9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proofErr w:type="spellStart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身體</w:t>
            </w:r>
            <w:proofErr w:type="spellEnd"/>
            <w:r w:rsidR="007B0904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sung ‘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B6255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267F" w:rsidRPr="00E512D9" w14:paraId="7325540E" w14:textId="77777777" w:rsidTr="007B6255">
        <w:tc>
          <w:tcPr>
            <w:tcW w:w="8640" w:type="dxa"/>
          </w:tcPr>
          <w:p w14:paraId="5A36609D" w14:textId="49984F4E" w:rsidR="0083267F" w:rsidRPr="00E512D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Bohea-</w:t>
            </w:r>
            <w:proofErr w:type="gram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tea,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武夷茶</w:t>
            </w:r>
            <w:proofErr w:type="gramEnd"/>
            <w:r w:rsidR="00600A3D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proofErr w:type="spellStart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1974D3"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512D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5B63FF70" w14:textId="77777777" w:rsidR="006C3F54" w:rsidRPr="00E512D9" w:rsidRDefault="006C3F54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3F54" w:rsidRPr="00E51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341910">
    <w:abstractNumId w:val="8"/>
  </w:num>
  <w:num w:numId="2" w16cid:durableId="527913842">
    <w:abstractNumId w:val="6"/>
  </w:num>
  <w:num w:numId="3" w16cid:durableId="1265724652">
    <w:abstractNumId w:val="5"/>
  </w:num>
  <w:num w:numId="4" w16cid:durableId="1183399896">
    <w:abstractNumId w:val="4"/>
  </w:num>
  <w:num w:numId="5" w16cid:durableId="546722029">
    <w:abstractNumId w:val="7"/>
  </w:num>
  <w:num w:numId="6" w16cid:durableId="55082990">
    <w:abstractNumId w:val="3"/>
  </w:num>
  <w:num w:numId="7" w16cid:durableId="1056470100">
    <w:abstractNumId w:val="2"/>
  </w:num>
  <w:num w:numId="8" w16cid:durableId="458693033">
    <w:abstractNumId w:val="1"/>
  </w:num>
  <w:num w:numId="9" w16cid:durableId="15186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3C"/>
    <w:rsid w:val="00034616"/>
    <w:rsid w:val="0006063C"/>
    <w:rsid w:val="0015074B"/>
    <w:rsid w:val="001974D3"/>
    <w:rsid w:val="001B0F39"/>
    <w:rsid w:val="001F2CAF"/>
    <w:rsid w:val="0029639D"/>
    <w:rsid w:val="002E0815"/>
    <w:rsid w:val="00326F90"/>
    <w:rsid w:val="004B53F9"/>
    <w:rsid w:val="005933EA"/>
    <w:rsid w:val="005A41E6"/>
    <w:rsid w:val="00600A3D"/>
    <w:rsid w:val="00656B1F"/>
    <w:rsid w:val="006C3F54"/>
    <w:rsid w:val="007B0904"/>
    <w:rsid w:val="007B6255"/>
    <w:rsid w:val="0083267F"/>
    <w:rsid w:val="0085031A"/>
    <w:rsid w:val="008B74A3"/>
    <w:rsid w:val="009905B4"/>
    <w:rsid w:val="00AA1D8D"/>
    <w:rsid w:val="00B47730"/>
    <w:rsid w:val="00B51B89"/>
    <w:rsid w:val="00BE0466"/>
    <w:rsid w:val="00CB0664"/>
    <w:rsid w:val="00CF32A6"/>
    <w:rsid w:val="00D5474C"/>
    <w:rsid w:val="00DD2850"/>
    <w:rsid w:val="00DE3F03"/>
    <w:rsid w:val="00E512D9"/>
    <w:rsid w:val="00EF1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F1C7"/>
  <w14:defaultImageDpi w14:val="300"/>
  <w15:docId w15:val="{EC38FA3F-2BCE-4A42-9205-BBC053E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2024-08-22T23:59:00Z</dcterms:modified>
  <cp:category/>
</cp:coreProperties>
</file>