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2760A" w:rsidRPr="002E1335" w14:paraId="0BBF2F52" w14:textId="77777777" w:rsidTr="0085322A">
        <w:tc>
          <w:tcPr>
            <w:tcW w:w="8640" w:type="dxa"/>
          </w:tcPr>
          <w:p w14:paraId="6788F22A" w14:textId="3D7B19CB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tt, (</w:t>
            </w: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to)  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撞</w:t>
            </w:r>
            <w:proofErr w:type="gramEnd"/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dzong‘,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322A"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觸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ts’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碰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pang’.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760A" w:rsidRPr="002E1335" w14:paraId="17E9B97E" w14:textId="77777777" w:rsidTr="0085322A">
        <w:tc>
          <w:tcPr>
            <w:tcW w:w="8640" w:type="dxa"/>
          </w:tcPr>
          <w:p w14:paraId="40870C25" w14:textId="77464002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Butter,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奶油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60A" w:rsidRPr="002E1335" w14:paraId="002C71C8" w14:textId="77777777" w:rsidTr="0085322A">
        <w:tc>
          <w:tcPr>
            <w:tcW w:w="8640" w:type="dxa"/>
          </w:tcPr>
          <w:p w14:paraId="7C7DC646" w14:textId="7F8C75FA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Butterfly,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蝴蝶</w:t>
            </w:r>
            <w:proofErr w:type="gramEnd"/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60A" w:rsidRPr="002E1335" w14:paraId="0E9A73FB" w14:textId="77777777" w:rsidTr="0085322A">
        <w:tc>
          <w:tcPr>
            <w:tcW w:w="8640" w:type="dxa"/>
          </w:tcPr>
          <w:p w14:paraId="4415ACFE" w14:textId="4A036C3D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Button, </w:t>
            </w:r>
            <w:r w:rsidR="0085322A"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紐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子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, (official but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ton)</w:t>
            </w:r>
            <w:r w:rsidR="0085322A">
              <w:rPr>
                <w:rFonts w:hint="eastAsia"/>
              </w:rPr>
              <w:t xml:space="preserve"> </w:t>
            </w:r>
            <w:proofErr w:type="gramStart"/>
            <w:r w:rsidR="0085322A"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頂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子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ting ‘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760A" w:rsidRPr="002E1335" w14:paraId="3E1F8F96" w14:textId="77777777" w:rsidTr="0085322A">
        <w:tc>
          <w:tcPr>
            <w:tcW w:w="8640" w:type="dxa"/>
          </w:tcPr>
          <w:p w14:paraId="56600EAB" w14:textId="22B8EDAF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Buy, </w:t>
            </w:r>
            <w:r w:rsidR="0085322A"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買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60A" w:rsidRPr="002E1335" w14:paraId="790F2191" w14:textId="77777777" w:rsidTr="0085322A">
        <w:tc>
          <w:tcPr>
            <w:tcW w:w="8640" w:type="dxa"/>
          </w:tcPr>
          <w:p w14:paraId="5BD442AF" w14:textId="3426F969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By, (instrument)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用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’, (agent)</w:t>
            </w:r>
            <w:r w:rsidR="0085322A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85322A"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撥拉</w:t>
            </w:r>
            <w:proofErr w:type="spellEnd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>peh</w:t>
            </w:r>
            <w:proofErr w:type="spellEnd"/>
            <w:proofErr w:type="gramEnd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‘la, (through) 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打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>tang,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由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, (buy by the pint) </w:t>
            </w:r>
            <w:r w:rsidR="0085322A"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論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升</w:t>
            </w:r>
            <w:r w:rsidR="0085322A"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買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lun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sung ‘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má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760A" w:rsidRPr="002E1335" w14:paraId="73A09BC3" w14:textId="77777777" w:rsidTr="0085322A">
        <w:tc>
          <w:tcPr>
            <w:tcW w:w="8640" w:type="dxa"/>
          </w:tcPr>
          <w:p w14:paraId="5487AA64" w14:textId="7A67ADF7" w:rsidR="0062760A" w:rsidRPr="002E1335" w:rsidRDefault="00627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60A" w:rsidRPr="002E1335" w14:paraId="3B8CA08A" w14:textId="77777777" w:rsidTr="0085322A">
        <w:tc>
          <w:tcPr>
            <w:tcW w:w="8640" w:type="dxa"/>
          </w:tcPr>
          <w:p w14:paraId="73847515" w14:textId="74B4AB27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 and </w:t>
            </w:r>
            <w:proofErr w:type="gramStart"/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by,  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慢慢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man‘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man‘,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等一歇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tung </w:t>
            </w:r>
            <w:proofErr w:type="spellStart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>h’i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等一等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72F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‘tung</w:t>
            </w:r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‘tung. </w:t>
            </w:r>
          </w:p>
        </w:tc>
      </w:tr>
      <w:tr w:rsidR="0062760A" w:rsidRPr="002E1335" w14:paraId="6141EC2A" w14:textId="77777777" w:rsidTr="0085322A">
        <w:tc>
          <w:tcPr>
            <w:tcW w:w="8640" w:type="dxa"/>
          </w:tcPr>
          <w:p w14:paraId="1CF795FE" w14:textId="71B1C9E6" w:rsidR="0062760A" w:rsidRPr="002E1335" w:rsidRDefault="00627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60A" w:rsidRPr="002E1335" w14:paraId="68EDDACC" w14:textId="77777777" w:rsidTr="0085322A">
        <w:tc>
          <w:tcPr>
            <w:tcW w:w="8640" w:type="dxa"/>
          </w:tcPr>
          <w:p w14:paraId="390DFE9F" w14:textId="035F8B54" w:rsidR="0062760A" w:rsidRPr="002E133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Byword, </w:t>
            </w:r>
            <w:proofErr w:type="spellStart"/>
            <w:r w:rsidR="0085322A"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俗語</w:t>
            </w:r>
            <w:proofErr w:type="spellEnd"/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zóh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‘nü, </w:t>
            </w:r>
            <w:r w:rsidR="0085322A"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話</w:t>
            </w:r>
            <w:r w:rsidR="0085322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柄</w:t>
            </w:r>
            <w:r w:rsidR="008532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2E1335"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’ ‘ping. </w:t>
            </w:r>
          </w:p>
        </w:tc>
      </w:tr>
    </w:tbl>
    <w:p w14:paraId="22F495FC" w14:textId="77777777" w:rsidR="00A60468" w:rsidRPr="002E1335" w:rsidRDefault="00A60468">
      <w:pPr>
        <w:rPr>
          <w:rFonts w:ascii="Times New Roman" w:hAnsi="Times New Roman" w:cs="Times New Roman"/>
          <w:sz w:val="24"/>
          <w:szCs w:val="24"/>
        </w:rPr>
      </w:pPr>
    </w:p>
    <w:sectPr w:rsidR="00A60468" w:rsidRPr="002E1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07326">
    <w:abstractNumId w:val="8"/>
  </w:num>
  <w:num w:numId="2" w16cid:durableId="368532310">
    <w:abstractNumId w:val="6"/>
  </w:num>
  <w:num w:numId="3" w16cid:durableId="1130050660">
    <w:abstractNumId w:val="5"/>
  </w:num>
  <w:num w:numId="4" w16cid:durableId="1435049914">
    <w:abstractNumId w:val="4"/>
  </w:num>
  <w:num w:numId="5" w16cid:durableId="2137982617">
    <w:abstractNumId w:val="7"/>
  </w:num>
  <w:num w:numId="6" w16cid:durableId="488716279">
    <w:abstractNumId w:val="3"/>
  </w:num>
  <w:num w:numId="7" w16cid:durableId="1964579228">
    <w:abstractNumId w:val="2"/>
  </w:num>
  <w:num w:numId="8" w16cid:durableId="407309559">
    <w:abstractNumId w:val="1"/>
  </w:num>
  <w:num w:numId="9" w16cid:durableId="131514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335"/>
    <w:rsid w:val="002F589E"/>
    <w:rsid w:val="00326F90"/>
    <w:rsid w:val="0062760A"/>
    <w:rsid w:val="007C772F"/>
    <w:rsid w:val="0085322A"/>
    <w:rsid w:val="00945C93"/>
    <w:rsid w:val="00A60468"/>
    <w:rsid w:val="00AA1D8D"/>
    <w:rsid w:val="00B47730"/>
    <w:rsid w:val="00C401BB"/>
    <w:rsid w:val="00CB0664"/>
    <w:rsid w:val="00EB12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C67C3"/>
  <w14:defaultImageDpi w14:val="300"/>
  <w15:docId w15:val="{73916928-7178-4C7E-8793-12B5F53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2024-08-21T11:52:00Z</dcterms:modified>
  <cp:category/>
</cp:coreProperties>
</file>