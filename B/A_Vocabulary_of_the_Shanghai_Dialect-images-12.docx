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605E8" w:rsidRPr="00F52DC1" w14:paraId="61E860E8" w14:textId="77777777" w:rsidTr="00F52DC1">
        <w:tc>
          <w:tcPr>
            <w:tcW w:w="8640" w:type="dxa"/>
          </w:tcPr>
          <w:p w14:paraId="44ADFDA4" w14:textId="786CDA52" w:rsidR="00A605E8" w:rsidRPr="00F52DC1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Bachelor, (of arts)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dzé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(take degree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of )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進學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dzé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605E8" w:rsidRPr="00F52DC1" w14:paraId="73F355EB" w14:textId="77777777" w:rsidTr="00F52DC1">
        <w:tc>
          <w:tcPr>
            <w:tcW w:w="8640" w:type="dxa"/>
          </w:tcPr>
          <w:p w14:paraId="62EE8864" w14:textId="7DD9D2C9" w:rsidR="00A605E8" w:rsidRPr="00F52DC1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Back,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(bone)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kweh</w:t>
            </w:r>
            <w:proofErr w:type="spell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3828E3E7" w14:textId="77777777" w:rsidTr="00F52DC1">
        <w:tc>
          <w:tcPr>
            <w:tcW w:w="8640" w:type="dxa"/>
          </w:tcPr>
          <w:p w14:paraId="3043E805" w14:textId="71EBC969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Back-door, </w:t>
            </w:r>
            <w:proofErr w:type="spellStart"/>
            <w:proofErr w:type="gramStart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後門</w:t>
            </w:r>
            <w:proofErr w:type="spell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CE5355" w:rsidRPr="00F52DC1" w14:paraId="2D1F2A80" w14:textId="77777777" w:rsidTr="00F52DC1">
        <w:tc>
          <w:tcPr>
            <w:tcW w:w="8640" w:type="dxa"/>
          </w:tcPr>
          <w:p w14:paraId="13BBF7D4" w14:textId="60756E82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Backwards,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(walk)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退缩走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t’é</w:t>
            </w:r>
            <w:proofErr w:type="spellEnd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soh ‘</w:t>
            </w:r>
            <w:proofErr w:type="spellStart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tseu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7C585DEC" w14:textId="77777777" w:rsidTr="00F52DC1">
        <w:tc>
          <w:tcPr>
            <w:tcW w:w="8640" w:type="dxa"/>
          </w:tcPr>
          <w:p w14:paraId="1FAE49F7" w14:textId="0B7508BB" w:rsidR="00CE5355" w:rsidRPr="00F52DC1" w:rsidRDefault="00CE535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E5355" w:rsidRPr="00F52DC1" w14:paraId="67E01649" w14:textId="77777777" w:rsidTr="00F52DC1">
        <w:tc>
          <w:tcPr>
            <w:tcW w:w="8640" w:type="dxa"/>
          </w:tcPr>
          <w:p w14:paraId="651814BA" w14:textId="01B6E4D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Bacon,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猪肉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腌肉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ien</w:t>
            </w:r>
            <w:proofErr w:type="spellEnd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nióh</w:t>
            </w:r>
            <w:proofErr w:type="spellEnd"/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64715D03" w14:textId="77777777" w:rsidTr="00F52DC1">
        <w:tc>
          <w:tcPr>
            <w:tcW w:w="8640" w:type="dxa"/>
          </w:tcPr>
          <w:p w14:paraId="1AC3CBE2" w14:textId="16FB714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Bad, </w:t>
            </w:r>
            <w:proofErr w:type="gramStart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孬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5F5EBEED" w14:textId="77777777" w:rsidTr="00F52DC1">
        <w:tc>
          <w:tcPr>
            <w:tcW w:w="8640" w:type="dxa"/>
          </w:tcPr>
          <w:p w14:paraId="6C0A39F8" w14:textId="3CF0ECBD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Bag,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dé</w:t>
            </w:r>
            <w:proofErr w:type="spellEnd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nong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52DC1" w14:paraId="41112AA6" w14:textId="77777777" w:rsidTr="00F52DC1">
        <w:tc>
          <w:tcPr>
            <w:tcW w:w="8640" w:type="dxa"/>
          </w:tcPr>
          <w:p w14:paraId="50CF7039" w14:textId="3F911C21" w:rsidR="000E1416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Baggage,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行李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hang ‘</w:t>
            </w:r>
            <w:proofErr w:type="spellStart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lí</w:t>
            </w:r>
            <w:proofErr w:type="spellEnd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2C01108B" w14:textId="77777777" w:rsidTr="00F52DC1">
        <w:tc>
          <w:tcPr>
            <w:tcW w:w="8640" w:type="dxa"/>
          </w:tcPr>
          <w:p w14:paraId="4A9E0A61" w14:textId="107C2595" w:rsidR="00CE5355" w:rsidRPr="00F52DC1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ail,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’pau, (out)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保出来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ts’eh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(became)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做保人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‘pau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CE5355" w:rsidRPr="00F52DC1" w14:paraId="396296D9" w14:textId="77777777" w:rsidTr="00F52DC1">
        <w:tc>
          <w:tcPr>
            <w:tcW w:w="8640" w:type="dxa"/>
          </w:tcPr>
          <w:p w14:paraId="3FE46E27" w14:textId="48FE410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Bait,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餌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78D5377B" w14:textId="77777777" w:rsidTr="00F52DC1">
        <w:tc>
          <w:tcPr>
            <w:tcW w:w="8640" w:type="dxa"/>
          </w:tcPr>
          <w:p w14:paraId="1641E404" w14:textId="34588C3B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Baize,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粗大呢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s’ú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</w:t>
            </w:r>
            <w:proofErr w:type="spellEnd"/>
            <w:proofErr w:type="gram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6ED79EE7" w14:textId="77777777" w:rsidTr="00F52DC1">
        <w:tc>
          <w:tcPr>
            <w:tcW w:w="8640" w:type="dxa"/>
          </w:tcPr>
          <w:p w14:paraId="26BE5535" w14:textId="32F0270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Bake,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烘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24B7971D" w14:textId="77777777" w:rsidTr="00F52DC1">
        <w:tc>
          <w:tcPr>
            <w:tcW w:w="8640" w:type="dxa"/>
          </w:tcPr>
          <w:p w14:paraId="60F7FD26" w14:textId="05739E6B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Balance, (a) </w:t>
            </w:r>
            <w:proofErr w:type="gramStart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天平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平一平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ping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bing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(the)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yú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19E3922" w14:textId="77777777" w:rsidTr="00F52DC1">
        <w:tc>
          <w:tcPr>
            <w:tcW w:w="8640" w:type="dxa"/>
          </w:tcPr>
          <w:p w14:paraId="322CF420" w14:textId="0C827FF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Bald,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禿頂</w:t>
            </w:r>
            <w:proofErr w:type="spell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ting, 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322BEA25" w14:textId="77777777" w:rsidTr="00F52DC1">
        <w:tc>
          <w:tcPr>
            <w:tcW w:w="8640" w:type="dxa"/>
          </w:tcPr>
          <w:p w14:paraId="2E028819" w14:textId="241C4FF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Bale,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包裹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舀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113EFF90" w14:textId="77777777" w:rsidTr="00F52DC1">
        <w:tc>
          <w:tcPr>
            <w:tcW w:w="8640" w:type="dxa"/>
          </w:tcPr>
          <w:p w14:paraId="59C26239" w14:textId="23AB057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Ball,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5963CA41" w14:textId="77777777" w:rsidTr="00F52DC1">
        <w:tc>
          <w:tcPr>
            <w:tcW w:w="8640" w:type="dxa"/>
          </w:tcPr>
          <w:p w14:paraId="38DEE0D3" w14:textId="6EC61189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Ballad,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小曲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’seau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5FCDF693" w14:textId="77777777" w:rsidTr="00F52DC1">
        <w:tc>
          <w:tcPr>
            <w:tcW w:w="8640" w:type="dxa"/>
          </w:tcPr>
          <w:p w14:paraId="64530404" w14:textId="6CFFA67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Ballast,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meh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7A52E774" w14:textId="77777777" w:rsidTr="00F52DC1">
        <w:tc>
          <w:tcPr>
            <w:tcW w:w="8640" w:type="dxa"/>
          </w:tcPr>
          <w:p w14:paraId="7B795F88" w14:textId="39BBB3CE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Bamboo,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0E8BCF27" w14:textId="77777777" w:rsidTr="00F52DC1">
        <w:tc>
          <w:tcPr>
            <w:tcW w:w="8640" w:type="dxa"/>
          </w:tcPr>
          <w:p w14:paraId="59864181" w14:textId="141D54BD" w:rsidR="00CE5355" w:rsidRPr="00F52DC1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band,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’, (waist)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 (of musician)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一班樂人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pan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yáh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5355" w:rsidRPr="00F52DC1" w14:paraId="46EE682C" w14:textId="77777777" w:rsidTr="00F52DC1">
        <w:tc>
          <w:tcPr>
            <w:tcW w:w="8640" w:type="dxa"/>
          </w:tcPr>
          <w:p w14:paraId="2496C41E" w14:textId="6EC5A3F8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Bandage, </w:t>
            </w:r>
            <w:proofErr w:type="spellStart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布條</w:t>
            </w:r>
            <w:proofErr w:type="spellEnd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20D1BBA1" w14:textId="77777777" w:rsidTr="00F52DC1">
        <w:tc>
          <w:tcPr>
            <w:tcW w:w="8640" w:type="dxa"/>
          </w:tcPr>
          <w:p w14:paraId="431F3F71" w14:textId="1116CDE8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Banditti,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賊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zu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kiang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dau</w:t>
            </w:r>
            <w:proofErr w:type="spellEnd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F3AB3EF" w14:textId="77777777" w:rsidTr="00F52DC1">
        <w:tc>
          <w:tcPr>
            <w:tcW w:w="8640" w:type="dxa"/>
          </w:tcPr>
          <w:p w14:paraId="2917C058" w14:textId="1B87347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Banyan,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榕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</w:t>
            </w:r>
            <w:proofErr w:type="gramEnd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5568C05C" w14:textId="77777777" w:rsidTr="00F52DC1">
        <w:tc>
          <w:tcPr>
            <w:tcW w:w="8640" w:type="dxa"/>
          </w:tcPr>
          <w:p w14:paraId="480A7CF6" w14:textId="6A90A6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Banish, 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proofErr w:type="gramEnd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mun’ ‘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0C4B3AA5" w14:textId="77777777" w:rsidTr="00F52DC1">
        <w:tc>
          <w:tcPr>
            <w:tcW w:w="8640" w:type="dxa"/>
          </w:tcPr>
          <w:p w14:paraId="2EA85ED7" w14:textId="5B048183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Bank, (of river)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 (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of exchan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ge)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銀行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庄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7EA607F1" w14:textId="77777777" w:rsidTr="00F52DC1">
        <w:tc>
          <w:tcPr>
            <w:tcW w:w="8640" w:type="dxa"/>
          </w:tcPr>
          <w:p w14:paraId="3D158BEE" w14:textId="25450A5A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Bankrupt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倒行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proofErr w:type="spellStart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敗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‘tau</w:t>
            </w:r>
            <w:proofErr w:type="spellEnd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31DA28E" w14:textId="77777777" w:rsidTr="00F52DC1">
        <w:tc>
          <w:tcPr>
            <w:tcW w:w="8640" w:type="dxa"/>
          </w:tcPr>
          <w:p w14:paraId="428BAAA0" w14:textId="5C500898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Banner,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旌旗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34452471" w14:textId="77777777" w:rsidTr="00F52DC1">
        <w:tc>
          <w:tcPr>
            <w:tcW w:w="8640" w:type="dxa"/>
          </w:tcPr>
          <w:p w14:paraId="22F1E0AD" w14:textId="6AD64BB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Banguet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5355" w:rsidRPr="00F52DC1" w14:paraId="5231ECA3" w14:textId="77777777" w:rsidTr="00F52DC1">
        <w:tc>
          <w:tcPr>
            <w:tcW w:w="8640" w:type="dxa"/>
          </w:tcPr>
          <w:p w14:paraId="5B93DA7E" w14:textId="3B1722E6" w:rsidR="00CE5355" w:rsidRPr="00F52DC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Baptism,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(receive)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5355" w:rsidRPr="00F52DC1" w14:paraId="7B04A590" w14:textId="77777777" w:rsidTr="00F52DC1">
        <w:tc>
          <w:tcPr>
            <w:tcW w:w="8640" w:type="dxa"/>
          </w:tcPr>
          <w:p w14:paraId="60501363" w14:textId="4666F3FA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Baptize,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行洗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ang ’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35A68727" w14:textId="77777777" w:rsidTr="00F52DC1">
        <w:tc>
          <w:tcPr>
            <w:tcW w:w="8640" w:type="dxa"/>
          </w:tcPr>
          <w:p w14:paraId="7C507507" w14:textId="4BFE0600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Bar, (of door)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door)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閃門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CE5355" w:rsidRPr="00F52DC1" w14:paraId="008F5456" w14:textId="77777777" w:rsidTr="00F52DC1">
        <w:tc>
          <w:tcPr>
            <w:tcW w:w="8640" w:type="dxa"/>
          </w:tcPr>
          <w:p w14:paraId="509BB583" w14:textId="6414371A" w:rsidR="00CE5355" w:rsidRPr="00F52DC1" w:rsidRDefault="00CE535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F312F" w:rsidRPr="00F52DC1" w14:paraId="5BF57CC6" w14:textId="77777777" w:rsidTr="00F52DC1">
        <w:tc>
          <w:tcPr>
            <w:tcW w:w="8640" w:type="dxa"/>
          </w:tcPr>
          <w:p w14:paraId="0A96F303" w14:textId="30CE80FA" w:rsidR="006F312F" w:rsidRPr="00F52DC1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Barbarian,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夷人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野人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yá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2BB8285E" w14:textId="77777777" w:rsidTr="00F52DC1">
        <w:tc>
          <w:tcPr>
            <w:tcW w:w="8640" w:type="dxa"/>
          </w:tcPr>
          <w:p w14:paraId="15A31061" w14:textId="6DF9E52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Barber,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剃頭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務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F7A815D" w14:textId="77777777" w:rsidTr="00F52DC1">
        <w:tc>
          <w:tcPr>
            <w:tcW w:w="8640" w:type="dxa"/>
          </w:tcPr>
          <w:p w14:paraId="52F155EF" w14:textId="03FA66EE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Bare, (body)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赤身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ts’ah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赤膊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t’sáh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póh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裸體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proofErr w:type="gram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(headed)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禿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t’óh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412B6773" w14:textId="77777777" w:rsidTr="00F52DC1">
        <w:tc>
          <w:tcPr>
            <w:tcW w:w="8640" w:type="dxa"/>
          </w:tcPr>
          <w:p w14:paraId="69C18C2C" w14:textId="5FF9AFEA" w:rsidR="00CE5355" w:rsidRPr="00F52DC1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52DC1" w14:paraId="7AC7E525" w14:textId="77777777" w:rsidTr="00F52DC1">
        <w:tc>
          <w:tcPr>
            <w:tcW w:w="8640" w:type="dxa"/>
          </w:tcPr>
          <w:p w14:paraId="392C7D18" w14:textId="5E12E633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Bark, (of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tree) 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a dog)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狗叫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keu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</w:t>
            </w:r>
            <w:proofErr w:type="spell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07BE754F" w14:textId="77777777" w:rsidTr="00F52DC1">
        <w:tc>
          <w:tcPr>
            <w:tcW w:w="8640" w:type="dxa"/>
          </w:tcPr>
          <w:p w14:paraId="61AEBE11" w14:textId="6E38EAAA" w:rsidR="00CE5355" w:rsidRPr="00F52DC1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52DC1" w14:paraId="152D9A76" w14:textId="77777777" w:rsidTr="00F52DC1">
        <w:tc>
          <w:tcPr>
            <w:tcW w:w="8640" w:type="dxa"/>
          </w:tcPr>
          <w:p w14:paraId="30A71717" w14:textId="7181A4F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Barley, 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大麥</w:t>
            </w:r>
            <w:proofErr w:type="spellEnd"/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28A86BB8" w14:textId="77777777" w:rsidTr="00F52DC1">
        <w:tc>
          <w:tcPr>
            <w:tcW w:w="8640" w:type="dxa"/>
          </w:tcPr>
          <w:p w14:paraId="118B50D3" w14:textId="253D8F6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Barn,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kan.</w:t>
            </w:r>
            <w:proofErr w:type="spellEnd"/>
          </w:p>
        </w:tc>
      </w:tr>
      <w:tr w:rsidR="00CE5355" w:rsidRPr="00F52DC1" w14:paraId="114FE7CB" w14:textId="77777777" w:rsidTr="00F52DC1">
        <w:tc>
          <w:tcPr>
            <w:tcW w:w="8640" w:type="dxa"/>
          </w:tcPr>
          <w:p w14:paraId="60394D1B" w14:textId="0A9AF92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Barometer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風雨鏢</w:t>
            </w:r>
            <w:proofErr w:type="spellEnd"/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pian.</w:t>
            </w:r>
          </w:p>
        </w:tc>
      </w:tr>
      <w:tr w:rsidR="00CE5355" w:rsidRPr="00F52DC1" w14:paraId="4E5361DF" w14:textId="77777777" w:rsidTr="00F52DC1">
        <w:tc>
          <w:tcPr>
            <w:tcW w:w="8640" w:type="dxa"/>
          </w:tcPr>
          <w:p w14:paraId="417C0833" w14:textId="4A8C62E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Barrel,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4584813D" w14:textId="77777777" w:rsidTr="00F52DC1">
        <w:tc>
          <w:tcPr>
            <w:tcW w:w="8640" w:type="dxa"/>
          </w:tcPr>
          <w:p w14:paraId="6FDE7D94" w14:textId="01A74B6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Barricade, (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proofErr w:type="spellEnd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攔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5DAB192B" w14:textId="77777777" w:rsidTr="00F52DC1">
        <w:tc>
          <w:tcPr>
            <w:tcW w:w="8640" w:type="dxa"/>
          </w:tcPr>
          <w:p w14:paraId="075EDF59" w14:textId="4D1EF98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Barrier, (customs)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卡子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’á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or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), (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bindrance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阻擋</w:t>
            </w:r>
            <w:proofErr w:type="spell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5669AE5C" w14:textId="77777777" w:rsidTr="00F52DC1">
        <w:tc>
          <w:tcPr>
            <w:tcW w:w="8640" w:type="dxa"/>
          </w:tcPr>
          <w:p w14:paraId="07F17D89" w14:textId="51AD8A10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Barrow, (a wheel) </w:t>
            </w:r>
            <w:proofErr w:type="gram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1A2BDC95" w14:textId="77777777" w:rsidTr="00F52DC1">
        <w:tc>
          <w:tcPr>
            <w:tcW w:w="8640" w:type="dxa"/>
          </w:tcPr>
          <w:p w14:paraId="2F52E51A" w14:textId="385750AD" w:rsidR="00CE5355" w:rsidRPr="00F52DC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Barter,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yuh,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貿易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men‘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</w:t>
            </w:r>
            <w:proofErr w:type="gram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hu’ yuh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3BDA51F2" w14:textId="77777777" w:rsidTr="00F52DC1">
        <w:tc>
          <w:tcPr>
            <w:tcW w:w="8640" w:type="dxa"/>
          </w:tcPr>
          <w:p w14:paraId="1FB9F435" w14:textId="79924E7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Base,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mean)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‘pi leu‘, (bad)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孬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k’ieu</w:t>
            </w:r>
            <w:proofErr w:type="spellEnd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A244F78" w14:textId="77777777" w:rsidR="00B461F3" w:rsidRPr="00F52DC1" w:rsidRDefault="00B461F3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61F3" w:rsidRPr="00F52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734787">
    <w:abstractNumId w:val="8"/>
  </w:num>
  <w:num w:numId="2" w16cid:durableId="970785025">
    <w:abstractNumId w:val="6"/>
  </w:num>
  <w:num w:numId="3" w16cid:durableId="750736507">
    <w:abstractNumId w:val="5"/>
  </w:num>
  <w:num w:numId="4" w16cid:durableId="2131656493">
    <w:abstractNumId w:val="4"/>
  </w:num>
  <w:num w:numId="5" w16cid:durableId="312493760">
    <w:abstractNumId w:val="7"/>
  </w:num>
  <w:num w:numId="6" w16cid:durableId="1071777151">
    <w:abstractNumId w:val="3"/>
  </w:num>
  <w:num w:numId="7" w16cid:durableId="1750615774">
    <w:abstractNumId w:val="2"/>
  </w:num>
  <w:num w:numId="8" w16cid:durableId="1843348380">
    <w:abstractNumId w:val="1"/>
  </w:num>
  <w:num w:numId="9" w16cid:durableId="6587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5D"/>
    <w:rsid w:val="000E1416"/>
    <w:rsid w:val="0015074B"/>
    <w:rsid w:val="0019687C"/>
    <w:rsid w:val="0029639D"/>
    <w:rsid w:val="002C3347"/>
    <w:rsid w:val="00326F90"/>
    <w:rsid w:val="00521C77"/>
    <w:rsid w:val="005B3714"/>
    <w:rsid w:val="00671F75"/>
    <w:rsid w:val="006F312F"/>
    <w:rsid w:val="007556D6"/>
    <w:rsid w:val="0076511C"/>
    <w:rsid w:val="00794C66"/>
    <w:rsid w:val="00931CF6"/>
    <w:rsid w:val="00A605E8"/>
    <w:rsid w:val="00AA1D8D"/>
    <w:rsid w:val="00B461F3"/>
    <w:rsid w:val="00B47730"/>
    <w:rsid w:val="00CB0664"/>
    <w:rsid w:val="00CE5355"/>
    <w:rsid w:val="00D22380"/>
    <w:rsid w:val="00E4383A"/>
    <w:rsid w:val="00F20D62"/>
    <w:rsid w:val="00F52DC1"/>
    <w:rsid w:val="00F53916"/>
    <w:rsid w:val="00F82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04C92"/>
  <w14:defaultImageDpi w14:val="300"/>
  <w15:docId w15:val="{460C49BA-0884-41E6-BC9B-2A8831F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2024-08-21T03:08:00Z</dcterms:modified>
  <cp:category/>
</cp:coreProperties>
</file>