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45BC3" w:rsidRPr="006D4B00" w14:paraId="667E77F8" w14:textId="77777777" w:rsidTr="0000629B">
        <w:tc>
          <w:tcPr>
            <w:tcW w:w="8640" w:type="dxa"/>
          </w:tcPr>
          <w:p w14:paraId="55598635" w14:textId="1F7E3F4E" w:rsidR="00E45BC3" w:rsidRPr="006D4B00" w:rsidRDefault="00D969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5BC3" w:rsidRPr="006D4B00" w14:paraId="0950245C" w14:textId="77777777" w:rsidTr="0000629B">
        <w:tc>
          <w:tcPr>
            <w:tcW w:w="8640" w:type="dxa"/>
          </w:tcPr>
          <w:p w14:paraId="1CCD4155" w14:textId="28502FC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Boil,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v.i.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v.t.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168F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燒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boilding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3BE134C2" w14:textId="77777777" w:rsidTr="0000629B">
        <w:tc>
          <w:tcPr>
            <w:tcW w:w="8640" w:type="dxa"/>
          </w:tcPr>
          <w:p w14:paraId="628FA607" w14:textId="5B73D5A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Boil, (cook by boiling) 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灼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zah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煮</w:t>
            </w:r>
            <w:r w:rsidR="00DF02F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ú’. </w:t>
            </w:r>
          </w:p>
        </w:tc>
      </w:tr>
      <w:tr w:rsidR="00E45BC3" w:rsidRPr="006D4B00" w14:paraId="43D11946" w14:textId="77777777" w:rsidTr="0000629B">
        <w:tc>
          <w:tcPr>
            <w:tcW w:w="8640" w:type="dxa"/>
          </w:tcPr>
          <w:p w14:paraId="49B1C4A0" w14:textId="6BD4A8E3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Boiling </w:t>
            </w: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鑊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) 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2DA7B58D" w14:textId="77777777" w:rsidTr="0000629B">
        <w:tc>
          <w:tcPr>
            <w:tcW w:w="8640" w:type="dxa"/>
          </w:tcPr>
          <w:p w14:paraId="47C36287" w14:textId="05DF109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Boils,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瘡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(small)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癤</w:t>
            </w:r>
            <w:r w:rsidR="000C321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35B28697" w14:textId="77777777" w:rsidTr="0000629B">
        <w:tc>
          <w:tcPr>
            <w:tcW w:w="8640" w:type="dxa"/>
          </w:tcPr>
          <w:p w14:paraId="15ECBA44" w14:textId="1CED605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Bold,</w:t>
            </w:r>
            <w:r w:rsidR="001E5EC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E5EC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1E5EC6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1E5EC6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28C1E30C" w14:textId="77777777" w:rsidTr="0000629B">
        <w:tc>
          <w:tcPr>
            <w:tcW w:w="8640" w:type="dxa"/>
          </w:tcPr>
          <w:p w14:paraId="1CE21810" w14:textId="1BF9AD96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Bolt,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閂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閃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(of door)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門閂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mun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1CEB8A11" w14:textId="77777777" w:rsidTr="0000629B">
        <w:tc>
          <w:tcPr>
            <w:tcW w:w="8640" w:type="dxa"/>
          </w:tcPr>
          <w:p w14:paraId="313016E8" w14:textId="07744ECA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Bond, </w:t>
            </w:r>
            <w:proofErr w:type="spellStart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約據</w:t>
            </w:r>
            <w:proofErr w:type="spellEnd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proofErr w:type="spellStart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proofErr w:type="spellStart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契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E45BC3" w:rsidRPr="006D4B00" w14:paraId="42EC5490" w14:textId="77777777" w:rsidTr="0000629B">
        <w:tc>
          <w:tcPr>
            <w:tcW w:w="8640" w:type="dxa"/>
          </w:tcPr>
          <w:p w14:paraId="131C621B" w14:textId="21B8D9AF" w:rsidR="00E45BC3" w:rsidRPr="006D4B00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6D4B00" w14:paraId="46747D14" w14:textId="77777777" w:rsidTr="0000629B">
        <w:tc>
          <w:tcPr>
            <w:tcW w:w="8640" w:type="dxa"/>
          </w:tcPr>
          <w:p w14:paraId="7F74FF56" w14:textId="18B3E848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Bone,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骨頭</w:t>
            </w:r>
            <w:proofErr w:type="gramEnd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D4B0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5F4651CA" w14:textId="77777777" w:rsidTr="0000629B">
        <w:tc>
          <w:tcPr>
            <w:tcW w:w="8640" w:type="dxa"/>
          </w:tcPr>
          <w:p w14:paraId="7DEF4566" w14:textId="1A86C24A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Bonnet, 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帽子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 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08E326CB" w14:textId="77777777" w:rsidTr="0000629B">
        <w:tc>
          <w:tcPr>
            <w:tcW w:w="8640" w:type="dxa"/>
          </w:tcPr>
          <w:p w14:paraId="27BC966A" w14:textId="5B91679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Book,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69EE1C4A" w14:textId="77777777" w:rsidTr="0000629B">
        <w:tc>
          <w:tcPr>
            <w:tcW w:w="8640" w:type="dxa"/>
          </w:tcPr>
          <w:p w14:paraId="0D53FBC3" w14:textId="3C9C9C85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Book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ase, </w:t>
            </w:r>
            <w:proofErr w:type="gramStart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厨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5BF52D0C" w14:textId="77777777" w:rsidTr="0000629B">
        <w:tc>
          <w:tcPr>
            <w:tcW w:w="8640" w:type="dxa"/>
          </w:tcPr>
          <w:p w14:paraId="6EC0226A" w14:textId="5F2D786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Boot,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靴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h’iú</w:t>
            </w:r>
            <w:proofErr w:type="spellEnd"/>
            <w:proofErr w:type="gram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(low)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鞋子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há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6986E25D" w14:textId="77777777" w:rsidTr="0000629B">
        <w:tc>
          <w:tcPr>
            <w:tcW w:w="8640" w:type="dxa"/>
          </w:tcPr>
          <w:p w14:paraId="67CE1EF7" w14:textId="07E4A606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Borax, 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硼砂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pang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7E00E591" w14:textId="77777777" w:rsidTr="0000629B">
        <w:tc>
          <w:tcPr>
            <w:tcW w:w="8640" w:type="dxa"/>
          </w:tcPr>
          <w:p w14:paraId="76A6F48E" w14:textId="6DCF9FE6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Border,  </w:t>
            </w:r>
            <w:proofErr w:type="spellStart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邊頭</w:t>
            </w:r>
            <w:proofErr w:type="spellEnd"/>
            <w:proofErr w:type="gramEnd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(of clothes)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襟頭</w:t>
            </w:r>
            <w:proofErr w:type="spellEnd"/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0F837BA1" w14:textId="77777777" w:rsidTr="0000629B">
        <w:tc>
          <w:tcPr>
            <w:tcW w:w="8640" w:type="dxa"/>
          </w:tcPr>
          <w:p w14:paraId="0373E0CB" w14:textId="54611F48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Bore,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鑽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tsûn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7453AADF" w14:textId="77777777" w:rsidTr="0000629B">
        <w:tc>
          <w:tcPr>
            <w:tcW w:w="8640" w:type="dxa"/>
          </w:tcPr>
          <w:p w14:paraId="422A8596" w14:textId="2DB010D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Borrow,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tsi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E45BC3" w:rsidRPr="006D4B00" w14:paraId="5056B985" w14:textId="77777777" w:rsidTr="0000629B">
        <w:tc>
          <w:tcPr>
            <w:tcW w:w="8640" w:type="dxa"/>
          </w:tcPr>
          <w:p w14:paraId="48CF35FB" w14:textId="390A9BE8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Both, 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秃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t’óh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两個全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77C1BD65" w14:textId="77777777" w:rsidTr="0000629B">
        <w:tc>
          <w:tcPr>
            <w:tcW w:w="8640" w:type="dxa"/>
          </w:tcPr>
          <w:p w14:paraId="2A180D44" w14:textId="0EF80391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Bottle,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瓶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ping, (glass)</w:t>
            </w:r>
            <w:proofErr w:type="gramStart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玻璃瓶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337BC8FA" w14:textId="77777777" w:rsidTr="0000629B">
        <w:tc>
          <w:tcPr>
            <w:tcW w:w="8640" w:type="dxa"/>
          </w:tcPr>
          <w:p w14:paraId="5E8BC7C5" w14:textId="2FEC3052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Bottom,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7A8CE3EB" w14:textId="77777777" w:rsidTr="0000629B">
        <w:tc>
          <w:tcPr>
            <w:tcW w:w="8640" w:type="dxa"/>
          </w:tcPr>
          <w:p w14:paraId="2ED9F4B1" w14:textId="74412D5A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Boundary,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交界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cf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 king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dom)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境</w:t>
            </w:r>
            <w:r w:rsidR="00A53BF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3B318428" w14:textId="77777777" w:rsidTr="0000629B">
        <w:tc>
          <w:tcPr>
            <w:tcW w:w="8640" w:type="dxa"/>
          </w:tcPr>
          <w:p w14:paraId="0A10A25D" w14:textId="21C4A878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Bow, (to)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 '</w:t>
            </w:r>
            <w:proofErr w:type="spellStart"/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打恭</w:t>
            </w:r>
            <w:proofErr w:type="gramEnd"/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tang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作揖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yih</w:t>
            </w:r>
            <w:proofErr w:type="spellEnd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(the head)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低倒頭</w:t>
            </w:r>
            <w:r w:rsidR="003A035D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</w:t>
            </w:r>
            <w:proofErr w:type="spellStart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3E756B6C" w14:textId="77777777" w:rsidTr="0000629B">
        <w:tc>
          <w:tcPr>
            <w:tcW w:w="8640" w:type="dxa"/>
          </w:tcPr>
          <w:p w14:paraId="75A7B91C" w14:textId="362B4CC6" w:rsidR="00E45BC3" w:rsidRPr="006D4B00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6D4B00" w14:paraId="50D1CD37" w14:textId="77777777" w:rsidTr="0000629B">
        <w:tc>
          <w:tcPr>
            <w:tcW w:w="8640" w:type="dxa"/>
          </w:tcPr>
          <w:p w14:paraId="39A6D8A4" w14:textId="405597B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Bow and </w:t>
            </w: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arrows, 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弓箭</w:t>
            </w:r>
            <w:proofErr w:type="gramEnd"/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44947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'.</w:t>
            </w:r>
          </w:p>
        </w:tc>
      </w:tr>
      <w:tr w:rsidR="00E45BC3" w:rsidRPr="006D4B00" w14:paraId="5FFF1233" w14:textId="77777777" w:rsidTr="0000629B">
        <w:tc>
          <w:tcPr>
            <w:tcW w:w="8640" w:type="dxa"/>
          </w:tcPr>
          <w:p w14:paraId="1BBA9551" w14:textId="3B9AA86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Bowe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s,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肚腸</w:t>
            </w:r>
            <w:proofErr w:type="spell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肚皮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1CEEEBDF" w14:textId="77777777" w:rsidTr="0000629B">
        <w:tc>
          <w:tcPr>
            <w:tcW w:w="8640" w:type="dxa"/>
          </w:tcPr>
          <w:p w14:paraId="576A1D32" w14:textId="4EB425C8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Bowl, 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碗</w:t>
            </w:r>
            <w:proofErr w:type="gramEnd"/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盏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tsa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4421EDCE" w14:textId="77777777" w:rsidTr="0000629B">
        <w:tc>
          <w:tcPr>
            <w:tcW w:w="8640" w:type="dxa"/>
          </w:tcPr>
          <w:p w14:paraId="14DB8249" w14:textId="0BB6C18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Bo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x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箱子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559B6405" w14:textId="77777777" w:rsidTr="0000629B">
        <w:tc>
          <w:tcPr>
            <w:tcW w:w="8640" w:type="dxa"/>
          </w:tcPr>
          <w:p w14:paraId="64ACD605" w14:textId="14CB1461" w:rsidR="00E45BC3" w:rsidRPr="006D4B00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6D4B00" w14:paraId="7E3DA7BC" w14:textId="77777777" w:rsidTr="0000629B">
        <w:tc>
          <w:tcPr>
            <w:tcW w:w="8640" w:type="dxa"/>
          </w:tcPr>
          <w:p w14:paraId="4558E45D" w14:textId="0B032CCC" w:rsidR="00E45BC3" w:rsidRPr="006D4B00" w:rsidRDefault="00D969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5BC3" w:rsidRPr="006D4B00" w14:paraId="531646D0" w14:textId="77777777" w:rsidTr="0000629B">
        <w:tc>
          <w:tcPr>
            <w:tcW w:w="8640" w:type="dxa"/>
          </w:tcPr>
          <w:p w14:paraId="1E58E357" w14:textId="0F018CCE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Boy, 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小干</w:t>
            </w:r>
            <w:proofErr w:type="gramEnd"/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4C23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囝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(servant)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跟班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pan, (in foreign 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hongs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洗盏</w:t>
            </w:r>
            <w:r w:rsidR="00865D8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tsan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6C255B07" w14:textId="77777777" w:rsidTr="0000629B">
        <w:tc>
          <w:tcPr>
            <w:tcW w:w="8640" w:type="dxa"/>
          </w:tcPr>
          <w:p w14:paraId="18A77AF9" w14:textId="4ABB3AE1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Bracelet, </w:t>
            </w:r>
            <w:proofErr w:type="spellStart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鐲頭</w:t>
            </w:r>
            <w:proofErr w:type="spell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zoh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手鐲</w:t>
            </w:r>
            <w:proofErr w:type="spell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zoh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629B993D" w14:textId="77777777" w:rsidTr="0000629B">
        <w:tc>
          <w:tcPr>
            <w:tcW w:w="8640" w:type="dxa"/>
          </w:tcPr>
          <w:p w14:paraId="7021FAB3" w14:textId="01776800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Braces, (for </w:t>
            </w: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trousers)  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褲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proofErr w:type="gram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2D0B8890" w14:textId="77777777" w:rsidTr="0000629B">
        <w:tc>
          <w:tcPr>
            <w:tcW w:w="8640" w:type="dxa"/>
          </w:tcPr>
          <w:p w14:paraId="0652AEE0" w14:textId="1DB474F2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Braid, </w:t>
            </w:r>
            <w:proofErr w:type="gramStart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‘, (flowered)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花带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FA46F6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45BC3" w:rsidRPr="006D4B00" w14:paraId="6C86A607" w14:textId="77777777" w:rsidTr="0000629B">
        <w:tc>
          <w:tcPr>
            <w:tcW w:w="8640" w:type="dxa"/>
          </w:tcPr>
          <w:p w14:paraId="2E82D734" w14:textId="7898C1F1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Brain,  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頭腦</w:t>
            </w:r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腦漿</w:t>
            </w:r>
            <w:proofErr w:type="spellEnd"/>
            <w:r w:rsidR="00ED7E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7A5B4546" w14:textId="77777777" w:rsidTr="0000629B">
        <w:tc>
          <w:tcPr>
            <w:tcW w:w="8640" w:type="dxa"/>
          </w:tcPr>
          <w:p w14:paraId="049C46F8" w14:textId="355F6EB9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Bran,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麩皮</w:t>
            </w:r>
            <w:proofErr w:type="spellEnd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5B20EDD7" w14:textId="77777777" w:rsidTr="0000629B">
        <w:tc>
          <w:tcPr>
            <w:tcW w:w="8640" w:type="dxa"/>
          </w:tcPr>
          <w:p w14:paraId="1A7D7C94" w14:textId="79AF9B8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Branch, (of a tree) </w:t>
            </w:r>
            <w:proofErr w:type="gramStart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椏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枝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au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a river</w:t>
            </w:r>
            <w:r w:rsidR="00E2145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a family)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支派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p’á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45BC3" w:rsidRPr="006D4B00" w14:paraId="5B4AE7AD" w14:textId="77777777" w:rsidTr="0000629B">
        <w:tc>
          <w:tcPr>
            <w:tcW w:w="8640" w:type="dxa"/>
          </w:tcPr>
          <w:p w14:paraId="1951342A" w14:textId="3F281E5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Brand, (the face)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刺字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',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(goods)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火烙印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45BC3" w:rsidRPr="006D4B00" w14:paraId="1170AB45" w14:textId="77777777" w:rsidTr="0000629B">
        <w:tc>
          <w:tcPr>
            <w:tcW w:w="8640" w:type="dxa"/>
          </w:tcPr>
          <w:p w14:paraId="63A6CF6E" w14:textId="0FAB209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Brass,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青銅</w:t>
            </w:r>
            <w:proofErr w:type="gramEnd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t'sing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54A89489" w14:textId="77777777" w:rsidTr="0000629B">
        <w:tc>
          <w:tcPr>
            <w:tcW w:w="8640" w:type="dxa"/>
          </w:tcPr>
          <w:p w14:paraId="2A6736A8" w14:textId="1176122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Brave, (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dj.)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 </w:t>
            </w:r>
            <w:proofErr w:type="spell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456176CD" w14:textId="77777777" w:rsidTr="0000629B">
        <w:tc>
          <w:tcPr>
            <w:tcW w:w="8640" w:type="dxa"/>
          </w:tcPr>
          <w:p w14:paraId="62572CE0" w14:textId="38291827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Brave, (</w:t>
            </w:r>
            <w:proofErr w:type="gramStart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</w:t>
            </w:r>
            <w:proofErr w:type="gramEnd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AA2824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(rain)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冒雨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‘ü, (danger)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冒險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(death)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冒死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236BC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66C13B50" w14:textId="77777777" w:rsidTr="0000629B">
        <w:tc>
          <w:tcPr>
            <w:tcW w:w="8640" w:type="dxa"/>
          </w:tcPr>
          <w:p w14:paraId="47175FC1" w14:textId="27648D4B" w:rsidR="00E45BC3" w:rsidRPr="006D4B00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6D4B00" w14:paraId="026FB05B" w14:textId="77777777" w:rsidTr="0000629B">
        <w:tc>
          <w:tcPr>
            <w:tcW w:w="8640" w:type="dxa"/>
          </w:tcPr>
          <w:p w14:paraId="1E0D61DA" w14:textId="2DEEC2ED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Brawl,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喧嚷</w:t>
            </w:r>
            <w:proofErr w:type="spell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h’i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吵鬧</w:t>
            </w:r>
            <w:proofErr w:type="spell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ts’au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D4B00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。</w:t>
            </w:r>
          </w:p>
        </w:tc>
      </w:tr>
      <w:tr w:rsidR="00E45BC3" w:rsidRPr="006D4B00" w14:paraId="0AA1ECC0" w14:textId="77777777" w:rsidTr="0000629B">
        <w:tc>
          <w:tcPr>
            <w:tcW w:w="8640" w:type="dxa"/>
          </w:tcPr>
          <w:p w14:paraId="11CD4377" w14:textId="60003F4B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Bread, </w:t>
            </w:r>
            <w:proofErr w:type="spellStart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饅頭</w:t>
            </w:r>
            <w:proofErr w:type="spell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E45BC3" w:rsidRPr="006D4B00" w14:paraId="196F4443" w14:textId="77777777" w:rsidTr="0000629B">
        <w:tc>
          <w:tcPr>
            <w:tcW w:w="8640" w:type="dxa"/>
          </w:tcPr>
          <w:p w14:paraId="010434EE" w14:textId="64E72CF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Breadth, </w:t>
            </w:r>
            <w:proofErr w:type="gramStart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闊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狭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k’weh</w:t>
            </w:r>
            <w:proofErr w:type="spellEnd"/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ah.</w:t>
            </w:r>
          </w:p>
        </w:tc>
      </w:tr>
      <w:tr w:rsidR="00E45BC3" w:rsidRPr="006D4B00" w14:paraId="2E74606D" w14:textId="77777777" w:rsidTr="0000629B">
        <w:tc>
          <w:tcPr>
            <w:tcW w:w="8640" w:type="dxa"/>
          </w:tcPr>
          <w:p w14:paraId="5C9A81DA" w14:textId="22B4722A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Break, (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china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打碎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碎脱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(a stick)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折斷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dön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(rope)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斷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teh</w:t>
            </w:r>
            <w:proofErr w:type="spellEnd"/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(one’s word)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08EE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2E08E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="002E08EE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sing’. </w:t>
            </w:r>
          </w:p>
        </w:tc>
      </w:tr>
      <w:tr w:rsidR="00E45BC3" w:rsidRPr="006D4B00" w14:paraId="4A61D65B" w14:textId="77777777" w:rsidTr="0000629B">
        <w:tc>
          <w:tcPr>
            <w:tcW w:w="8640" w:type="dxa"/>
          </w:tcPr>
          <w:p w14:paraId="41A3F7AF" w14:textId="3403B708" w:rsidR="00E45BC3" w:rsidRPr="006D4B00" w:rsidRDefault="00E45BC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45BC3" w:rsidRPr="006D4B00" w14:paraId="2E41B883" w14:textId="77777777" w:rsidTr="0000629B">
        <w:tc>
          <w:tcPr>
            <w:tcW w:w="8640" w:type="dxa"/>
          </w:tcPr>
          <w:p w14:paraId="26693C79" w14:textId="7355816F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Breakfast,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早飯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6513A659" w14:textId="77777777" w:rsidTr="0000629B">
        <w:tc>
          <w:tcPr>
            <w:tcW w:w="8640" w:type="dxa"/>
          </w:tcPr>
          <w:p w14:paraId="2A50492A" w14:textId="5E28C6CA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Breast, 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胸膛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proofErr w:type="gramEnd"/>
            <w:r w:rsidR="00E21459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dong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woman’s) 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奶</w:t>
            </w:r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ná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 ‘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45BC3" w:rsidRPr="006D4B00" w14:paraId="12BFE0F9" w14:textId="77777777" w:rsidTr="0000629B">
        <w:tc>
          <w:tcPr>
            <w:tcW w:w="8640" w:type="dxa"/>
          </w:tcPr>
          <w:p w14:paraId="3DE19938" w14:textId="78FC842E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Breastplate, </w:t>
            </w:r>
            <w:r w:rsidR="00D96980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護心鏡</w:t>
            </w:r>
            <w:proofErr w:type="spellEnd"/>
            <w:r w:rsidR="00A00F7A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E45BC3" w:rsidRPr="006D4B00" w14:paraId="6B082BA8" w14:textId="77777777" w:rsidTr="0000629B">
        <w:tc>
          <w:tcPr>
            <w:tcW w:w="8640" w:type="dxa"/>
          </w:tcPr>
          <w:p w14:paraId="66266BF3" w14:textId="5CF214A4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Breath,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proofErr w:type="gram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口氣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45BC3" w:rsidRPr="006D4B00" w14:paraId="45E26CF7" w14:textId="77777777" w:rsidTr="0000629B">
        <w:tc>
          <w:tcPr>
            <w:tcW w:w="8640" w:type="dxa"/>
          </w:tcPr>
          <w:p w14:paraId="337FB8D4" w14:textId="07C02572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Breathe,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透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proofErr w:type="gram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t’eu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E45BC3" w:rsidRPr="006D4B00" w14:paraId="7E79F441" w14:textId="77777777" w:rsidTr="0000629B">
        <w:tc>
          <w:tcPr>
            <w:tcW w:w="8640" w:type="dxa"/>
          </w:tcPr>
          <w:p w14:paraId="1A7B124E" w14:textId="7AA06AE7" w:rsidR="00E45BC3" w:rsidRPr="006D4B0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Breaches,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褲子</w:t>
            </w:r>
            <w:proofErr w:type="gram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45BC3" w:rsidRPr="006D4B00" w14:paraId="31FA67C9" w14:textId="77777777" w:rsidTr="0000629B">
        <w:tc>
          <w:tcPr>
            <w:tcW w:w="8640" w:type="dxa"/>
          </w:tcPr>
          <w:p w14:paraId="279C4B1D" w14:textId="74AB8923" w:rsidR="00E45BC3" w:rsidRPr="006D4B00" w:rsidRDefault="00D969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Breed, </w:t>
            </w:r>
            <w:proofErr w:type="spellStart"/>
            <w:proofErr w:type="gramStart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養</w:t>
            </w:r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proofErr w:type="spellEnd"/>
            <w:r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(silkworm) </w:t>
            </w:r>
            <w:proofErr w:type="spellStart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養蠶</w:t>
            </w:r>
            <w:proofErr w:type="spellEnd"/>
            <w:r w:rsidR="0000629B" w:rsidRPr="006D4B0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‘yang </w:t>
            </w:r>
            <w:proofErr w:type="spellStart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982A4D" w:rsidRPr="006D4B0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628856D6" w14:textId="77777777" w:rsidR="0034529D" w:rsidRPr="006D4B00" w:rsidRDefault="0034529D">
      <w:pPr>
        <w:rPr>
          <w:rFonts w:ascii="Times New Roman" w:eastAsia="SimSun" w:hAnsi="Times New Roman" w:cs="Times New Roman"/>
          <w:sz w:val="24"/>
          <w:szCs w:val="24"/>
        </w:rPr>
      </w:pPr>
    </w:p>
    <w:sectPr w:rsidR="0034529D" w:rsidRPr="006D4B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4767203">
    <w:abstractNumId w:val="8"/>
  </w:num>
  <w:num w:numId="2" w16cid:durableId="1323045853">
    <w:abstractNumId w:val="6"/>
  </w:num>
  <w:num w:numId="3" w16cid:durableId="1957979745">
    <w:abstractNumId w:val="5"/>
  </w:num>
  <w:num w:numId="4" w16cid:durableId="1241985208">
    <w:abstractNumId w:val="4"/>
  </w:num>
  <w:num w:numId="5" w16cid:durableId="333997273">
    <w:abstractNumId w:val="7"/>
  </w:num>
  <w:num w:numId="6" w16cid:durableId="2126388437">
    <w:abstractNumId w:val="3"/>
  </w:num>
  <w:num w:numId="7" w16cid:durableId="1601714644">
    <w:abstractNumId w:val="2"/>
  </w:num>
  <w:num w:numId="8" w16cid:durableId="1472819711">
    <w:abstractNumId w:val="1"/>
  </w:num>
  <w:num w:numId="9" w16cid:durableId="129776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29B"/>
    <w:rsid w:val="00027236"/>
    <w:rsid w:val="00034616"/>
    <w:rsid w:val="0006063C"/>
    <w:rsid w:val="000C321E"/>
    <w:rsid w:val="0015074B"/>
    <w:rsid w:val="001E5EC6"/>
    <w:rsid w:val="0029639D"/>
    <w:rsid w:val="002E08EE"/>
    <w:rsid w:val="00326F90"/>
    <w:rsid w:val="0034529D"/>
    <w:rsid w:val="003A035D"/>
    <w:rsid w:val="00416CA3"/>
    <w:rsid w:val="00433126"/>
    <w:rsid w:val="006236BC"/>
    <w:rsid w:val="006A7F89"/>
    <w:rsid w:val="006D4B00"/>
    <w:rsid w:val="007977BC"/>
    <w:rsid w:val="00865D89"/>
    <w:rsid w:val="0090386E"/>
    <w:rsid w:val="00982A4D"/>
    <w:rsid w:val="009F28CF"/>
    <w:rsid w:val="00A00F7A"/>
    <w:rsid w:val="00A168F3"/>
    <w:rsid w:val="00A44947"/>
    <w:rsid w:val="00A53BF0"/>
    <w:rsid w:val="00AA1D8D"/>
    <w:rsid w:val="00AA2824"/>
    <w:rsid w:val="00B47730"/>
    <w:rsid w:val="00B74C23"/>
    <w:rsid w:val="00CB0664"/>
    <w:rsid w:val="00D96980"/>
    <w:rsid w:val="00DF02FB"/>
    <w:rsid w:val="00E21459"/>
    <w:rsid w:val="00E45BC3"/>
    <w:rsid w:val="00E75F34"/>
    <w:rsid w:val="00ED7E9B"/>
    <w:rsid w:val="00FA46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B3BF2"/>
  <w14:defaultImageDpi w14:val="300"/>
  <w15:docId w15:val="{C89186AD-E85E-418A-B859-F8FFA9BF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2024-08-23T00:01:00Z</dcterms:modified>
  <cp:category/>
</cp:coreProperties>
</file>