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C60A8" w:rsidRPr="00540602" w14:paraId="5F918A48" w14:textId="77777777" w:rsidTr="00215498">
        <w:tc>
          <w:tcPr>
            <w:tcW w:w="8640" w:type="dxa"/>
          </w:tcPr>
          <w:p w14:paraId="6E62CE4E" w14:textId="4209E462" w:rsidR="00AC60A8" w:rsidRPr="00540602" w:rsidRDefault="00215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C60A8" w:rsidRPr="00540602" w14:paraId="6C249FA0" w14:textId="77777777" w:rsidTr="00215498">
        <w:tc>
          <w:tcPr>
            <w:tcW w:w="8640" w:type="dxa"/>
          </w:tcPr>
          <w:p w14:paraId="6D72E769" w14:textId="3BA872A7" w:rsidR="00AC60A8" w:rsidRPr="0054060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Breeze, 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, (fair)  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zun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>fúng</w:t>
            </w:r>
            <w:proofErr w:type="spellEnd"/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C60A8" w:rsidRPr="00540602" w14:paraId="083B0C18" w14:textId="77777777" w:rsidTr="00215498">
        <w:tc>
          <w:tcPr>
            <w:tcW w:w="8640" w:type="dxa"/>
          </w:tcPr>
          <w:p w14:paraId="540CC053" w14:textId="2F031D3F" w:rsidR="00AC60A8" w:rsidRPr="0054060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Brethren, </w:t>
            </w:r>
            <w:proofErr w:type="spellStart"/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>h’iúng</w:t>
            </w:r>
            <w:proofErr w:type="spellEnd"/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‘ or 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>h’iúng</w:t>
            </w:r>
            <w:proofErr w:type="spellEnd"/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C60A8" w:rsidRPr="00540602" w14:paraId="5CC5803E" w14:textId="77777777" w:rsidTr="00215498">
        <w:tc>
          <w:tcPr>
            <w:tcW w:w="8640" w:type="dxa"/>
          </w:tcPr>
          <w:p w14:paraId="5C4BA353" w14:textId="6F132F5B" w:rsidR="00AC60A8" w:rsidRPr="0054060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Brew, </w:t>
            </w:r>
            <w:proofErr w:type="spellStart"/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>’ ‘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tsieu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niang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>tsieu</w:t>
            </w:r>
            <w:proofErr w:type="spellEnd"/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C60A8" w:rsidRPr="00540602" w14:paraId="61E43765" w14:textId="77777777" w:rsidTr="00215498">
        <w:tc>
          <w:tcPr>
            <w:tcW w:w="8640" w:type="dxa"/>
          </w:tcPr>
          <w:p w14:paraId="1FD5A33E" w14:textId="79F0F528" w:rsidR="00AC60A8" w:rsidRPr="0054060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215498" w:rsidRPr="0054060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ib</w:t>
            </w:r>
            <w:r w:rsidR="00215498" w:rsidRPr="0054060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proofErr w:type="spellEnd"/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60A8" w:rsidRPr="00540602" w14:paraId="00F06661" w14:textId="77777777" w:rsidTr="00215498">
        <w:tc>
          <w:tcPr>
            <w:tcW w:w="8640" w:type="dxa"/>
          </w:tcPr>
          <w:p w14:paraId="0B2E0E89" w14:textId="70628AB9" w:rsidR="00AC60A8" w:rsidRPr="0054060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Brick, 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tsé</w:t>
            </w:r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, (square)</w:t>
            </w:r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>fong</w:t>
            </w:r>
            <w:proofErr w:type="spellEnd"/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>tsén</w:t>
            </w:r>
            <w:proofErr w:type="spellEnd"/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C60A8" w:rsidRPr="00540602" w14:paraId="51117F82" w14:textId="77777777" w:rsidTr="00215498">
        <w:tc>
          <w:tcPr>
            <w:tcW w:w="8640" w:type="dxa"/>
          </w:tcPr>
          <w:p w14:paraId="21944B17" w14:textId="4E6EBAE7" w:rsidR="00AC60A8" w:rsidRPr="0054060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Bricklayer,  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ziang</w:t>
            </w:r>
            <w:proofErr w:type="spellEnd"/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C60A8" w:rsidRPr="00540602" w14:paraId="137D764D" w14:textId="77777777" w:rsidTr="00215498">
        <w:tc>
          <w:tcPr>
            <w:tcW w:w="8640" w:type="dxa"/>
          </w:tcPr>
          <w:p w14:paraId="27556E84" w14:textId="5CC863C9" w:rsidR="00AC60A8" w:rsidRPr="0054060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Bride,  sing 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niang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  sing </w:t>
            </w:r>
            <w:proofErr w:type="spellStart"/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>vú</w:t>
            </w:r>
            <w:proofErr w:type="spellEnd"/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C60A8" w:rsidRPr="00540602" w14:paraId="0703B523" w14:textId="77777777" w:rsidTr="00215498">
        <w:tc>
          <w:tcPr>
            <w:tcW w:w="8640" w:type="dxa"/>
          </w:tcPr>
          <w:p w14:paraId="4F30323A" w14:textId="01CE62D4" w:rsidR="00AC60A8" w:rsidRPr="0054060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Bridegroom, </w:t>
            </w:r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sing </w:t>
            </w:r>
            <w:proofErr w:type="spellStart"/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>siang</w:t>
            </w:r>
            <w:proofErr w:type="spellEnd"/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>kúng</w:t>
            </w:r>
            <w:proofErr w:type="spellEnd"/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,  sing long, sing </w:t>
            </w:r>
            <w:proofErr w:type="spellStart"/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>kwén</w:t>
            </w:r>
            <w:proofErr w:type="spellEnd"/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>niun</w:t>
            </w:r>
            <w:proofErr w:type="spellEnd"/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C60A8" w:rsidRPr="00540602" w14:paraId="65F7DA7C" w14:textId="77777777" w:rsidTr="00215498">
        <w:tc>
          <w:tcPr>
            <w:tcW w:w="8640" w:type="dxa"/>
          </w:tcPr>
          <w:p w14:paraId="3448BFEE" w14:textId="65D72FBC" w:rsidR="00AC60A8" w:rsidRPr="00540602" w:rsidRDefault="00AC60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0A8" w:rsidRPr="00540602" w14:paraId="55A74607" w14:textId="77777777" w:rsidTr="00215498">
        <w:tc>
          <w:tcPr>
            <w:tcW w:w="8640" w:type="dxa"/>
          </w:tcPr>
          <w:p w14:paraId="7085BCC2" w14:textId="29C5B978" w:rsidR="00AC60A8" w:rsidRPr="0054060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Bridge, </w:t>
            </w:r>
            <w:r w:rsidR="00215498"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kia</w:t>
            </w:r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C60A8" w:rsidRPr="00540602" w14:paraId="787E0333" w14:textId="77777777" w:rsidTr="00215498">
        <w:tc>
          <w:tcPr>
            <w:tcW w:w="8640" w:type="dxa"/>
          </w:tcPr>
          <w:p w14:paraId="0D365596" w14:textId="3B0082D1" w:rsidR="00AC60A8" w:rsidRPr="0054060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Bridle,  kiang zung.</w:t>
            </w:r>
          </w:p>
        </w:tc>
      </w:tr>
      <w:tr w:rsidR="00AC60A8" w:rsidRPr="00540602" w14:paraId="63B474D5" w14:textId="77777777" w:rsidTr="00215498">
        <w:tc>
          <w:tcPr>
            <w:tcW w:w="8640" w:type="dxa"/>
          </w:tcPr>
          <w:p w14:paraId="154DC613" w14:textId="62FA6671" w:rsidR="00AC60A8" w:rsidRPr="0054060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Brief,</w:t>
            </w:r>
            <w:r w:rsidR="00215498"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kien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 bien‘.</w:t>
            </w:r>
          </w:p>
        </w:tc>
      </w:tr>
      <w:tr w:rsidR="00AC60A8" w:rsidRPr="00540602" w14:paraId="2FE6A420" w14:textId="77777777" w:rsidTr="00215498">
        <w:tc>
          <w:tcPr>
            <w:tcW w:w="8640" w:type="dxa"/>
          </w:tcPr>
          <w:p w14:paraId="1CF2F67C" w14:textId="16DE0DE9" w:rsidR="00AC60A8" w:rsidRPr="0054060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Brig, </w:t>
            </w:r>
            <w:r w:rsidR="00215498"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 ‘liang 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>wé</w:t>
            </w:r>
            <w:proofErr w:type="spellEnd"/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="00540602"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C60A8" w:rsidRPr="00540602" w14:paraId="4E0AFD95" w14:textId="77777777" w:rsidTr="00215498">
        <w:tc>
          <w:tcPr>
            <w:tcW w:w="8640" w:type="dxa"/>
          </w:tcPr>
          <w:p w14:paraId="3E33387E" w14:textId="4D3BF2B0" w:rsidR="00AC60A8" w:rsidRPr="0054060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Bright, liang’, 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ming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 liang’</w:t>
            </w:r>
            <w:r w:rsidR="007C7F2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C60A8" w:rsidRPr="00540602" w14:paraId="5847404A" w14:textId="77777777" w:rsidTr="00215498">
        <w:tc>
          <w:tcPr>
            <w:tcW w:w="8640" w:type="dxa"/>
          </w:tcPr>
          <w:p w14:paraId="16AF25BB" w14:textId="27350242" w:rsidR="00AC60A8" w:rsidRPr="0054060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Brimstone, lieu 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wong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60A8" w:rsidRPr="00540602" w14:paraId="29AC2664" w14:textId="77777777" w:rsidTr="00215498">
        <w:tc>
          <w:tcPr>
            <w:tcW w:w="8640" w:type="dxa"/>
          </w:tcPr>
          <w:p w14:paraId="407A2A0E" w14:textId="29AAE7EB" w:rsidR="00AC60A8" w:rsidRPr="0054060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Brine, </w:t>
            </w:r>
            <w:proofErr w:type="spellStart"/>
            <w:r w:rsidR="00540602" w:rsidRPr="0054060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</w:t>
            </w: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AC60A8" w:rsidRPr="00540602" w14:paraId="3D93D52B" w14:textId="77777777" w:rsidTr="00215498">
        <w:tc>
          <w:tcPr>
            <w:tcW w:w="8640" w:type="dxa"/>
          </w:tcPr>
          <w:p w14:paraId="4C4992DC" w14:textId="30CE2221" w:rsidR="00AC60A8" w:rsidRPr="0054060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Bring, </w:t>
            </w:r>
            <w:r w:rsidR="00215498"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tan </w:t>
            </w:r>
            <w:proofErr w:type="spellStart"/>
            <w:r w:rsidR="00215498" w:rsidRPr="00540602">
              <w:rPr>
                <w:rFonts w:ascii="Times New Roman" w:hAnsi="Times New Roman" w:cs="Times New Roman"/>
                <w:sz w:val="24"/>
                <w:szCs w:val="24"/>
              </w:rPr>
              <w:t>lé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nau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40602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540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0602">
              <w:rPr>
                <w:rFonts w:ascii="Times New Roman" w:hAnsi="Times New Roman" w:cs="Times New Roman"/>
                <w:sz w:val="24"/>
                <w:szCs w:val="24"/>
              </w:rPr>
              <w:t>lé</w:t>
            </w:r>
            <w:proofErr w:type="spellEnd"/>
            <w:r w:rsidR="00540602">
              <w:rPr>
                <w:rFonts w:ascii="Times New Roman" w:hAnsi="Times New Roman" w:cs="Times New Roman"/>
                <w:sz w:val="24"/>
                <w:szCs w:val="24"/>
              </w:rPr>
              <w:t xml:space="preserve">, (an action) kau’ </w:t>
            </w:r>
            <w:proofErr w:type="spellStart"/>
            <w:r w:rsidR="00540602">
              <w:rPr>
                <w:rFonts w:ascii="Times New Roman" w:hAnsi="Times New Roman" w:cs="Times New Roman"/>
                <w:sz w:val="24"/>
                <w:szCs w:val="24"/>
              </w:rPr>
              <w:t>zong</w:t>
            </w:r>
            <w:proofErr w:type="spellEnd"/>
            <w:r w:rsidR="00540602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C60A8" w:rsidRPr="00540602" w14:paraId="3573A99A" w14:textId="77777777" w:rsidTr="00215498">
        <w:tc>
          <w:tcPr>
            <w:tcW w:w="8640" w:type="dxa"/>
          </w:tcPr>
          <w:p w14:paraId="6B65A4E4" w14:textId="5B7A8004" w:rsidR="00AC60A8" w:rsidRPr="0054060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Bristles,</w:t>
            </w:r>
            <w:r w:rsidR="007C7F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taz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7C7F2A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mau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60A8" w:rsidRPr="00540602" w14:paraId="3E0F054C" w14:textId="77777777" w:rsidTr="00215498">
        <w:tc>
          <w:tcPr>
            <w:tcW w:w="8640" w:type="dxa"/>
          </w:tcPr>
          <w:p w14:paraId="313E4CA4" w14:textId="7264F591" w:rsidR="00AC60A8" w:rsidRPr="0054060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Brittle, </w:t>
            </w:r>
            <w:proofErr w:type="spellStart"/>
            <w:r w:rsidRPr="007C7F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</w:t>
            </w:r>
            <w:r w:rsidR="007C7F2A" w:rsidRPr="007C7F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</w:t>
            </w:r>
            <w:r w:rsidR="007C7F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’û</w:t>
            </w:r>
            <w:r w:rsidRPr="007C7F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‘ (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ts’é</w:t>
            </w:r>
            <w:r w:rsidR="007C7F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="007C7F2A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7C7F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60A8" w:rsidRPr="00540602" w14:paraId="164B30E7" w14:textId="77777777" w:rsidTr="00215498">
        <w:tc>
          <w:tcPr>
            <w:tcW w:w="8640" w:type="dxa"/>
          </w:tcPr>
          <w:p w14:paraId="614B06A7" w14:textId="229ACA9C" w:rsidR="00AC60A8" w:rsidRPr="0054060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Broad, 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k’weh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60A8" w:rsidRPr="00540602" w14:paraId="55B6C6C2" w14:textId="77777777" w:rsidTr="00215498">
        <w:tc>
          <w:tcPr>
            <w:tcW w:w="8640" w:type="dxa"/>
          </w:tcPr>
          <w:p w14:paraId="5D9FC789" w14:textId="7E35D3F9" w:rsidR="00AC60A8" w:rsidRPr="0054060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Broad-cloth, </w:t>
            </w:r>
            <w:r w:rsidR="007C7F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7F2A">
              <w:rPr>
                <w:rFonts w:ascii="Times New Roman" w:hAnsi="Times New Roman" w:cs="Times New Roman"/>
                <w:sz w:val="24"/>
                <w:szCs w:val="24"/>
              </w:rPr>
              <w:t>tú</w:t>
            </w:r>
            <w:proofErr w:type="spellEnd"/>
            <w:r w:rsidR="007C7F2A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C7F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7F2A">
              <w:rPr>
                <w:rFonts w:ascii="Times New Roman" w:hAnsi="Times New Roman" w:cs="Times New Roman"/>
                <w:sz w:val="24"/>
                <w:szCs w:val="24"/>
              </w:rPr>
              <w:t>páh</w:t>
            </w:r>
            <w:proofErr w:type="spellEnd"/>
            <w:r w:rsidR="007C7F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7F2A">
              <w:rPr>
                <w:rFonts w:ascii="Times New Roman" w:hAnsi="Times New Roman" w:cs="Times New Roman"/>
                <w:sz w:val="24"/>
                <w:szCs w:val="24"/>
              </w:rPr>
              <w:t>dí</w:t>
            </w:r>
            <w:proofErr w:type="spellEnd"/>
            <w:r w:rsidR="007C7F2A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C7F2A">
              <w:rPr>
                <w:rFonts w:ascii="Times New Roman" w:hAnsi="Times New Roman" w:cs="Times New Roman"/>
                <w:sz w:val="24"/>
                <w:szCs w:val="24"/>
              </w:rPr>
              <w:t>hwó</w:t>
            </w:r>
            <w:proofErr w:type="spellEnd"/>
            <w:r w:rsidR="007C7F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7F2A">
              <w:rPr>
                <w:rFonts w:ascii="Times New Roman" w:hAnsi="Times New Roman" w:cs="Times New Roman"/>
                <w:sz w:val="24"/>
                <w:szCs w:val="24"/>
              </w:rPr>
              <w:t>pú</w:t>
            </w:r>
            <w:proofErr w:type="spellEnd"/>
            <w:r w:rsidR="007C7F2A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C60A8" w:rsidRPr="00540602" w14:paraId="2A139B34" w14:textId="77777777" w:rsidTr="00215498">
        <w:tc>
          <w:tcPr>
            <w:tcW w:w="8640" w:type="dxa"/>
          </w:tcPr>
          <w:p w14:paraId="5FF3E135" w14:textId="1AF59C04" w:rsidR="00AC60A8" w:rsidRPr="0054060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Broil,</w:t>
            </w:r>
            <w:r w:rsidR="007C7F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tsuh</w:t>
            </w:r>
            <w:proofErr w:type="spellEnd"/>
            <w:r w:rsidR="007C7F2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C60A8" w:rsidRPr="00540602" w14:paraId="24AF99D7" w14:textId="77777777" w:rsidTr="00215498">
        <w:tc>
          <w:tcPr>
            <w:tcW w:w="8640" w:type="dxa"/>
          </w:tcPr>
          <w:p w14:paraId="4D35D169" w14:textId="6068A62E" w:rsidR="00AC60A8" w:rsidRPr="0054060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Broker, 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gien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k’</w:t>
            </w:r>
            <w:r w:rsidR="007C7F2A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, (bill) </w:t>
            </w:r>
            <w:r w:rsidR="007C7F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7F2A">
              <w:rPr>
                <w:rFonts w:ascii="Times New Roman" w:hAnsi="Times New Roman" w:cs="Times New Roman"/>
                <w:sz w:val="24"/>
                <w:szCs w:val="24"/>
              </w:rPr>
              <w:t>má</w:t>
            </w:r>
            <w:proofErr w:type="spellEnd"/>
            <w:r w:rsidR="007C7F2A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C7F2A">
              <w:rPr>
                <w:rFonts w:ascii="Times New Roman" w:hAnsi="Times New Roman" w:cs="Times New Roman"/>
                <w:sz w:val="24"/>
                <w:szCs w:val="24"/>
              </w:rPr>
              <w:t>p’iau</w:t>
            </w:r>
            <w:proofErr w:type="spellEnd"/>
            <w:r w:rsidR="007C7F2A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C7F2A">
              <w:rPr>
                <w:rFonts w:ascii="Times New Roman" w:hAnsi="Times New Roman" w:cs="Times New Roman"/>
                <w:sz w:val="24"/>
                <w:szCs w:val="24"/>
              </w:rPr>
              <w:t>kú</w:t>
            </w:r>
            <w:proofErr w:type="spellEnd"/>
            <w:r w:rsidR="007C7F2A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C60A8" w:rsidRPr="00540602" w14:paraId="3F3E9963" w14:textId="77777777" w:rsidTr="00215498">
        <w:tc>
          <w:tcPr>
            <w:tcW w:w="8640" w:type="dxa"/>
          </w:tcPr>
          <w:p w14:paraId="7FAD87C5" w14:textId="3B438CCB" w:rsidR="00AC60A8" w:rsidRPr="0054060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6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Broom,  </w:t>
            </w:r>
            <w:r w:rsidR="007C7F2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tse</w:t>
            </w:r>
            <w:r w:rsidR="007C7F2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r w:rsidR="007C7F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60A8" w:rsidRPr="00540602" w14:paraId="1477F9B8" w14:textId="77777777" w:rsidTr="00215498">
        <w:tc>
          <w:tcPr>
            <w:tcW w:w="8640" w:type="dxa"/>
          </w:tcPr>
          <w:p w14:paraId="5F8F3884" w14:textId="58B4A0C5" w:rsidR="00AC60A8" w:rsidRPr="0054060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Brother, (elder) </w:t>
            </w:r>
            <w:r w:rsidR="007C7F2A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7C7F2A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C7F2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younger)</w:t>
            </w:r>
            <w:r w:rsidR="007C7F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7F2A">
              <w:rPr>
                <w:rFonts w:ascii="Times New Roman" w:hAnsi="Times New Roman" w:cs="Times New Roman"/>
                <w:sz w:val="24"/>
                <w:szCs w:val="24"/>
              </w:rPr>
              <w:t>h’iûng</w:t>
            </w:r>
            <w:proofErr w:type="spellEnd"/>
            <w:r w:rsidR="007C7F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7F2A">
              <w:rPr>
                <w:rFonts w:ascii="Times New Roman" w:hAnsi="Times New Roman" w:cs="Times New Roman"/>
                <w:sz w:val="24"/>
                <w:szCs w:val="24"/>
              </w:rPr>
              <w:t>dí</w:t>
            </w:r>
            <w:proofErr w:type="spellEnd"/>
            <w:r w:rsidR="007C7F2A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C60A8" w:rsidRPr="00540602" w14:paraId="62A1225E" w14:textId="77777777" w:rsidTr="00215498">
        <w:tc>
          <w:tcPr>
            <w:tcW w:w="8640" w:type="dxa"/>
          </w:tcPr>
          <w:p w14:paraId="59B3D28C" w14:textId="751F6681" w:rsidR="00AC60A8" w:rsidRPr="0054060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Brother-in-law, (elder sister’s husband) </w:t>
            </w:r>
            <w:proofErr w:type="spellStart"/>
            <w:r w:rsidR="007C7F2A">
              <w:rPr>
                <w:rFonts w:ascii="Times New Roman" w:hAnsi="Times New Roman" w:cs="Times New Roman"/>
                <w:sz w:val="24"/>
                <w:szCs w:val="24"/>
              </w:rPr>
              <w:t>tsí</w:t>
            </w:r>
            <w:proofErr w:type="spellEnd"/>
            <w:r w:rsidR="007C7F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7F2A">
              <w:rPr>
                <w:rFonts w:ascii="Times New Roman" w:hAnsi="Times New Roman" w:cs="Times New Roman"/>
                <w:sz w:val="24"/>
                <w:szCs w:val="24"/>
              </w:rPr>
              <w:t>fú</w:t>
            </w:r>
            <w:proofErr w:type="spellEnd"/>
            <w:r w:rsidR="007C7F2A">
              <w:rPr>
                <w:rFonts w:ascii="Times New Roman" w:hAnsi="Times New Roman" w:cs="Times New Roman"/>
                <w:sz w:val="24"/>
                <w:szCs w:val="24"/>
              </w:rPr>
              <w:t xml:space="preserve">, (younger ditto) </w:t>
            </w:r>
            <w:proofErr w:type="spellStart"/>
            <w:r w:rsidR="007C7F2A">
              <w:rPr>
                <w:rFonts w:ascii="Times New Roman" w:hAnsi="Times New Roman" w:cs="Times New Roman"/>
                <w:sz w:val="24"/>
                <w:szCs w:val="24"/>
              </w:rPr>
              <w:t>mé</w:t>
            </w:r>
            <w:proofErr w:type="spellEnd"/>
            <w:r w:rsidR="007C7F2A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C7F2A">
              <w:rPr>
                <w:rFonts w:ascii="Times New Roman" w:hAnsi="Times New Roman" w:cs="Times New Roman"/>
                <w:sz w:val="24"/>
                <w:szCs w:val="24"/>
              </w:rPr>
              <w:t>fú</w:t>
            </w:r>
            <w:proofErr w:type="spellEnd"/>
            <w:r w:rsidR="007C7F2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C60A8" w:rsidRPr="00540602" w14:paraId="5C783F4B" w14:textId="77777777" w:rsidTr="00215498">
        <w:tc>
          <w:tcPr>
            <w:tcW w:w="8640" w:type="dxa"/>
          </w:tcPr>
          <w:p w14:paraId="2B4DA323" w14:textId="6D41536A" w:rsidR="00AC60A8" w:rsidRPr="0054060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Bruise, song</w:t>
            </w:r>
            <w:r w:rsidR="007C7F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60A8" w:rsidRPr="00540602" w14:paraId="6A491717" w14:textId="77777777" w:rsidTr="00215498">
        <w:tc>
          <w:tcPr>
            <w:tcW w:w="8640" w:type="dxa"/>
          </w:tcPr>
          <w:p w14:paraId="0C210853" w14:textId="3D849964" w:rsidR="00AC60A8" w:rsidRPr="00540602" w:rsidRDefault="007C7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000000"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rush, (to) </w:t>
            </w:r>
            <w:proofErr w:type="spellStart"/>
            <w:r w:rsidR="00000000" w:rsidRPr="00540602">
              <w:rPr>
                <w:rFonts w:ascii="Times New Roman" w:hAnsi="Times New Roman" w:cs="Times New Roman"/>
                <w:sz w:val="24"/>
                <w:szCs w:val="24"/>
              </w:rPr>
              <w:t>seh</w:t>
            </w:r>
            <w:proofErr w:type="spellEnd"/>
            <w:r w:rsidR="00000000"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, (a) </w:t>
            </w:r>
            <w:proofErr w:type="spellStart"/>
            <w:r w:rsidR="00000000" w:rsidRPr="00540602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she, (sweeping)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tseu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C60A8" w:rsidRPr="00540602" w14:paraId="70F8D48E" w14:textId="77777777" w:rsidTr="00215498">
        <w:tc>
          <w:tcPr>
            <w:tcW w:w="8640" w:type="dxa"/>
          </w:tcPr>
          <w:p w14:paraId="1107BD60" w14:textId="6A3A5041" w:rsidR="00AC60A8" w:rsidRPr="0054060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Bucket,  </w:t>
            </w:r>
            <w:r w:rsidR="007C7F2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7C7F2A">
              <w:rPr>
                <w:rFonts w:ascii="Times New Roman" w:hAnsi="Times New Roman" w:cs="Times New Roman"/>
                <w:sz w:val="24"/>
                <w:szCs w:val="24"/>
              </w:rPr>
              <w:t>túng</w:t>
            </w:r>
            <w:proofErr w:type="spellEnd"/>
            <w:r w:rsidR="007C7F2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7F2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tia</w:t>
            </w:r>
            <w:r w:rsidR="007C7F2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7F2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7C7F2A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="007C7F2A">
              <w:rPr>
                <w:rFonts w:ascii="Times New Roman" w:hAnsi="Times New Roman" w:cs="Times New Roman"/>
                <w:sz w:val="24"/>
                <w:szCs w:val="24"/>
              </w:rPr>
              <w:t>, ‘</w:t>
            </w:r>
            <w:proofErr w:type="spellStart"/>
            <w:r w:rsidR="007C7F2A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="007C7F2A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C7F2A">
              <w:rPr>
                <w:rFonts w:ascii="Times New Roman" w:hAnsi="Times New Roman" w:cs="Times New Roman"/>
                <w:sz w:val="24"/>
                <w:szCs w:val="24"/>
              </w:rPr>
              <w:t>dúng</w:t>
            </w:r>
            <w:proofErr w:type="spellEnd"/>
            <w:r w:rsidR="007C7F2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35F7E" w:rsidRPr="00540602" w14:paraId="7BB93AD3" w14:textId="77777777" w:rsidTr="00215498">
        <w:tc>
          <w:tcPr>
            <w:tcW w:w="8640" w:type="dxa"/>
          </w:tcPr>
          <w:p w14:paraId="4B83008F" w14:textId="23331CEF" w:rsidR="00E35F7E" w:rsidRPr="00540602" w:rsidRDefault="00E35F7E" w:rsidP="00E3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Bud, </w:t>
            </w:r>
            <w:proofErr w:type="spellStart"/>
            <w:r w:rsidR="007C7F2A">
              <w:rPr>
                <w:rFonts w:ascii="Times New Roman" w:hAnsi="Times New Roman" w:cs="Times New Roman"/>
                <w:sz w:val="24"/>
                <w:szCs w:val="24"/>
              </w:rPr>
              <w:t>ngá</w:t>
            </w:r>
            <w:proofErr w:type="spellEnd"/>
            <w:r w:rsidR="007C7F2A">
              <w:rPr>
                <w:rFonts w:ascii="Times New Roman" w:hAnsi="Times New Roman" w:cs="Times New Roman"/>
                <w:sz w:val="24"/>
                <w:szCs w:val="24"/>
              </w:rPr>
              <w:t xml:space="preserve">, (to) pau’ </w:t>
            </w:r>
            <w:proofErr w:type="spellStart"/>
            <w:r w:rsidR="007C7F2A">
              <w:rPr>
                <w:rFonts w:ascii="Times New Roman" w:hAnsi="Times New Roman" w:cs="Times New Roman"/>
                <w:sz w:val="24"/>
                <w:szCs w:val="24"/>
              </w:rPr>
              <w:t>ngá</w:t>
            </w:r>
            <w:proofErr w:type="spellEnd"/>
            <w:r w:rsidR="007C7F2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35F7E" w:rsidRPr="00540602" w14:paraId="1C654BAC" w14:textId="77777777" w:rsidTr="00215498">
        <w:tc>
          <w:tcPr>
            <w:tcW w:w="8640" w:type="dxa"/>
          </w:tcPr>
          <w:p w14:paraId="14FF2CC5" w14:textId="7F34C415" w:rsidR="00E35F7E" w:rsidRPr="00540602" w:rsidRDefault="007C7F2A" w:rsidP="00E3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Buddhism,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35F7E" w:rsidRPr="00540602" w14:paraId="3ABA3C7E" w14:textId="77777777" w:rsidTr="00215498">
        <w:tc>
          <w:tcPr>
            <w:tcW w:w="8640" w:type="dxa"/>
          </w:tcPr>
          <w:p w14:paraId="7514D19C" w14:textId="7CF63839" w:rsidR="00E35F7E" w:rsidRPr="00540602" w:rsidRDefault="00E35F7E" w:rsidP="00E3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Buffalo, (water)  ‘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nieu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35F7E" w:rsidRPr="00540602" w14:paraId="07ECFAFD" w14:textId="77777777" w:rsidTr="00215498">
        <w:tc>
          <w:tcPr>
            <w:tcW w:w="8640" w:type="dxa"/>
          </w:tcPr>
          <w:p w14:paraId="15AF7A21" w14:textId="481D62A7" w:rsidR="00E35F7E" w:rsidRPr="00540602" w:rsidRDefault="00E35F7E" w:rsidP="00E3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Bug, </w:t>
            </w:r>
            <w:r w:rsidR="007C7F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t'seu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="007C7F2A">
              <w:rPr>
                <w:rFonts w:ascii="Times New Roman" w:hAnsi="Times New Roman" w:cs="Times New Roman"/>
                <w:sz w:val="24"/>
                <w:szCs w:val="24"/>
              </w:rPr>
              <w:t>dzú</w:t>
            </w: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C7F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7F2A">
              <w:rPr>
                <w:rFonts w:ascii="Times New Roman" w:hAnsi="Times New Roman" w:cs="Times New Roman"/>
                <w:sz w:val="24"/>
                <w:szCs w:val="24"/>
              </w:rPr>
              <w:t>t’</w:t>
            </w: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seu</w:t>
            </w:r>
            <w:proofErr w:type="spellEnd"/>
            <w:r w:rsidR="007C7F2A">
              <w:rPr>
                <w:rFonts w:ascii="Times New Roman" w:hAnsi="Times New Roman" w:cs="Times New Roman"/>
                <w:sz w:val="24"/>
                <w:szCs w:val="24"/>
              </w:rPr>
              <w:t xml:space="preserve">’ she. </w:t>
            </w:r>
          </w:p>
        </w:tc>
      </w:tr>
      <w:tr w:rsidR="00E35F7E" w:rsidRPr="00540602" w14:paraId="354C252B" w14:textId="77777777" w:rsidTr="00215498">
        <w:tc>
          <w:tcPr>
            <w:tcW w:w="8640" w:type="dxa"/>
          </w:tcPr>
          <w:p w14:paraId="29657BD3" w14:textId="78C43C64" w:rsidR="00E35F7E" w:rsidRPr="00540602" w:rsidRDefault="00E35F7E" w:rsidP="00E3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Build, </w:t>
            </w:r>
            <w:r w:rsidR="00AE18D4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AE18D4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au</w:t>
            </w:r>
            <w:proofErr w:type="spellEnd"/>
            <w:r w:rsidR="00AE18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35F7E" w:rsidRPr="00540602" w14:paraId="7A42C231" w14:textId="77777777" w:rsidTr="00215498">
        <w:tc>
          <w:tcPr>
            <w:tcW w:w="8640" w:type="dxa"/>
          </w:tcPr>
          <w:p w14:paraId="453AC274" w14:textId="6F9F0449" w:rsidR="00E35F7E" w:rsidRPr="00540602" w:rsidRDefault="00E35F7E" w:rsidP="00E3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Bullet, tan‘, (leaden) 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AE18D4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  <w:r w:rsidR="00AE18D4">
              <w:rPr>
                <w:rFonts w:ascii="Times New Roman" w:hAnsi="Times New Roman" w:cs="Times New Roman"/>
                <w:sz w:val="24"/>
                <w:szCs w:val="24"/>
              </w:rPr>
              <w:t xml:space="preserve"> dan’. </w:t>
            </w:r>
          </w:p>
        </w:tc>
      </w:tr>
      <w:tr w:rsidR="00E35F7E" w:rsidRPr="00540602" w14:paraId="78AA2A33" w14:textId="77777777" w:rsidTr="00215498">
        <w:tc>
          <w:tcPr>
            <w:tcW w:w="8640" w:type="dxa"/>
          </w:tcPr>
          <w:p w14:paraId="6E20BAC6" w14:textId="3EB653A7" w:rsidR="00E35F7E" w:rsidRPr="00540602" w:rsidRDefault="00E35F7E" w:rsidP="00E3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Bunch, (</w:t>
            </w:r>
            <w:r w:rsidR="00AE18D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AE1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in ’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tse</w:t>
            </w:r>
            <w:r w:rsidR="00AE18D4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r w:rsidR="00AE18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35F7E" w:rsidRPr="00540602" w14:paraId="33954899" w14:textId="77777777" w:rsidTr="00215498">
        <w:tc>
          <w:tcPr>
            <w:tcW w:w="8640" w:type="dxa"/>
          </w:tcPr>
          <w:p w14:paraId="3321D280" w14:textId="322106E8" w:rsidR="00E35F7E" w:rsidRPr="00540602" w:rsidRDefault="00E35F7E" w:rsidP="00E3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Bundle,</w:t>
            </w:r>
            <w:r w:rsidR="00AE1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pau, </w:t>
            </w:r>
            <w:r w:rsidR="00AE18D4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AE18D4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wun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E18D4">
              <w:rPr>
                <w:rFonts w:ascii="Times New Roman" w:hAnsi="Times New Roman" w:cs="Times New Roman"/>
                <w:sz w:val="24"/>
                <w:szCs w:val="24"/>
              </w:rPr>
              <w:t xml:space="preserve"> pau ‘</w:t>
            </w:r>
            <w:proofErr w:type="spellStart"/>
            <w:r w:rsidR="00AE18D4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AE18D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35F7E" w:rsidRPr="00540602" w14:paraId="3603A866" w14:textId="77777777" w:rsidTr="00215498">
        <w:tc>
          <w:tcPr>
            <w:tcW w:w="8640" w:type="dxa"/>
          </w:tcPr>
          <w:p w14:paraId="010EF618" w14:textId="75BE5577" w:rsidR="00E35F7E" w:rsidRPr="00540602" w:rsidRDefault="00E35F7E" w:rsidP="00E3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Bung,  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suh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AE18D4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35F7E" w:rsidRPr="00540602" w14:paraId="12103639" w14:textId="77777777" w:rsidTr="00215498">
        <w:tc>
          <w:tcPr>
            <w:tcW w:w="8640" w:type="dxa"/>
          </w:tcPr>
          <w:p w14:paraId="456014F1" w14:textId="6B4BB034" w:rsidR="00E35F7E" w:rsidRPr="00540602" w:rsidRDefault="00E35F7E" w:rsidP="00E3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Burden, tan.</w:t>
            </w:r>
          </w:p>
        </w:tc>
      </w:tr>
      <w:tr w:rsidR="00E35F7E" w:rsidRPr="00540602" w14:paraId="0B0D77F0" w14:textId="77777777" w:rsidTr="00215498">
        <w:tc>
          <w:tcPr>
            <w:tcW w:w="8640" w:type="dxa"/>
          </w:tcPr>
          <w:p w14:paraId="12FCE5ED" w14:textId="0D70EDD1" w:rsidR="00E35F7E" w:rsidRPr="00540602" w:rsidRDefault="00E35F7E" w:rsidP="00E3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Burn,  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E1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t‘eh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E1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AE18D4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', 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t'ong</w:t>
            </w:r>
            <w:proofErr w:type="spellEnd"/>
            <w:r w:rsidR="00AE18D4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35F7E" w:rsidRPr="00540602" w14:paraId="1C9FFAE1" w14:textId="77777777" w:rsidTr="00215498">
        <w:tc>
          <w:tcPr>
            <w:tcW w:w="8640" w:type="dxa"/>
          </w:tcPr>
          <w:p w14:paraId="1EBEE691" w14:textId="7742C584" w:rsidR="00E35F7E" w:rsidRPr="00540602" w:rsidRDefault="00E35F7E" w:rsidP="00E35F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5F7E" w:rsidRPr="00540602" w14:paraId="7E064A5A" w14:textId="77777777" w:rsidTr="00215498">
        <w:tc>
          <w:tcPr>
            <w:tcW w:w="8640" w:type="dxa"/>
          </w:tcPr>
          <w:p w14:paraId="4068580A" w14:textId="5B195B12" w:rsidR="00E35F7E" w:rsidRPr="00540602" w:rsidRDefault="00E35F7E" w:rsidP="00E3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Burst, </w:t>
            </w:r>
            <w:r w:rsidR="00AE1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lih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k’é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E1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 pau 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k’é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E1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18D4">
              <w:rPr>
                <w:rFonts w:ascii="Times New Roman" w:hAnsi="Times New Roman" w:cs="Times New Roman"/>
                <w:sz w:val="24"/>
                <w:szCs w:val="24"/>
              </w:rPr>
              <w:t>kwáh</w:t>
            </w:r>
            <w:proofErr w:type="spellEnd"/>
            <w:r w:rsidR="00AE1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18D4">
              <w:rPr>
                <w:rFonts w:ascii="Times New Roman" w:hAnsi="Times New Roman" w:cs="Times New Roman"/>
                <w:sz w:val="24"/>
                <w:szCs w:val="24"/>
              </w:rPr>
              <w:t>k’é</w:t>
            </w:r>
            <w:proofErr w:type="spellEnd"/>
            <w:r w:rsidR="00AE18D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35F7E" w:rsidRPr="00540602" w14:paraId="2D168E57" w14:textId="77777777" w:rsidTr="00215498">
        <w:tc>
          <w:tcPr>
            <w:tcW w:w="8640" w:type="dxa"/>
          </w:tcPr>
          <w:p w14:paraId="525F4CEA" w14:textId="6F1E8506" w:rsidR="00E35F7E" w:rsidRPr="00540602" w:rsidRDefault="00E35F7E" w:rsidP="00E3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Bury,  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AE18D4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 tsong,</w:t>
            </w:r>
          </w:p>
        </w:tc>
      </w:tr>
      <w:tr w:rsidR="00E35F7E" w:rsidRPr="00540602" w14:paraId="4A7AFF52" w14:textId="77777777" w:rsidTr="00215498">
        <w:tc>
          <w:tcPr>
            <w:tcW w:w="8640" w:type="dxa"/>
          </w:tcPr>
          <w:p w14:paraId="555F7792" w14:textId="5531855A" w:rsidR="00E35F7E" w:rsidRPr="00540602" w:rsidRDefault="00E35F7E" w:rsidP="00E3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Bush, ’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siau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="00AE18D4">
              <w:rPr>
                <w:rFonts w:ascii="Times New Roman" w:hAnsi="Times New Roman" w:cs="Times New Roman"/>
                <w:sz w:val="24"/>
                <w:szCs w:val="24"/>
              </w:rPr>
              <w:t>û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AE18D4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E1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18D4">
              <w:rPr>
                <w:rFonts w:ascii="Times New Roman" w:hAnsi="Times New Roman" w:cs="Times New Roman"/>
                <w:sz w:val="24"/>
                <w:szCs w:val="24"/>
              </w:rPr>
              <w:t>kiung</w:t>
            </w:r>
            <w:proofErr w:type="spellEnd"/>
            <w:r w:rsidR="00AE1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18D4">
              <w:rPr>
                <w:rFonts w:ascii="Times New Roman" w:hAnsi="Times New Roman" w:cs="Times New Roman"/>
                <w:sz w:val="24"/>
                <w:szCs w:val="24"/>
              </w:rPr>
              <w:t>kiuh</w:t>
            </w:r>
            <w:proofErr w:type="spellEnd"/>
            <w:r w:rsidR="00AE18D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35F7E" w:rsidRPr="00540602" w14:paraId="366DD5C2" w14:textId="77777777" w:rsidTr="00215498">
        <w:tc>
          <w:tcPr>
            <w:tcW w:w="8640" w:type="dxa"/>
          </w:tcPr>
          <w:p w14:paraId="6BA1BA1D" w14:textId="2D8DEE9B" w:rsidR="00E35F7E" w:rsidRPr="00540602" w:rsidRDefault="00E35F7E" w:rsidP="00E3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Bushel,  </w:t>
            </w:r>
            <w:r w:rsidR="00AE18D4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teu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35F7E" w:rsidRPr="00540602" w14:paraId="6F7172C0" w14:textId="77777777" w:rsidTr="00215498">
        <w:tc>
          <w:tcPr>
            <w:tcW w:w="8640" w:type="dxa"/>
          </w:tcPr>
          <w:p w14:paraId="2EAE4A9F" w14:textId="224D41CF" w:rsidR="00E35F7E" w:rsidRPr="00540602" w:rsidRDefault="00E35F7E" w:rsidP="00E3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Business, </w:t>
            </w:r>
            <w:r w:rsidR="00AE1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zz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‘ ’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t'</w:t>
            </w:r>
            <w:r w:rsidR="00AE18D4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="00AE18D4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(do)</w:t>
            </w:r>
            <w:r w:rsidR="00AE1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18D4">
              <w:rPr>
                <w:rFonts w:ascii="Times New Roman" w:hAnsi="Times New Roman" w:cs="Times New Roman"/>
                <w:sz w:val="24"/>
                <w:szCs w:val="24"/>
              </w:rPr>
              <w:t>tsú</w:t>
            </w:r>
            <w:proofErr w:type="spellEnd"/>
            <w:r w:rsidR="00AE18D4">
              <w:rPr>
                <w:rFonts w:ascii="Times New Roman" w:hAnsi="Times New Roman" w:cs="Times New Roman"/>
                <w:sz w:val="24"/>
                <w:szCs w:val="24"/>
              </w:rPr>
              <w:t xml:space="preserve">’ sang í’. </w:t>
            </w:r>
          </w:p>
        </w:tc>
      </w:tr>
      <w:tr w:rsidR="00E35F7E" w:rsidRPr="00540602" w14:paraId="7B03BEF4" w14:textId="77777777" w:rsidTr="00215498">
        <w:tc>
          <w:tcPr>
            <w:tcW w:w="8640" w:type="dxa"/>
          </w:tcPr>
          <w:p w14:paraId="6E4C2A68" w14:textId="0A3E508E" w:rsidR="00E35F7E" w:rsidRPr="00540602" w:rsidRDefault="00E35F7E" w:rsidP="00E3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Bustle, 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E18D4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li 1</w:t>
            </w:r>
            <w:r w:rsidR="00AE18D4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h 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teu</w:t>
            </w:r>
            <w:proofErr w:type="spellEnd"/>
            <w:r w:rsidR="00AE18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35F7E" w:rsidRPr="00540602" w14:paraId="7376E632" w14:textId="77777777" w:rsidTr="00215498">
        <w:tc>
          <w:tcPr>
            <w:tcW w:w="8640" w:type="dxa"/>
          </w:tcPr>
          <w:p w14:paraId="59C19B7D" w14:textId="2354A9A0" w:rsidR="00E35F7E" w:rsidRPr="00540602" w:rsidRDefault="00E35F7E" w:rsidP="00E3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6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Busy, 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="00AE1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18D4">
              <w:rPr>
                <w:rFonts w:ascii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="00AE1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18D4">
              <w:rPr>
                <w:rFonts w:ascii="Times New Roman" w:hAnsi="Times New Roman" w:cs="Times New Roman"/>
                <w:sz w:val="24"/>
                <w:szCs w:val="24"/>
              </w:rPr>
              <w:t>lóh</w:t>
            </w:r>
            <w:proofErr w:type="spellEnd"/>
            <w:r w:rsidR="00AE1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18D4">
              <w:rPr>
                <w:rFonts w:ascii="Times New Roman" w:hAnsi="Times New Roman" w:cs="Times New Roman"/>
                <w:sz w:val="24"/>
                <w:szCs w:val="24"/>
              </w:rPr>
              <w:t>lóh</w:t>
            </w:r>
            <w:proofErr w:type="spellEnd"/>
            <w:r w:rsidR="00AE18D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35F7E" w:rsidRPr="00540602" w14:paraId="0397C449" w14:textId="77777777" w:rsidTr="00215498">
        <w:tc>
          <w:tcPr>
            <w:tcW w:w="8640" w:type="dxa"/>
          </w:tcPr>
          <w:p w14:paraId="3369F98F" w14:textId="2FBD4A89" w:rsidR="00E35F7E" w:rsidRPr="00540602" w:rsidRDefault="00E35F7E" w:rsidP="00E3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But, 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AE18D4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>zz</w:t>
            </w:r>
            <w:proofErr w:type="spellEnd"/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E1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tan </w:t>
            </w:r>
            <w:r w:rsidR="00AE18D4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AE18D4">
              <w:rPr>
                <w:rFonts w:ascii="Times New Roman" w:hAnsi="Times New Roman" w:cs="Times New Roman"/>
                <w:sz w:val="24"/>
                <w:szCs w:val="24"/>
              </w:rPr>
              <w:t>zz</w:t>
            </w:r>
            <w:proofErr w:type="spellEnd"/>
            <w:r w:rsidR="00AE18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E18D4">
              <w:rPr>
                <w:rFonts w:ascii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="00AE1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18D4">
              <w:rPr>
                <w:rFonts w:ascii="Times New Roman" w:hAnsi="Times New Roman" w:cs="Times New Roman"/>
                <w:sz w:val="24"/>
                <w:szCs w:val="24"/>
              </w:rPr>
              <w:t>dóh</w:t>
            </w:r>
            <w:proofErr w:type="spellEnd"/>
            <w:r w:rsidR="00AE18D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35F7E" w:rsidRPr="00540602" w14:paraId="0E90468C" w14:textId="77777777" w:rsidTr="00215498">
        <w:tc>
          <w:tcPr>
            <w:tcW w:w="8640" w:type="dxa"/>
          </w:tcPr>
          <w:p w14:paraId="7051D61F" w14:textId="49E438E2" w:rsidR="00E35F7E" w:rsidRPr="00540602" w:rsidRDefault="00E35F7E" w:rsidP="00E3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602">
              <w:rPr>
                <w:rFonts w:ascii="Times New Roman" w:hAnsi="Times New Roman" w:cs="Times New Roman"/>
                <w:sz w:val="24"/>
                <w:szCs w:val="24"/>
              </w:rPr>
              <w:t xml:space="preserve">Butcher, </w:t>
            </w:r>
            <w:proofErr w:type="spellStart"/>
            <w:r w:rsidR="00AE18D4">
              <w:rPr>
                <w:rFonts w:ascii="Times New Roman" w:hAnsi="Times New Roman" w:cs="Times New Roman"/>
                <w:sz w:val="24"/>
                <w:szCs w:val="24"/>
              </w:rPr>
              <w:t>tú</w:t>
            </w:r>
            <w:proofErr w:type="spellEnd"/>
            <w:r w:rsidR="00AE1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18D4">
              <w:rPr>
                <w:rFonts w:ascii="Times New Roman" w:hAnsi="Times New Roman" w:cs="Times New Roman"/>
                <w:sz w:val="24"/>
                <w:szCs w:val="24"/>
              </w:rPr>
              <w:t>fú</w:t>
            </w:r>
            <w:proofErr w:type="spellEnd"/>
            <w:r w:rsidR="00AE18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E18D4">
              <w:rPr>
                <w:rFonts w:ascii="Times New Roman" w:hAnsi="Times New Roman" w:cs="Times New Roman"/>
                <w:sz w:val="24"/>
                <w:szCs w:val="24"/>
              </w:rPr>
              <w:t>sah</w:t>
            </w:r>
            <w:proofErr w:type="spellEnd"/>
            <w:r w:rsidR="00AE1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18D4">
              <w:rPr>
                <w:rFonts w:ascii="Times New Roman" w:hAnsi="Times New Roman" w:cs="Times New Roman"/>
                <w:sz w:val="24"/>
                <w:szCs w:val="24"/>
              </w:rPr>
              <w:t>nióh</w:t>
            </w:r>
            <w:proofErr w:type="spellEnd"/>
            <w:r w:rsidR="00AE1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18D4">
              <w:rPr>
                <w:rFonts w:ascii="Times New Roman" w:hAnsi="Times New Roman" w:cs="Times New Roman"/>
                <w:sz w:val="24"/>
                <w:szCs w:val="24"/>
              </w:rPr>
              <w:t>kú</w:t>
            </w:r>
            <w:proofErr w:type="spellEnd"/>
            <w:r w:rsidR="00AE18D4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</w:tbl>
    <w:p w14:paraId="51A2F4DD" w14:textId="77777777" w:rsidR="00593A8C" w:rsidRPr="00540602" w:rsidRDefault="00593A8C">
      <w:pPr>
        <w:rPr>
          <w:rFonts w:ascii="Times New Roman" w:hAnsi="Times New Roman" w:cs="Times New Roman"/>
          <w:sz w:val="24"/>
          <w:szCs w:val="24"/>
        </w:rPr>
      </w:pPr>
    </w:p>
    <w:sectPr w:rsidR="00593A8C" w:rsidRPr="005406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2731705">
    <w:abstractNumId w:val="8"/>
  </w:num>
  <w:num w:numId="2" w16cid:durableId="667176238">
    <w:abstractNumId w:val="6"/>
  </w:num>
  <w:num w:numId="3" w16cid:durableId="629438505">
    <w:abstractNumId w:val="5"/>
  </w:num>
  <w:num w:numId="4" w16cid:durableId="2004115809">
    <w:abstractNumId w:val="4"/>
  </w:num>
  <w:num w:numId="5" w16cid:durableId="229656169">
    <w:abstractNumId w:val="7"/>
  </w:num>
  <w:num w:numId="6" w16cid:durableId="1975523301">
    <w:abstractNumId w:val="3"/>
  </w:num>
  <w:num w:numId="7" w16cid:durableId="675423442">
    <w:abstractNumId w:val="2"/>
  </w:num>
  <w:num w:numId="8" w16cid:durableId="767626941">
    <w:abstractNumId w:val="1"/>
  </w:num>
  <w:num w:numId="9" w16cid:durableId="1161307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5498"/>
    <w:rsid w:val="00285857"/>
    <w:rsid w:val="0029639D"/>
    <w:rsid w:val="00326F90"/>
    <w:rsid w:val="00540602"/>
    <w:rsid w:val="00593A8C"/>
    <w:rsid w:val="007C7F2A"/>
    <w:rsid w:val="008C5DEE"/>
    <w:rsid w:val="00AA1D8D"/>
    <w:rsid w:val="00AC60A8"/>
    <w:rsid w:val="00AE18D4"/>
    <w:rsid w:val="00B47730"/>
    <w:rsid w:val="00CB0664"/>
    <w:rsid w:val="00E35F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003FC8"/>
  <w14:defaultImageDpi w14:val="300"/>
  <w15:docId w15:val="{CBACF374-5217-421A-8BA8-445085C0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4</cp:revision>
  <dcterms:created xsi:type="dcterms:W3CDTF">2013-12-23T23:15:00Z</dcterms:created>
  <dcterms:modified xsi:type="dcterms:W3CDTF">2024-08-11T12:58:00Z</dcterms:modified>
  <cp:category/>
</cp:coreProperties>
</file>