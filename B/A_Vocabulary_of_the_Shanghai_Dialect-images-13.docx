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E518A8" w14:paraId="4C3BFB2F" w14:textId="77777777" w:rsidTr="0001303D">
        <w:tc>
          <w:tcPr>
            <w:tcW w:w="8640" w:type="dxa"/>
          </w:tcPr>
          <w:p w14:paraId="3001B2FA" w14:textId="3A96B02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Basin, 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A77BD2" w:rsidRPr="00E518A8" w14:paraId="4DFF05CD" w14:textId="77777777" w:rsidTr="0001303D">
        <w:tc>
          <w:tcPr>
            <w:tcW w:w="8640" w:type="dxa"/>
          </w:tcPr>
          <w:p w14:paraId="3420162A" w14:textId="635E35D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Basket,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籃頭</w:t>
            </w:r>
            <w:proofErr w:type="spell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筐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k’ong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篓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‘lieu. </w:t>
            </w:r>
          </w:p>
        </w:tc>
      </w:tr>
      <w:tr w:rsidR="00A77BD2" w:rsidRPr="00E518A8" w14:paraId="2F2BD541" w14:textId="77777777" w:rsidTr="0001303D">
        <w:tc>
          <w:tcPr>
            <w:tcW w:w="8640" w:type="dxa"/>
          </w:tcPr>
          <w:p w14:paraId="4B8E5A52" w14:textId="1ED8D27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蝙蝠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1CB613D5" w14:textId="77777777" w:rsidTr="0001303D">
        <w:tc>
          <w:tcPr>
            <w:tcW w:w="8640" w:type="dxa"/>
          </w:tcPr>
          <w:p w14:paraId="3FA0F3CF" w14:textId="71FC3AE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Bathe,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浴身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A77BD2" w:rsidRPr="00E518A8" w14:paraId="418D494B" w14:textId="77777777" w:rsidTr="0001303D">
        <w:tc>
          <w:tcPr>
            <w:tcW w:w="8640" w:type="dxa"/>
          </w:tcPr>
          <w:p w14:paraId="10239EBC" w14:textId="7EBDB95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Battery,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5EAF432" w14:textId="77777777" w:rsidTr="0001303D">
        <w:tc>
          <w:tcPr>
            <w:tcW w:w="8640" w:type="dxa"/>
          </w:tcPr>
          <w:p w14:paraId="6441A885" w14:textId="3205E65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Battle,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(a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successful)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sung’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5F0479B0" w14:textId="77777777" w:rsidTr="0001303D">
        <w:tc>
          <w:tcPr>
            <w:tcW w:w="8640" w:type="dxa"/>
          </w:tcPr>
          <w:p w14:paraId="61A701FF" w14:textId="5D770B9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Bay,  </w:t>
            </w:r>
            <w:proofErr w:type="spellStart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海灣</w:t>
            </w:r>
            <w:proofErr w:type="spellEnd"/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wan.</w:t>
            </w:r>
          </w:p>
        </w:tc>
      </w:tr>
      <w:tr w:rsidR="00A77BD2" w:rsidRPr="00E518A8" w14:paraId="7BFCFFD6" w14:textId="77777777" w:rsidTr="0001303D">
        <w:tc>
          <w:tcPr>
            <w:tcW w:w="8640" w:type="dxa"/>
          </w:tcPr>
          <w:p w14:paraId="49BD3DE9" w14:textId="28E5026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Beach,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FA6E686" w14:textId="77777777" w:rsidTr="0001303D">
        <w:tc>
          <w:tcPr>
            <w:tcW w:w="8640" w:type="dxa"/>
          </w:tcPr>
          <w:p w14:paraId="33EFC009" w14:textId="71CA873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Beads,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珠子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 (string of)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一串珠子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t’sen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71139C39" w14:textId="77777777" w:rsidTr="0001303D">
        <w:tc>
          <w:tcPr>
            <w:tcW w:w="8640" w:type="dxa"/>
          </w:tcPr>
          <w:p w14:paraId="10E66093" w14:textId="0CE9FCB7" w:rsidR="00A77BD2" w:rsidRPr="00E518A8" w:rsidRDefault="005C4B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E518A8" w14:paraId="4B63B691" w14:textId="77777777" w:rsidTr="0001303D">
        <w:tc>
          <w:tcPr>
            <w:tcW w:w="8640" w:type="dxa"/>
          </w:tcPr>
          <w:p w14:paraId="185D3916" w14:textId="32533B6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Beam,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樑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liang, (cross)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搁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30956C08" w14:textId="77777777" w:rsidTr="0001303D">
        <w:tc>
          <w:tcPr>
            <w:tcW w:w="8640" w:type="dxa"/>
          </w:tcPr>
          <w:p w14:paraId="4B5FADA5" w14:textId="05CC83A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Bean,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(bean ped)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豆结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küh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(curd)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0EEE7B00" w14:textId="77777777" w:rsidTr="0001303D">
        <w:tc>
          <w:tcPr>
            <w:tcW w:w="8640" w:type="dxa"/>
          </w:tcPr>
          <w:p w14:paraId="6F5E479E" w14:textId="746C7C6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(carry)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tan, (a chair)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擡轎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child)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yang, (sustain)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tong. </w:t>
            </w:r>
          </w:p>
        </w:tc>
      </w:tr>
      <w:tr w:rsidR="00A77BD2" w:rsidRPr="00E518A8" w14:paraId="63D10C28" w14:textId="77777777" w:rsidTr="0001303D">
        <w:tc>
          <w:tcPr>
            <w:tcW w:w="8640" w:type="dxa"/>
          </w:tcPr>
          <w:p w14:paraId="6DF1798D" w14:textId="66F843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(a)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人熊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狗熊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6B37B62D" w14:textId="77777777" w:rsidTr="0001303D">
        <w:tc>
          <w:tcPr>
            <w:tcW w:w="8640" w:type="dxa"/>
          </w:tcPr>
          <w:p w14:paraId="65CC5723" w14:textId="4A7E99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Beard,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鬚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74B2D79C" w14:textId="77777777" w:rsidTr="0001303D">
        <w:tc>
          <w:tcPr>
            <w:tcW w:w="8640" w:type="dxa"/>
          </w:tcPr>
          <w:p w14:paraId="5354BBBB" w14:textId="5A31B61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Bearer, (chair)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pan, (letter)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担信個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sing’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518A8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A77BD2" w:rsidRPr="00E518A8" w14:paraId="710FE36E" w14:textId="77777777" w:rsidTr="0001303D">
        <w:tc>
          <w:tcPr>
            <w:tcW w:w="8640" w:type="dxa"/>
          </w:tcPr>
          <w:p w14:paraId="0C068458" w14:textId="46F0FD0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Beast,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(wild)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野獸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31640E0A" w14:textId="77777777" w:rsidTr="0001303D">
        <w:tc>
          <w:tcPr>
            <w:tcW w:w="8640" w:type="dxa"/>
          </w:tcPr>
          <w:p w14:paraId="0994ED66" w14:textId="771C10B6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6457F97" w14:textId="77777777" w:rsidTr="0001303D">
        <w:tc>
          <w:tcPr>
            <w:tcW w:w="8640" w:type="dxa"/>
          </w:tcPr>
          <w:p w14:paraId="667B6102" w14:textId="1E64007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A77BD2" w:rsidRPr="00E518A8" w14:paraId="55DF79D4" w14:textId="77777777" w:rsidTr="0001303D">
        <w:tc>
          <w:tcPr>
            <w:tcW w:w="8640" w:type="dxa"/>
          </w:tcPr>
          <w:p w14:paraId="533C92FB" w14:textId="5EC4834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Beautiful,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ts’û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標緻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77BD2" w:rsidRPr="00E518A8" w14:paraId="4BA49315" w14:textId="77777777" w:rsidTr="0001303D">
        <w:tc>
          <w:tcPr>
            <w:tcW w:w="8640" w:type="dxa"/>
          </w:tcPr>
          <w:p w14:paraId="7951A143" w14:textId="4E784FC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Because, </w:t>
            </w:r>
            <w:proofErr w:type="spellStart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proofErr w:type="spell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Start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77BD2" w:rsidRPr="00E518A8" w14:paraId="60282B0B" w14:textId="77777777" w:rsidTr="0001303D">
        <w:tc>
          <w:tcPr>
            <w:tcW w:w="8640" w:type="dxa"/>
          </w:tcPr>
          <w:p w14:paraId="03AB5D55" w14:textId="5405C9A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Beche-de-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mer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海参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A77BD2" w:rsidRPr="00E518A8" w14:paraId="531DC335" w14:textId="77777777" w:rsidTr="0001303D">
        <w:tc>
          <w:tcPr>
            <w:tcW w:w="8640" w:type="dxa"/>
          </w:tcPr>
          <w:p w14:paraId="00082270" w14:textId="0892BE5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Become,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spellEnd"/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F1E1D26" w14:textId="77777777" w:rsidTr="0001303D">
        <w:tc>
          <w:tcPr>
            <w:tcW w:w="8640" w:type="dxa"/>
          </w:tcPr>
          <w:p w14:paraId="37D69BA7" w14:textId="50ABA8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牀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zon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357CBC" w14:textId="77777777" w:rsidTr="0001303D">
        <w:tc>
          <w:tcPr>
            <w:tcW w:w="8640" w:type="dxa"/>
          </w:tcPr>
          <w:p w14:paraId="01511F96" w14:textId="52DC475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Bed-room,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77447461" w14:textId="77777777" w:rsidTr="0001303D">
        <w:tc>
          <w:tcPr>
            <w:tcW w:w="8640" w:type="dxa"/>
          </w:tcPr>
          <w:p w14:paraId="7B689C63" w14:textId="0DD0119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Bedding,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spellEnd"/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13443B3" w14:textId="77777777" w:rsidTr="0001303D">
        <w:tc>
          <w:tcPr>
            <w:tcW w:w="8640" w:type="dxa"/>
          </w:tcPr>
          <w:p w14:paraId="1831952B" w14:textId="3302DDB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Bee,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蜜蜂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mi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79CF01" w14:textId="77777777" w:rsidTr="0001303D">
        <w:tc>
          <w:tcPr>
            <w:tcW w:w="8640" w:type="dxa"/>
          </w:tcPr>
          <w:p w14:paraId="0D1602E5" w14:textId="676C060C" w:rsidR="00A77BD2" w:rsidRPr="00E518A8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Beef,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牛肉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7BAAC4D" w14:textId="77777777" w:rsidTr="0001303D">
        <w:tc>
          <w:tcPr>
            <w:tcW w:w="8640" w:type="dxa"/>
          </w:tcPr>
          <w:p w14:paraId="7C071B99" w14:textId="74FE34F3" w:rsidR="00A77BD2" w:rsidRPr="00E518A8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Beer,</w:t>
            </w:r>
            <w:r w:rsidR="009559F5" w:rsidRPr="009559F5">
              <w:rPr>
                <w:rFonts w:ascii="Microsoft YaHei" w:eastAsia="Microsoft YaHei" w:hAnsi="Microsoft YaHei" w:hint="eastAsia"/>
                <w:b/>
                <w:bCs/>
                <w:color w:val="333333"/>
                <w:sz w:val="29"/>
                <w:szCs w:val="29"/>
                <w:bdr w:val="none" w:sz="0" w:space="0" w:color="auto" w:frame="1"/>
                <w:shd w:val="clear" w:color="auto" w:fill="FFFFFF"/>
              </w:rPr>
              <w:t xml:space="preserve"> </w:t>
            </w:r>
            <w:r w:rsidR="009559F5" w:rsidRPr="009559F5">
              <w:rPr>
                <w:rFonts w:ascii="Times New Roman" w:eastAsia="SimSun" w:hAnsi="Times New Roman" w:cs="Times New Roman" w:hint="eastAsia"/>
                <w:b/>
                <w:bCs/>
                <w:sz w:val="24"/>
                <w:szCs w:val="24"/>
              </w:rPr>
              <w:t>嗶</w:t>
            </w:r>
            <w:r w:rsidR="009559F5">
              <w:rPr>
                <w:rFonts w:ascii="Times New Roman" w:eastAsia="SimSun" w:hAnsi="Times New Roman" w:cs="Times New Roman" w:hint="eastAsia"/>
                <w:b/>
                <w:bCs/>
                <w:sz w:val="24"/>
                <w:szCs w:val="24"/>
                <w:lang w:eastAsia="zh-CN"/>
              </w:rPr>
              <w:t>酒</w:t>
            </w:r>
            <w:r w:rsidR="009559F5">
              <w:rPr>
                <w:rFonts w:ascii="Times New Roman" w:eastAsia="SimSun" w:hAnsi="Times New Roman" w:cs="Times New Roman" w:hint="eastAsia"/>
                <w:b/>
                <w:bCs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774A0B9D" w14:textId="77777777" w:rsidTr="0001303D">
        <w:tc>
          <w:tcPr>
            <w:tcW w:w="8640" w:type="dxa"/>
          </w:tcPr>
          <w:p w14:paraId="0F70D939" w14:textId="7EFC4B4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Before,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</w:t>
            </w:r>
            <w:r w:rsidR="009559F5">
              <w:rPr>
                <w:rFonts w:hint="eastAsia"/>
              </w:rPr>
              <w:t xml:space="preserve"> </w:t>
            </w:r>
            <w:r w:rsidR="009559F5" w:rsidRP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預先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ú’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sien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687088E4" w14:textId="77777777" w:rsidTr="0001303D">
        <w:tc>
          <w:tcPr>
            <w:tcW w:w="8640" w:type="dxa"/>
          </w:tcPr>
          <w:p w14:paraId="6EAC70CE" w14:textId="71ABF3E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Befriend,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07BA3291" w14:textId="77777777" w:rsidTr="0001303D">
        <w:tc>
          <w:tcPr>
            <w:tcW w:w="8640" w:type="dxa"/>
          </w:tcPr>
          <w:p w14:paraId="40408EFC" w14:textId="1F592242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67CD6FCE" w14:textId="77777777" w:rsidTr="0001303D">
        <w:tc>
          <w:tcPr>
            <w:tcW w:w="8640" w:type="dxa"/>
          </w:tcPr>
          <w:p w14:paraId="0D329010" w14:textId="2665DDD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Beggar,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告化子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t’au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van’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乞丐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ch’uh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76FBD676" w14:textId="77777777" w:rsidTr="0001303D">
        <w:tc>
          <w:tcPr>
            <w:tcW w:w="8640" w:type="dxa"/>
          </w:tcPr>
          <w:p w14:paraId="4F47224D" w14:textId="005EC00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Begin,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‘tung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(work)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kúng</w:t>
            </w:r>
            <w:proofErr w:type="spellEnd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34D3B4B" w14:textId="77777777" w:rsidTr="0001303D">
        <w:tc>
          <w:tcPr>
            <w:tcW w:w="8640" w:type="dxa"/>
          </w:tcPr>
          <w:p w14:paraId="365F5BB0" w14:textId="7E97708D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23427CE" w14:textId="77777777" w:rsidTr="0001303D">
        <w:tc>
          <w:tcPr>
            <w:tcW w:w="8640" w:type="dxa"/>
          </w:tcPr>
          <w:p w14:paraId="44E8633E" w14:textId="15B63B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Beginning,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t’sú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起始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(of heaven and earth)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開天闢地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t’ien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p’ih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77BD2" w:rsidRPr="00E518A8" w14:paraId="696FD40A" w14:textId="77777777" w:rsidTr="0001303D">
        <w:tc>
          <w:tcPr>
            <w:tcW w:w="8640" w:type="dxa"/>
          </w:tcPr>
          <w:p w14:paraId="45E7D1FE" w14:textId="6E313742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16D0E621" w14:textId="77777777" w:rsidTr="0001303D">
        <w:tc>
          <w:tcPr>
            <w:tcW w:w="8640" w:type="dxa"/>
          </w:tcPr>
          <w:p w14:paraId="02266A83" w14:textId="186E7D2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Behalf, (in)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proofErr w:type="gram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E8D313F" w14:textId="77777777" w:rsidTr="0001303D">
        <w:tc>
          <w:tcPr>
            <w:tcW w:w="8640" w:type="dxa"/>
          </w:tcPr>
          <w:p w14:paraId="67193EDA" w14:textId="4424D26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Behead,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3CB5D02E" w14:textId="77777777" w:rsidTr="0001303D">
        <w:tc>
          <w:tcPr>
            <w:tcW w:w="8640" w:type="dxa"/>
          </w:tcPr>
          <w:p w14:paraId="19A727FD" w14:textId="44EABED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Behind,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72F7FE3B" w14:textId="77777777" w:rsidTr="0001303D">
        <w:tc>
          <w:tcPr>
            <w:tcW w:w="8640" w:type="dxa"/>
          </w:tcPr>
          <w:p w14:paraId="26004230" w14:textId="3A2E98A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Believe,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sing’ </w:t>
            </w:r>
          </w:p>
        </w:tc>
      </w:tr>
      <w:tr w:rsidR="00A77BD2" w:rsidRPr="00E518A8" w14:paraId="0B943AE7" w14:textId="77777777" w:rsidTr="0001303D">
        <w:tc>
          <w:tcPr>
            <w:tcW w:w="8640" w:type="dxa"/>
          </w:tcPr>
          <w:p w14:paraId="2EE1129F" w14:textId="311790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‘ling,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鐘鈴</w:t>
            </w:r>
            <w:proofErr w:type="spellEnd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ling.</w:t>
            </w:r>
          </w:p>
        </w:tc>
      </w:tr>
      <w:tr w:rsidR="00A77BD2" w:rsidRPr="00E518A8" w14:paraId="4C4119FA" w14:textId="77777777" w:rsidTr="0001303D">
        <w:tc>
          <w:tcPr>
            <w:tcW w:w="8640" w:type="dxa"/>
          </w:tcPr>
          <w:p w14:paraId="50A45AED" w14:textId="2A712CB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Bellows,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風箱</w:t>
            </w:r>
            <w:proofErr w:type="spellEnd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A99ADAA" w14:textId="77777777" w:rsidTr="0001303D">
        <w:tc>
          <w:tcPr>
            <w:tcW w:w="8640" w:type="dxa"/>
          </w:tcPr>
          <w:p w14:paraId="788E6A87" w14:textId="3F4DE03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Below,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 ‘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下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tí</w:t>
            </w:r>
            <w:proofErr w:type="spell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‘au. </w:t>
            </w:r>
          </w:p>
        </w:tc>
      </w:tr>
      <w:tr w:rsidR="00A77BD2" w:rsidRPr="00E518A8" w14:paraId="7D0F7CF3" w14:textId="77777777" w:rsidTr="0001303D">
        <w:tc>
          <w:tcPr>
            <w:tcW w:w="8640" w:type="dxa"/>
          </w:tcPr>
          <w:p w14:paraId="44A80689" w14:textId="49ABCA7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Belt,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ta’.</w:t>
            </w:r>
          </w:p>
        </w:tc>
      </w:tr>
      <w:tr w:rsidR="00A77BD2" w:rsidRPr="00E518A8" w14:paraId="72F97BA8" w14:textId="77777777" w:rsidTr="0001303D">
        <w:tc>
          <w:tcPr>
            <w:tcW w:w="8640" w:type="dxa"/>
          </w:tcPr>
          <w:p w14:paraId="5639658B" w14:textId="375DFBF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Bench,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板櫈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E518A8" w14:paraId="5A254011" w14:textId="77777777" w:rsidTr="0001303D">
        <w:tc>
          <w:tcPr>
            <w:tcW w:w="8640" w:type="dxa"/>
          </w:tcPr>
          <w:p w14:paraId="6809C707" w14:textId="4396F7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Bend,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灣曲轉來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284BF64" w14:textId="77777777" w:rsidTr="0001303D">
        <w:tc>
          <w:tcPr>
            <w:tcW w:w="8640" w:type="dxa"/>
          </w:tcPr>
          <w:p w14:paraId="6217B4EC" w14:textId="6AB20A2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Benefactor,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恩主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FF4F207" w14:textId="77777777" w:rsidTr="0001303D">
        <w:tc>
          <w:tcPr>
            <w:tcW w:w="8640" w:type="dxa"/>
          </w:tcPr>
          <w:p w14:paraId="79AF2A41" w14:textId="724FA13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Benefit,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t’sû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</w:p>
        </w:tc>
      </w:tr>
      <w:tr w:rsidR="00A77BD2" w:rsidRPr="00E518A8" w14:paraId="2D6478F6" w14:textId="77777777" w:rsidTr="0001303D">
        <w:tc>
          <w:tcPr>
            <w:tcW w:w="8640" w:type="dxa"/>
          </w:tcPr>
          <w:p w14:paraId="02F5DE79" w14:textId="11A75D7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Benevolence,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</w:t>
            </w:r>
            <w:proofErr w:type="gram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tuh. </w:t>
            </w:r>
          </w:p>
        </w:tc>
      </w:tr>
    </w:tbl>
    <w:p w14:paraId="12E3111F" w14:textId="77777777" w:rsidR="00D37046" w:rsidRPr="00E518A8" w:rsidRDefault="00D3704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7046" w:rsidRPr="00E51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D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173F4"/>
    <w:rsid w:val="005A41E6"/>
    <w:rsid w:val="005C4B11"/>
    <w:rsid w:val="00760A9B"/>
    <w:rsid w:val="007A7C0D"/>
    <w:rsid w:val="007C4D47"/>
    <w:rsid w:val="0080731F"/>
    <w:rsid w:val="009559F5"/>
    <w:rsid w:val="00A409D5"/>
    <w:rsid w:val="00A77BD2"/>
    <w:rsid w:val="00A92424"/>
    <w:rsid w:val="00AA1D8D"/>
    <w:rsid w:val="00B04DB3"/>
    <w:rsid w:val="00B10B6D"/>
    <w:rsid w:val="00B166F1"/>
    <w:rsid w:val="00B47730"/>
    <w:rsid w:val="00BA66DE"/>
    <w:rsid w:val="00BC3D62"/>
    <w:rsid w:val="00CB0664"/>
    <w:rsid w:val="00D37046"/>
    <w:rsid w:val="00E518A8"/>
    <w:rsid w:val="00E55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2024-11-19T03:33:00Z</dcterms:modified>
  <cp:category/>
</cp:coreProperties>
</file>