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14EEB" w:rsidRPr="00167D12" w14:paraId="1BFCDAA7" w14:textId="77777777" w:rsidTr="00C30AFD">
        <w:tc>
          <w:tcPr>
            <w:tcW w:w="8640" w:type="dxa"/>
          </w:tcPr>
          <w:p w14:paraId="515DF13F" w14:textId="7E8E1028" w:rsidR="00A14EEB" w:rsidRPr="00167D12" w:rsidRDefault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Vacancy,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(wait for)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等候有缺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(fill a vacancy)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補缺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k’iöh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14EEB" w:rsidRPr="00167D12" w14:paraId="5D1E61A6" w14:textId="77777777" w:rsidTr="00C30AFD">
        <w:tc>
          <w:tcPr>
            <w:tcW w:w="8640" w:type="dxa"/>
          </w:tcPr>
          <w:p w14:paraId="4E5CE733" w14:textId="09921F41" w:rsidR="00A14EEB" w:rsidRPr="00167D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Vacant,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14EEB" w:rsidRPr="00167D12" w14:paraId="7B4D12F0" w14:textId="77777777" w:rsidTr="00C30AFD">
        <w:tc>
          <w:tcPr>
            <w:tcW w:w="8640" w:type="dxa"/>
          </w:tcPr>
          <w:p w14:paraId="7194FA23" w14:textId="59F4EC7A" w:rsidR="00A14EEB" w:rsidRPr="00167D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Vacation,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閒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個時候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xian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EEB" w:rsidRPr="00167D12" w14:paraId="629C3F3F" w14:textId="77777777" w:rsidTr="00C30AFD">
        <w:tc>
          <w:tcPr>
            <w:tcW w:w="8640" w:type="dxa"/>
          </w:tcPr>
          <w:p w14:paraId="56DC75B3" w14:textId="70C7AD7C" w:rsidR="00A14EEB" w:rsidRPr="00167D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Vaccinate,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種牛痘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14EEB" w:rsidRPr="00167D12" w14:paraId="0EC36CD1" w14:textId="77777777" w:rsidTr="00C30AFD">
        <w:tc>
          <w:tcPr>
            <w:tcW w:w="8640" w:type="dxa"/>
          </w:tcPr>
          <w:p w14:paraId="1F335152" w14:textId="471FA8F0" w:rsidR="00A14EEB" w:rsidRPr="00167D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Vacillate,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proofErr w:type="gram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A14EEB" w:rsidRPr="00167D12" w14:paraId="74CD408B" w14:textId="77777777" w:rsidTr="00C30AFD">
        <w:tc>
          <w:tcPr>
            <w:tcW w:w="8640" w:type="dxa"/>
          </w:tcPr>
          <w:p w14:paraId="7A323FFA" w14:textId="7893422C" w:rsidR="00A14EEB" w:rsidRPr="00167D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Vacuum,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空處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’sü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’, (there is a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vacuum here)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此地有空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k’úng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7C487C82" w14:textId="77777777" w:rsidTr="00C30AFD">
        <w:tc>
          <w:tcPr>
            <w:tcW w:w="8640" w:type="dxa"/>
          </w:tcPr>
          <w:p w14:paraId="69910A64" w14:textId="23B1D679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Vagabond,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proofErr w:type="gramEnd"/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流亡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821B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類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0AFD" w:rsidRPr="00167D12" w14:paraId="3E09B6C4" w14:textId="77777777" w:rsidTr="00C30AFD">
        <w:tc>
          <w:tcPr>
            <w:tcW w:w="8640" w:type="dxa"/>
          </w:tcPr>
          <w:p w14:paraId="0D5CD951" w14:textId="65D68C0A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Vain,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發虚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(vain world)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花花世界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in vain)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白白裏做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bah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30AFD" w:rsidRPr="00167D12" w14:paraId="4DED277F" w14:textId="77777777" w:rsidTr="00C30AFD">
        <w:tc>
          <w:tcPr>
            <w:tcW w:w="8640" w:type="dxa"/>
          </w:tcPr>
          <w:p w14:paraId="67D7693D" w14:textId="77777777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30AFD" w:rsidRPr="00167D12" w14:paraId="4E8DB241" w14:textId="77777777" w:rsidTr="00C30AFD">
        <w:tc>
          <w:tcPr>
            <w:tcW w:w="8640" w:type="dxa"/>
          </w:tcPr>
          <w:p w14:paraId="194A32DB" w14:textId="77777777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30AFD" w:rsidRPr="00167D12" w14:paraId="797EE6B4" w14:textId="77777777" w:rsidTr="00C30AFD">
        <w:tc>
          <w:tcPr>
            <w:tcW w:w="8640" w:type="dxa"/>
          </w:tcPr>
          <w:p w14:paraId="013215E7" w14:textId="4D68DA93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Valet, </w:t>
            </w:r>
            <w:proofErr w:type="gramStart"/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跟班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proofErr w:type="gram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</w:t>
            </w:r>
            <w:r w:rsidR="00167D12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30AFD" w:rsidRPr="00167D12" w14:paraId="12E7F3C6" w14:textId="77777777" w:rsidTr="00C30AFD">
        <w:tc>
          <w:tcPr>
            <w:tcW w:w="8640" w:type="dxa"/>
          </w:tcPr>
          <w:p w14:paraId="1465728B" w14:textId="46C23B72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Valiant,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勇猛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mung’.</w:t>
            </w:r>
          </w:p>
        </w:tc>
      </w:tr>
      <w:tr w:rsidR="00C30AFD" w:rsidRPr="00167D12" w14:paraId="27F74BC1" w14:textId="77777777" w:rsidTr="00C30AFD">
        <w:tc>
          <w:tcPr>
            <w:tcW w:w="8640" w:type="dxa"/>
          </w:tcPr>
          <w:p w14:paraId="677FAC06" w14:textId="5658DE1B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Valid,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妥當</w:t>
            </w:r>
            <w:proofErr w:type="gramEnd"/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tong’,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靠得着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k’a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14C03AD8" w14:textId="77777777" w:rsidTr="00C30AFD">
        <w:tc>
          <w:tcPr>
            <w:tcW w:w="8640" w:type="dxa"/>
          </w:tcPr>
          <w:p w14:paraId="55220254" w14:textId="24C5DC22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Valley, 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山谷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山中平地</w:t>
            </w:r>
            <w:r w:rsidR="007C531E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0AFD" w:rsidRPr="00167D12" w14:paraId="2562FD45" w14:textId="77777777" w:rsidTr="00C30AFD">
        <w:tc>
          <w:tcPr>
            <w:tcW w:w="8640" w:type="dxa"/>
          </w:tcPr>
          <w:p w14:paraId="2D9E1A48" w14:textId="72CDDCAA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Valuable,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寳貝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值價錢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’, (valuables)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珍寳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‘pau. </w:t>
            </w:r>
          </w:p>
        </w:tc>
      </w:tr>
      <w:tr w:rsidR="00C30AFD" w:rsidRPr="00167D12" w14:paraId="155A952C" w14:textId="77777777" w:rsidTr="00C30AFD">
        <w:tc>
          <w:tcPr>
            <w:tcW w:w="8640" w:type="dxa"/>
          </w:tcPr>
          <w:p w14:paraId="619B13FC" w14:textId="529D9F5B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Value, (to) </w:t>
            </w:r>
            <w:proofErr w:type="gramStart"/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貴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kwe</w:t>
            </w:r>
            <w:proofErr w:type="spellEnd"/>
            <w:proofErr w:type="gram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, (set a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value on)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估值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(what is its value)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hó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價錢</w:t>
            </w:r>
            <w:r w:rsidR="00A82F6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(what do you value it at)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儂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啥價錢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núng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201D3D1D" w14:textId="77777777" w:rsidTr="00C30AFD">
        <w:tc>
          <w:tcPr>
            <w:tcW w:w="8640" w:type="dxa"/>
          </w:tcPr>
          <w:p w14:paraId="4F197EAB" w14:textId="7F7AEE04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Vanish, </w:t>
            </w:r>
            <w:proofErr w:type="spellStart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散脫</w:t>
            </w:r>
            <w:proofErr w:type="spellEnd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, (in a moment)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一歇工夫就勿見者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hih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4D1AAB2D" w14:textId="77777777" w:rsidTr="00C30AFD">
        <w:tc>
          <w:tcPr>
            <w:tcW w:w="8640" w:type="dxa"/>
          </w:tcPr>
          <w:p w14:paraId="1CBE56F5" w14:textId="3CEDA142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Vanity,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誇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</w:t>
            </w:r>
            <w:proofErr w:type="gramEnd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k’wó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自家看自家大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kön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’, (of the world)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世界個虚浮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hü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veu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2AD18883" w14:textId="77777777" w:rsidTr="00C30AFD">
        <w:tc>
          <w:tcPr>
            <w:tcW w:w="8640" w:type="dxa"/>
          </w:tcPr>
          <w:p w14:paraId="1325C3B4" w14:textId="6FED06A6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Vanquish, </w:t>
            </w:r>
            <w:proofErr w:type="gramStart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proofErr w:type="gram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105FA167" w14:textId="77777777" w:rsidTr="00C30AFD">
        <w:tc>
          <w:tcPr>
            <w:tcW w:w="8640" w:type="dxa"/>
          </w:tcPr>
          <w:p w14:paraId="436EE54D" w14:textId="299F3328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Vapid, 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淡薄</w:t>
            </w:r>
            <w:proofErr w:type="gramEnd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an’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30AFD" w:rsidRPr="00167D12" w14:paraId="372371D2" w14:textId="77777777" w:rsidTr="00C30AFD">
        <w:tc>
          <w:tcPr>
            <w:tcW w:w="8640" w:type="dxa"/>
          </w:tcPr>
          <w:p w14:paraId="3FBFAB82" w14:textId="2372DB56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Vapour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</w:t>
            </w:r>
            <w:proofErr w:type="gramEnd"/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(fog)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霧</w:t>
            </w:r>
            <w:r w:rsidR="00AD2FED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137F3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C30AFD" w:rsidRPr="00167D12" w14:paraId="4EC9D280" w14:textId="77777777" w:rsidTr="00C30AFD">
        <w:tc>
          <w:tcPr>
            <w:tcW w:w="8640" w:type="dxa"/>
          </w:tcPr>
          <w:p w14:paraId="65D245BA" w14:textId="12EF6815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Variable,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改變個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0AFD" w:rsidRPr="00167D12" w14:paraId="43BFAA82" w14:textId="77777777" w:rsidTr="00C30AFD">
        <w:tc>
          <w:tcPr>
            <w:tcW w:w="8640" w:type="dxa"/>
          </w:tcPr>
          <w:p w14:paraId="2F9D61DA" w14:textId="51AC1FE6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Variegated,</w:t>
            </w:r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顏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六色</w:t>
            </w:r>
            <w:proofErr w:type="gramEnd"/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ló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0AFD" w:rsidRPr="00167D12" w14:paraId="48FDA946" w14:textId="77777777" w:rsidTr="00C30AFD">
        <w:tc>
          <w:tcPr>
            <w:tcW w:w="8640" w:type="dxa"/>
          </w:tcPr>
          <w:p w14:paraId="2AFD0D8D" w14:textId="5167852E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Variety, (there </w:t>
            </w:r>
            <w:proofErr w:type="gram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is)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有分别</w:t>
            </w:r>
            <w:proofErr w:type="gramEnd"/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yeh fun</w:t>
            </w:r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有各色各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yang’. </w:t>
            </w:r>
          </w:p>
        </w:tc>
      </w:tr>
      <w:tr w:rsidR="00C30AFD" w:rsidRPr="00167D12" w14:paraId="134B2D2F" w14:textId="77777777" w:rsidTr="00C30AFD">
        <w:tc>
          <w:tcPr>
            <w:tcW w:w="8640" w:type="dxa"/>
          </w:tcPr>
          <w:p w14:paraId="4653AE1B" w14:textId="314AF85A" w:rsidR="00C30AFD" w:rsidRPr="00167D12" w:rsidRDefault="00C30AFD" w:rsidP="00C30A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Various, (</w:t>
            </w:r>
            <w:proofErr w:type="spellStart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colours</w:t>
            </w:r>
            <w:proofErr w:type="spellEnd"/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顏色</w:t>
            </w:r>
            <w:r w:rsidR="001417B8" w:rsidRPr="00167D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proofErr w:type="gram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CB121C" w:rsidRPr="00167D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C2DD551" w14:textId="77777777" w:rsidR="00954114" w:rsidRPr="00167D12" w:rsidRDefault="00954114">
      <w:pPr>
        <w:rPr>
          <w:rFonts w:ascii="Times New Roman" w:eastAsia="SimSun" w:hAnsi="Times New Roman" w:cs="Times New Roman"/>
          <w:sz w:val="24"/>
          <w:szCs w:val="24"/>
        </w:rPr>
      </w:pPr>
    </w:p>
    <w:sectPr w:rsidR="00954114" w:rsidRPr="00167D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452236">
    <w:abstractNumId w:val="8"/>
  </w:num>
  <w:num w:numId="2" w16cid:durableId="1771505874">
    <w:abstractNumId w:val="6"/>
  </w:num>
  <w:num w:numId="3" w16cid:durableId="401561105">
    <w:abstractNumId w:val="5"/>
  </w:num>
  <w:num w:numId="4" w16cid:durableId="431509051">
    <w:abstractNumId w:val="4"/>
  </w:num>
  <w:num w:numId="5" w16cid:durableId="600534596">
    <w:abstractNumId w:val="7"/>
  </w:num>
  <w:num w:numId="6" w16cid:durableId="217134271">
    <w:abstractNumId w:val="3"/>
  </w:num>
  <w:num w:numId="7" w16cid:durableId="986973963">
    <w:abstractNumId w:val="2"/>
  </w:num>
  <w:num w:numId="8" w16cid:durableId="498077052">
    <w:abstractNumId w:val="1"/>
  </w:num>
  <w:num w:numId="9" w16cid:durableId="16500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7B8"/>
    <w:rsid w:val="0015074B"/>
    <w:rsid w:val="00167D12"/>
    <w:rsid w:val="0029639D"/>
    <w:rsid w:val="00326F90"/>
    <w:rsid w:val="003821BD"/>
    <w:rsid w:val="004045F4"/>
    <w:rsid w:val="005137F3"/>
    <w:rsid w:val="005B1941"/>
    <w:rsid w:val="007C531E"/>
    <w:rsid w:val="00954114"/>
    <w:rsid w:val="00A14EEB"/>
    <w:rsid w:val="00A82F6D"/>
    <w:rsid w:val="00AA1D8D"/>
    <w:rsid w:val="00AD2FED"/>
    <w:rsid w:val="00B47730"/>
    <w:rsid w:val="00C30AFD"/>
    <w:rsid w:val="00CB0664"/>
    <w:rsid w:val="00CB121C"/>
    <w:rsid w:val="00F856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4A97F"/>
  <w14:defaultImageDpi w14:val="300"/>
  <w15:docId w15:val="{496060C1-EA73-495E-8E63-994ECB34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2024-11-15T12:43:00Z</dcterms:modified>
  <cp:category/>
</cp:coreProperties>
</file>