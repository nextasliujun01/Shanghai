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A6D85" w:rsidRPr="00C51901" w14:paraId="41E260E5" w14:textId="77777777" w:rsidTr="00455E9E">
        <w:tc>
          <w:tcPr>
            <w:tcW w:w="8640" w:type="dxa"/>
          </w:tcPr>
          <w:p w14:paraId="1B2A53ED" w14:textId="4132068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Vessel,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3A6D85" w:rsidRPr="00C51901" w14:paraId="799727E6" w14:textId="77777777" w:rsidTr="00455E9E">
        <w:tc>
          <w:tcPr>
            <w:tcW w:w="8640" w:type="dxa"/>
          </w:tcPr>
          <w:p w14:paraId="24AC1B11" w14:textId="697FF52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A6D85" w:rsidRPr="00C51901" w14:paraId="2F8ABE3A" w14:textId="77777777" w:rsidTr="00455E9E">
        <w:tc>
          <w:tcPr>
            <w:tcW w:w="8640" w:type="dxa"/>
          </w:tcPr>
          <w:p w14:paraId="36E2A2C2" w14:textId="4AEDA313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Vestments,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23EE6348" w14:textId="77777777" w:rsidTr="00455E9E">
        <w:tc>
          <w:tcPr>
            <w:tcW w:w="8640" w:type="dxa"/>
          </w:tcPr>
          <w:p w14:paraId="78B07110" w14:textId="66C7FAC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Veteran,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熟練個兵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ping,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識練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個兵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ping. </w:t>
            </w:r>
          </w:p>
        </w:tc>
      </w:tr>
      <w:tr w:rsidR="003A6D85" w:rsidRPr="00C51901" w14:paraId="0532D1DA" w14:textId="77777777" w:rsidTr="00455E9E">
        <w:tc>
          <w:tcPr>
            <w:tcW w:w="8640" w:type="dxa"/>
          </w:tcPr>
          <w:p w14:paraId="0B638D5D" w14:textId="5FF82B2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van 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難爲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3C2275AD" w14:textId="77777777" w:rsidTr="00455E9E">
        <w:tc>
          <w:tcPr>
            <w:tcW w:w="8640" w:type="dxa"/>
          </w:tcPr>
          <w:p w14:paraId="09A939FE" w14:textId="4627044F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Vexation,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煩惱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‘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2E04261C" w14:textId="77777777" w:rsidTr="00455E9E">
        <w:tc>
          <w:tcPr>
            <w:tcW w:w="8640" w:type="dxa"/>
          </w:tcPr>
          <w:p w14:paraId="110954BA" w14:textId="76F87F8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Vial, (small glass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vial)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小玻璃瓶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3A6D85" w:rsidRPr="00C51901" w14:paraId="7F4BA551" w14:textId="77777777" w:rsidTr="00455E9E">
        <w:tc>
          <w:tcPr>
            <w:tcW w:w="8640" w:type="dxa"/>
          </w:tcPr>
          <w:p w14:paraId="7036BF09" w14:textId="205A04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Vibrate,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擺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12BFCC7B" w14:textId="77777777" w:rsidTr="00455E9E">
        <w:tc>
          <w:tcPr>
            <w:tcW w:w="8640" w:type="dxa"/>
          </w:tcPr>
          <w:p w14:paraId="141207BE" w14:textId="340E8CA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邪惡個行爲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1E58F1C3" w14:textId="77777777" w:rsidTr="00455E9E">
        <w:tc>
          <w:tcPr>
            <w:tcW w:w="8640" w:type="dxa"/>
          </w:tcPr>
          <w:p w14:paraId="631456F5" w14:textId="1E4FBF0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Viceroy,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制臺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8F03D2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01992D85" w14:textId="77777777" w:rsidTr="00455E9E">
        <w:tc>
          <w:tcPr>
            <w:tcW w:w="8640" w:type="dxa"/>
          </w:tcPr>
          <w:p w14:paraId="553F89E0" w14:textId="5B61EEE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Vicinity, (in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giung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(near Shanghai)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離上海近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‘</w:t>
            </w:r>
            <w:proofErr w:type="spellStart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D61C66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39D61EFF" w14:textId="77777777" w:rsidTr="00455E9E">
        <w:tc>
          <w:tcPr>
            <w:tcW w:w="8640" w:type="dxa"/>
          </w:tcPr>
          <w:p w14:paraId="6C74044E" w14:textId="22D824E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Vicions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邪僻</w:t>
            </w:r>
            <w:proofErr w:type="gramEnd"/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戾</w:t>
            </w:r>
            <w:r w:rsidR="00847F69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A6D85" w:rsidRPr="00C51901" w14:paraId="6E4A0F45" w14:textId="77777777" w:rsidTr="00455E9E">
        <w:tc>
          <w:tcPr>
            <w:tcW w:w="8640" w:type="dxa"/>
          </w:tcPr>
          <w:p w14:paraId="666FE8FD" w14:textId="2E0E16F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Vicissitudes, (of the world are constant)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世界上個光景常常改變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C51901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kwongg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5BD1F78F" w14:textId="77777777" w:rsidTr="00455E9E">
        <w:tc>
          <w:tcPr>
            <w:tcW w:w="8640" w:type="dxa"/>
          </w:tcPr>
          <w:p w14:paraId="2A38B058" w14:textId="42590563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Victim, (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sacrificial)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犧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three sacrificial animals)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牲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3A6D85" w:rsidRPr="00C51901" w14:paraId="73501AAE" w14:textId="77777777" w:rsidTr="00455E9E">
        <w:tc>
          <w:tcPr>
            <w:tcW w:w="8640" w:type="dxa"/>
          </w:tcPr>
          <w:p w14:paraId="21130FC1" w14:textId="2407EF3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Victorious, (soldiers)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得勝個兵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ping, (victor over enemies)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得勝仇敵個人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proofErr w:type="gram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54CA4CC6" w14:textId="77777777" w:rsidTr="00455E9E">
        <w:tc>
          <w:tcPr>
            <w:tcW w:w="8640" w:type="dxa"/>
          </w:tcPr>
          <w:p w14:paraId="631C6E8F" w14:textId="7503466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Victory, (defeat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and)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輸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赢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6AF5EC9B" w14:textId="77777777" w:rsidTr="00455E9E">
        <w:tc>
          <w:tcPr>
            <w:tcW w:w="8640" w:type="dxa"/>
          </w:tcPr>
          <w:p w14:paraId="6FF02630" w14:textId="6F7FF4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View, (according to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照我個意見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beautiful view)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好景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緻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7438285B" w14:textId="77777777" w:rsidTr="00455E9E">
        <w:tc>
          <w:tcPr>
            <w:tcW w:w="8640" w:type="dxa"/>
          </w:tcPr>
          <w:p w14:paraId="7782E92C" w14:textId="46097B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View, (to)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55E9E" w:rsidRPr="00C51901" w14:paraId="7534034D" w14:textId="77777777" w:rsidTr="00455E9E">
        <w:tc>
          <w:tcPr>
            <w:tcW w:w="8640" w:type="dxa"/>
          </w:tcPr>
          <w:p w14:paraId="555D3E83" w14:textId="77777777" w:rsidR="00455E9E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A6D85" w:rsidRPr="00C51901" w14:paraId="7184E9E6" w14:textId="77777777" w:rsidTr="00455E9E">
        <w:tc>
          <w:tcPr>
            <w:tcW w:w="8640" w:type="dxa"/>
          </w:tcPr>
          <w:p w14:paraId="29711023" w14:textId="112266D4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Vigilant,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(be vigilant)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sing. </w:t>
            </w:r>
          </w:p>
        </w:tc>
      </w:tr>
      <w:tr w:rsidR="003A6D85" w:rsidRPr="00C51901" w14:paraId="1FC56C66" w14:textId="77777777" w:rsidTr="00455E9E">
        <w:tc>
          <w:tcPr>
            <w:tcW w:w="8640" w:type="dxa"/>
          </w:tcPr>
          <w:p w14:paraId="130E1EEF" w14:textId="6DF2FCA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Vigour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氣力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67767144" w14:textId="77777777" w:rsidTr="00455E9E">
        <w:tc>
          <w:tcPr>
            <w:tcW w:w="8640" w:type="dxa"/>
          </w:tcPr>
          <w:p w14:paraId="73DC5A05" w14:textId="0C159245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Vigorous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0D5708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55E9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5FFF80C3" w14:textId="77777777" w:rsidTr="00455E9E">
        <w:tc>
          <w:tcPr>
            <w:tcW w:w="8640" w:type="dxa"/>
          </w:tcPr>
          <w:p w14:paraId="45E43CDB" w14:textId="1EC7799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Vile,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賤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spellEnd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leu’. </w:t>
            </w:r>
          </w:p>
        </w:tc>
      </w:tr>
      <w:tr w:rsidR="003A6D85" w:rsidRPr="00C51901" w14:paraId="3C0B4E4B" w14:textId="77777777" w:rsidTr="00455E9E">
        <w:tc>
          <w:tcPr>
            <w:tcW w:w="8640" w:type="dxa"/>
          </w:tcPr>
          <w:p w14:paraId="67FBA58F" w14:textId="0FB2E703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Vilify,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毀謗</w:t>
            </w:r>
            <w:r w:rsidR="00BD59AD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hwe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  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pong.</w:t>
            </w:r>
          </w:p>
        </w:tc>
      </w:tr>
      <w:tr w:rsidR="003A6D85" w:rsidRPr="00C51901" w14:paraId="3537FC19" w14:textId="77777777" w:rsidTr="00455E9E">
        <w:tc>
          <w:tcPr>
            <w:tcW w:w="8640" w:type="dxa"/>
          </w:tcPr>
          <w:p w14:paraId="18C769F1" w14:textId="70AE4ECB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Village,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’sun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巷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290D9C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05E86484" w14:textId="77777777" w:rsidTr="00455E9E">
        <w:tc>
          <w:tcPr>
            <w:tcW w:w="8640" w:type="dxa"/>
          </w:tcPr>
          <w:p w14:paraId="3FCF11BD" w14:textId="4BB0EED6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Villager, </w:t>
            </w:r>
            <w:proofErr w:type="gramStart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1C45204E" w14:textId="77777777" w:rsidTr="00455E9E">
        <w:tc>
          <w:tcPr>
            <w:tcW w:w="8640" w:type="dxa"/>
          </w:tcPr>
          <w:p w14:paraId="3F64E229" w14:textId="2611B5E7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Villain,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該死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2D638B71" w14:textId="77777777" w:rsidTr="00455E9E">
        <w:tc>
          <w:tcPr>
            <w:tcW w:w="8640" w:type="dxa"/>
          </w:tcPr>
          <w:p w14:paraId="22F508E9" w14:textId="4229EF24" w:rsidR="003A6D85" w:rsidRPr="00C5190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Villainous,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奸惡</w:t>
            </w:r>
            <w:proofErr w:type="gramEnd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(affair)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喪心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個事體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song’ sing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1E40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34A61C74" w14:textId="77777777" w:rsidTr="00455E9E">
        <w:tc>
          <w:tcPr>
            <w:tcW w:w="8640" w:type="dxa"/>
          </w:tcPr>
          <w:p w14:paraId="5EE93BC0" w14:textId="32E891BE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Vindicate,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申冤</w:t>
            </w:r>
            <w:proofErr w:type="gramEnd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替人辨明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‘bien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4B870234" w14:textId="77777777" w:rsidTr="00455E9E">
        <w:tc>
          <w:tcPr>
            <w:tcW w:w="8640" w:type="dxa"/>
          </w:tcPr>
          <w:p w14:paraId="639E509A" w14:textId="67E15A1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Vindictive, (disposition)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個心</w:t>
            </w:r>
            <w:r w:rsidR="00F11A2E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3A6D85" w:rsidRPr="00C51901" w14:paraId="7C609C3C" w14:textId="77777777" w:rsidTr="00455E9E">
        <w:tc>
          <w:tcPr>
            <w:tcW w:w="8640" w:type="dxa"/>
          </w:tcPr>
          <w:p w14:paraId="156C7210" w14:textId="52B86294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Vine,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dan.</w:t>
            </w:r>
          </w:p>
        </w:tc>
      </w:tr>
      <w:tr w:rsidR="003A6D85" w:rsidRPr="00C51901" w14:paraId="165701A5" w14:textId="77777777" w:rsidTr="00455E9E">
        <w:tc>
          <w:tcPr>
            <w:tcW w:w="8640" w:type="dxa"/>
          </w:tcPr>
          <w:p w14:paraId="2156B47E" w14:textId="26591969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Vinegar,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醋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A6D85" w:rsidRPr="00C51901" w14:paraId="0BB0D3E2" w14:textId="77777777" w:rsidTr="00455E9E">
        <w:tc>
          <w:tcPr>
            <w:tcW w:w="8640" w:type="dxa"/>
          </w:tcPr>
          <w:p w14:paraId="22E6CF70" w14:textId="2D1AE11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Vineyard,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園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09FCC547" w14:textId="77777777" w:rsidTr="00455E9E">
        <w:tc>
          <w:tcPr>
            <w:tcW w:w="8640" w:type="dxa"/>
          </w:tcPr>
          <w:p w14:paraId="19BD3090" w14:textId="4B2A8D3A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Violate, (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背誓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(oath)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 (laws)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fah, (chastity)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5C2970CB" w14:textId="77777777" w:rsidTr="00455E9E">
        <w:tc>
          <w:tcPr>
            <w:tcW w:w="8640" w:type="dxa"/>
          </w:tcPr>
          <w:p w14:paraId="4128FAC7" w14:textId="131B2C92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Violence, (take </w:t>
            </w: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by)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强拿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6CF00F07" w14:textId="77777777" w:rsidTr="00455E9E">
        <w:tc>
          <w:tcPr>
            <w:tcW w:w="8640" w:type="dxa"/>
          </w:tcPr>
          <w:p w14:paraId="3CD9070B" w14:textId="5F855A3C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Violent,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兇暴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3A6D85" w:rsidRPr="00C51901" w14:paraId="795E36EC" w14:textId="77777777" w:rsidTr="00455E9E">
        <w:tc>
          <w:tcPr>
            <w:tcW w:w="8640" w:type="dxa"/>
          </w:tcPr>
          <w:p w14:paraId="507D7E2C" w14:textId="62AB30C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Viper,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A6D85" w:rsidRPr="00C51901" w14:paraId="4A253201" w14:textId="77777777" w:rsidTr="00455E9E">
        <w:tc>
          <w:tcPr>
            <w:tcW w:w="8640" w:type="dxa"/>
          </w:tcPr>
          <w:p w14:paraId="2E6DECE1" w14:textId="08AA8768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Virgin,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童女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童貞婦女</w:t>
            </w:r>
            <w:proofErr w:type="spell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3A6D85" w:rsidRPr="00C51901" w14:paraId="57988250" w14:textId="77777777" w:rsidTr="00455E9E">
        <w:tc>
          <w:tcPr>
            <w:tcW w:w="8640" w:type="dxa"/>
          </w:tcPr>
          <w:p w14:paraId="0FFC2808" w14:textId="4CDA7C9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Virtue,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德行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德性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A6D85" w:rsidRPr="00C51901" w14:paraId="004998BD" w14:textId="77777777" w:rsidTr="00455E9E">
        <w:tc>
          <w:tcPr>
            <w:tcW w:w="8640" w:type="dxa"/>
          </w:tcPr>
          <w:p w14:paraId="10CC14E0" w14:textId="0FB9332D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Virtuous,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善良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g. </w:t>
            </w:r>
          </w:p>
        </w:tc>
      </w:tr>
      <w:tr w:rsidR="003A6D85" w:rsidRPr="00C51901" w14:paraId="088FA2DD" w14:textId="77777777" w:rsidTr="00455E9E">
        <w:tc>
          <w:tcPr>
            <w:tcW w:w="8640" w:type="dxa"/>
          </w:tcPr>
          <w:p w14:paraId="22754974" w14:textId="7549DFBC" w:rsidR="003A6D85" w:rsidRPr="00C51901" w:rsidRDefault="00455E9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Virulent,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凶惡</w:t>
            </w:r>
            <w:proofErr w:type="gramEnd"/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hiúng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利害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A6D85" w:rsidRPr="00C51901" w14:paraId="6A070012" w14:textId="77777777" w:rsidTr="00455E9E">
        <w:tc>
          <w:tcPr>
            <w:tcW w:w="8640" w:type="dxa"/>
          </w:tcPr>
          <w:p w14:paraId="0967B13C" w14:textId="6C1E1C31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Viscera,</w:t>
            </w:r>
            <w:r w:rsidR="00AB5814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五臟六腑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A6D85" w:rsidRPr="00C51901" w14:paraId="29DFCD36" w14:textId="77777777" w:rsidTr="00455E9E">
        <w:tc>
          <w:tcPr>
            <w:tcW w:w="8640" w:type="dxa"/>
          </w:tcPr>
          <w:p w14:paraId="299A9200" w14:textId="7C119E90" w:rsidR="003A6D85" w:rsidRPr="00C5190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Visible,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看得見個</w:t>
            </w:r>
            <w:proofErr w:type="gramEnd"/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(form)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’, (visible creation)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有形個天地</w:t>
            </w:r>
            <w:r w:rsidR="00960C95" w:rsidRPr="00C5190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1375E" w:rsidRPr="00C5190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di’. </w:t>
            </w:r>
          </w:p>
        </w:tc>
      </w:tr>
    </w:tbl>
    <w:p w14:paraId="4C4AEE20" w14:textId="77777777" w:rsidR="008B0240" w:rsidRPr="00C51901" w:rsidRDefault="008B0240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0240" w:rsidRPr="00C51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613302">
    <w:abstractNumId w:val="8"/>
  </w:num>
  <w:num w:numId="2" w16cid:durableId="1456481188">
    <w:abstractNumId w:val="6"/>
  </w:num>
  <w:num w:numId="3" w16cid:durableId="1418012980">
    <w:abstractNumId w:val="5"/>
  </w:num>
  <w:num w:numId="4" w16cid:durableId="1581716474">
    <w:abstractNumId w:val="4"/>
  </w:num>
  <w:num w:numId="5" w16cid:durableId="1340624174">
    <w:abstractNumId w:val="7"/>
  </w:num>
  <w:num w:numId="6" w16cid:durableId="189999513">
    <w:abstractNumId w:val="3"/>
  </w:num>
  <w:num w:numId="7" w16cid:durableId="232474891">
    <w:abstractNumId w:val="2"/>
  </w:num>
  <w:num w:numId="8" w16cid:durableId="1924991781">
    <w:abstractNumId w:val="1"/>
  </w:num>
  <w:num w:numId="9" w16cid:durableId="5993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708"/>
    <w:rsid w:val="0015074B"/>
    <w:rsid w:val="001F6DBF"/>
    <w:rsid w:val="00290D9C"/>
    <w:rsid w:val="00293AB2"/>
    <w:rsid w:val="0029639D"/>
    <w:rsid w:val="00326F90"/>
    <w:rsid w:val="003A6D85"/>
    <w:rsid w:val="003B1620"/>
    <w:rsid w:val="00455E9E"/>
    <w:rsid w:val="00721E40"/>
    <w:rsid w:val="007B4635"/>
    <w:rsid w:val="00847F69"/>
    <w:rsid w:val="008B0240"/>
    <w:rsid w:val="008F03D2"/>
    <w:rsid w:val="00960C95"/>
    <w:rsid w:val="00AA1D8D"/>
    <w:rsid w:val="00AB5814"/>
    <w:rsid w:val="00B47730"/>
    <w:rsid w:val="00BD59AD"/>
    <w:rsid w:val="00C51901"/>
    <w:rsid w:val="00CB0664"/>
    <w:rsid w:val="00D24F6E"/>
    <w:rsid w:val="00D61C66"/>
    <w:rsid w:val="00F11A2E"/>
    <w:rsid w:val="00F13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80079"/>
  <w14:defaultImageDpi w14:val="300"/>
  <w15:docId w15:val="{58E60A64-1E94-40F7-B2E1-87BFE1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2024-11-16T07:58:00Z</dcterms:modified>
  <cp:category/>
</cp:coreProperties>
</file>