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5642C" w:rsidRPr="000F22C6" w14:paraId="103BF145" w14:textId="77777777" w:rsidTr="000F22C6">
        <w:tc>
          <w:tcPr>
            <w:tcW w:w="8640" w:type="dxa"/>
          </w:tcPr>
          <w:p w14:paraId="41C72750" w14:textId="48A50A62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Vary, </w:t>
            </w:r>
            <w:proofErr w:type="spell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 Bek *</w:t>
            </w:r>
            <w:proofErr w:type="spell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 plen'‘.</w:t>
            </w:r>
          </w:p>
        </w:tc>
      </w:tr>
      <w:tr w:rsidR="00E5642C" w:rsidRPr="000F22C6" w14:paraId="2FA2C285" w14:textId="77777777" w:rsidTr="000F22C6">
        <w:tc>
          <w:tcPr>
            <w:tcW w:w="8640" w:type="dxa"/>
          </w:tcPr>
          <w:p w14:paraId="66A3A94C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Varnish, WH] yeu, (to varnish) Ey</w:t>
            </w:r>
          </w:p>
        </w:tc>
      </w:tr>
      <w:tr w:rsidR="00E5642C" w:rsidRPr="000F22C6" w14:paraId="1EFB095F" w14:textId="77777777" w:rsidTr="000F22C6">
        <w:tc>
          <w:tcPr>
            <w:tcW w:w="8640" w:type="dxa"/>
          </w:tcPr>
          <w:p w14:paraId="120D301A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Vase, (for flowers) Ae HK hwo bing.</w:t>
            </w:r>
          </w:p>
        </w:tc>
      </w:tr>
      <w:tr w:rsidR="000F22C6" w:rsidRPr="000F22C6" w14:paraId="02863B23" w14:textId="77777777" w:rsidTr="000F22C6">
        <w:tc>
          <w:tcPr>
            <w:tcW w:w="8640" w:type="dxa"/>
          </w:tcPr>
          <w:p w14:paraId="5F315492" w14:textId="5F61A2BE" w:rsidR="000F22C6" w:rsidRPr="000F22C6" w:rsidRDefault="000F2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Vast, </w:t>
            </w:r>
          </w:p>
        </w:tc>
      </w:tr>
      <w:tr w:rsidR="00E5642C" w:rsidRPr="000F22C6" w14:paraId="583F4583" w14:textId="77777777" w:rsidTr="000F22C6">
        <w:tc>
          <w:tcPr>
            <w:tcW w:w="8640" w:type="dxa"/>
          </w:tcPr>
          <w:p w14:paraId="1FA356A2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Vault, 22 </w:t>
            </w:r>
            <w:proofErr w:type="spell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Jf</w:t>
            </w:r>
            <w:proofErr w:type="spell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 king t’st',</w:t>
            </w:r>
          </w:p>
        </w:tc>
      </w:tr>
      <w:tr w:rsidR="00E5642C" w:rsidRPr="000F22C6" w14:paraId="47229795" w14:textId="77777777" w:rsidTr="000F22C6">
        <w:tc>
          <w:tcPr>
            <w:tcW w:w="8640" w:type="dxa"/>
          </w:tcPr>
          <w:p w14:paraId="0E5AA96E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Vaunt, 4 wa az' k’wo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az‘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5642C" w:rsidRPr="000F22C6" w14:paraId="3EAF2838" w14:textId="77777777" w:rsidTr="000F22C6">
        <w:tc>
          <w:tcPr>
            <w:tcW w:w="8640" w:type="dxa"/>
          </w:tcPr>
          <w:p w14:paraId="151E18EE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Veal, 2}.4= A ’siau nieu nidk.</w:t>
            </w:r>
          </w:p>
        </w:tc>
      </w:tr>
      <w:tr w:rsidR="00E5642C" w:rsidRPr="000F22C6" w14:paraId="79ABE3A1" w14:textId="77777777" w:rsidTr="000F22C6">
        <w:tc>
          <w:tcPr>
            <w:tcW w:w="8640" w:type="dxa"/>
          </w:tcPr>
          <w:p w14:paraId="60A6CA4D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Vegetable, ae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t's‘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 = 4 su‘, tisé® suf,</w:t>
            </w:r>
          </w:p>
        </w:tc>
      </w:tr>
      <w:tr w:rsidR="00E5642C" w:rsidRPr="000F22C6" w14:paraId="46660DAC" w14:textId="77777777" w:rsidTr="000F22C6">
        <w:tc>
          <w:tcPr>
            <w:tcW w:w="8640" w:type="dxa"/>
          </w:tcPr>
          <w:p w14:paraId="52489AC3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Vehement, Exe *kiun kih.</w:t>
            </w:r>
          </w:p>
        </w:tc>
      </w:tr>
      <w:tr w:rsidR="00E5642C" w:rsidRPr="000F22C6" w14:paraId="02365260" w14:textId="77777777" w:rsidTr="000F22C6">
        <w:tc>
          <w:tcPr>
            <w:tcW w:w="8640" w:type="dxa"/>
          </w:tcPr>
          <w:p w14:paraId="5427495D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Veil, = fA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ké‘ deu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 fig mien p's‘,</w:t>
            </w:r>
          </w:p>
        </w:tc>
      </w:tr>
      <w:tr w:rsidR="00E5642C" w:rsidRPr="000F22C6" w14:paraId="7DA51708" w14:textId="77777777" w:rsidTr="000F22C6">
        <w:tc>
          <w:tcPr>
            <w:tcW w:w="8640" w:type="dxa"/>
          </w:tcPr>
          <w:p w14:paraId="7902DB54" w14:textId="753C8250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Vein, </w:t>
            </w:r>
            <w:r w:rsidR="000F2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mab, [fl higeh mah.</w:t>
            </w:r>
          </w:p>
        </w:tc>
      </w:tr>
      <w:tr w:rsidR="00E5642C" w:rsidRPr="000F22C6" w14:paraId="3B296825" w14:textId="77777777" w:rsidTr="000F22C6">
        <w:tc>
          <w:tcPr>
            <w:tcW w:w="8640" w:type="dxa"/>
          </w:tcPr>
          <w:p w14:paraId="417185DE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Velocity, iE soh, (how much) BE AP</w:t>
            </w:r>
          </w:p>
        </w:tc>
      </w:tr>
      <w:tr w:rsidR="00E5642C" w:rsidRPr="000F22C6" w14:paraId="48FAD5BC" w14:textId="77777777" w:rsidTr="000F22C6">
        <w:tc>
          <w:tcPr>
            <w:tcW w:w="8640" w:type="dxa"/>
          </w:tcPr>
          <w:p w14:paraId="3E8D2CC2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Velvet, SK niung, (cotton) rae) mien</w:t>
            </w:r>
          </w:p>
        </w:tc>
      </w:tr>
      <w:tr w:rsidR="00E5642C" w:rsidRPr="000F22C6" w14:paraId="75912C96" w14:textId="77777777" w:rsidTr="000F22C6">
        <w:tc>
          <w:tcPr>
            <w:tcW w:w="8640" w:type="dxa"/>
          </w:tcPr>
          <w:p w14:paraId="59E65D2B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Venerable, er or oF nie “lau, By Ay BY</w:t>
            </w:r>
          </w:p>
        </w:tc>
      </w:tr>
      <w:tr w:rsidR="00E5642C" w:rsidRPr="000F22C6" w14:paraId="0773EC52" w14:textId="77777777" w:rsidTr="000F22C6">
        <w:tc>
          <w:tcPr>
            <w:tcW w:w="8640" w:type="dxa"/>
          </w:tcPr>
          <w:p w14:paraId="5D685AE5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Venerate, Si Be kinng* *dzing, S</w:t>
            </w:r>
          </w:p>
        </w:tc>
      </w:tr>
      <w:tr w:rsidR="00E5642C" w:rsidRPr="000F22C6" w14:paraId="2B1061DA" w14:textId="77777777" w:rsidTr="000F22C6">
        <w:tc>
          <w:tcPr>
            <w:tcW w:w="8640" w:type="dxa"/>
          </w:tcPr>
          <w:p w14:paraId="053DB333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Venereal-ulcer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 he Bis HE yang mé*‘</w:t>
            </w:r>
          </w:p>
        </w:tc>
      </w:tr>
      <w:tr w:rsidR="00E5642C" w:rsidRPr="000F22C6" w14:paraId="01059982" w14:textId="77777777" w:rsidTr="000F22C6">
        <w:tc>
          <w:tcPr>
            <w:tcW w:w="8640" w:type="dxa"/>
          </w:tcPr>
          <w:p w14:paraId="2E86B61F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Venetians, BEE. pab yih t’song.</w:t>
            </w:r>
          </w:p>
        </w:tc>
      </w:tr>
      <w:tr w:rsidR="00E5642C" w:rsidRPr="000F22C6" w14:paraId="536B3D89" w14:textId="77777777" w:rsidTr="000F22C6">
        <w:tc>
          <w:tcPr>
            <w:tcW w:w="8640" w:type="dxa"/>
          </w:tcPr>
          <w:p w14:paraId="4EDEC653" w14:textId="2D602030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Vengeance,</w:t>
            </w:r>
            <w:r w:rsidR="000F2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take) #2 ff, pan‘ gien.</w:t>
            </w:r>
          </w:p>
        </w:tc>
      </w:tr>
      <w:tr w:rsidR="00E5642C" w:rsidRPr="000F22C6" w14:paraId="1BEE716E" w14:textId="77777777" w:rsidTr="000F22C6">
        <w:tc>
          <w:tcPr>
            <w:tcW w:w="8640" w:type="dxa"/>
          </w:tcPr>
          <w:p w14:paraId="54249ED7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Venison, fE [AJ 16h nish.</w:t>
            </w:r>
          </w:p>
        </w:tc>
      </w:tr>
      <w:tr w:rsidR="00E5642C" w:rsidRPr="000F22C6" w14:paraId="103E6766" w14:textId="77777777" w:rsidTr="000F22C6">
        <w:tc>
          <w:tcPr>
            <w:tcW w:w="8640" w:type="dxa"/>
          </w:tcPr>
          <w:p w14:paraId="25823BD7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Venom, $34, dob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k's‘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5642C" w:rsidRPr="000F22C6" w14:paraId="46DD682A" w14:textId="77777777" w:rsidTr="000F22C6">
        <w:tc>
          <w:tcPr>
            <w:tcW w:w="8640" w:type="dxa"/>
          </w:tcPr>
          <w:p w14:paraId="451161B0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Venomous, (snake) RE doh z6.</w:t>
            </w:r>
          </w:p>
        </w:tc>
      </w:tr>
      <w:tr w:rsidR="00E5642C" w:rsidRPr="000F22C6" w14:paraId="7C3E1170" w14:textId="77777777" w:rsidTr="000F22C6">
        <w:tc>
          <w:tcPr>
            <w:tcW w:w="8640" w:type="dxa"/>
          </w:tcPr>
          <w:p w14:paraId="36F1FB2F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Vent, (anger) BE He fah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nou‘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E5642C" w:rsidRPr="000F22C6" w14:paraId="6DC84B48" w14:textId="77777777" w:rsidTr="000F22C6">
        <w:tc>
          <w:tcPr>
            <w:tcW w:w="8640" w:type="dxa"/>
          </w:tcPr>
          <w:p w14:paraId="742FEDF2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Ventilate, (a room) BnSsa Jal,</w:t>
            </w:r>
          </w:p>
        </w:tc>
      </w:tr>
      <w:tr w:rsidR="00E5642C" w:rsidRPr="000F22C6" w14:paraId="7ED33D65" w14:textId="77777777" w:rsidTr="000F22C6">
        <w:tc>
          <w:tcPr>
            <w:tcW w:w="8640" w:type="dxa"/>
          </w:tcPr>
          <w:p w14:paraId="37FCF86D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Ventricles, (of the heart) noe sing</w:t>
            </w:r>
          </w:p>
        </w:tc>
      </w:tr>
      <w:tr w:rsidR="00E5642C" w:rsidRPr="000F22C6" w14:paraId="2929E677" w14:textId="77777777" w:rsidTr="000F22C6">
        <w:tc>
          <w:tcPr>
            <w:tcW w:w="8640" w:type="dxa"/>
          </w:tcPr>
          <w:p w14:paraId="08E736B1" w14:textId="5666FBC4" w:rsidR="00E5642C" w:rsidRPr="000F22C6" w:rsidRDefault="00E56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42C" w:rsidRPr="000F22C6" w14:paraId="5A5EF5B0" w14:textId="77777777" w:rsidTr="000F22C6">
        <w:tc>
          <w:tcPr>
            <w:tcW w:w="8640" w:type="dxa"/>
          </w:tcPr>
          <w:p w14:paraId="477B259E" w14:textId="761B65D2" w:rsidR="00E5642C" w:rsidRPr="000F22C6" w:rsidRDefault="000F2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642C" w:rsidRPr="000F22C6" w14:paraId="28D36D7D" w14:textId="77777777" w:rsidTr="000F22C6">
        <w:tc>
          <w:tcPr>
            <w:tcW w:w="8640" w:type="dxa"/>
          </w:tcPr>
          <w:p w14:paraId="0804523C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Venture, Gn face of danger) Bie</w:t>
            </w:r>
          </w:p>
        </w:tc>
      </w:tr>
      <w:tr w:rsidR="00E5642C" w:rsidRPr="000F22C6" w14:paraId="1A80E8F5" w14:textId="77777777" w:rsidTr="000F22C6">
        <w:tc>
          <w:tcPr>
            <w:tcW w:w="8640" w:type="dxa"/>
          </w:tcPr>
          <w:p w14:paraId="521C15E6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Veracity, Lan Ie Ee seh wé' tsun zeh.</w:t>
            </w:r>
          </w:p>
        </w:tc>
      </w:tr>
      <w:tr w:rsidR="00E5642C" w:rsidRPr="000F22C6" w14:paraId="63BA50F3" w14:textId="77777777" w:rsidTr="000F22C6">
        <w:tc>
          <w:tcPr>
            <w:tcW w:w="8640" w:type="dxa"/>
          </w:tcPr>
          <w:p w14:paraId="5E75AEA8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Verandah, EB yang long, a yang</w:t>
            </w:r>
          </w:p>
        </w:tc>
      </w:tr>
      <w:tr w:rsidR="00E5642C" w:rsidRPr="000F22C6" w14:paraId="5916D5A9" w14:textId="77777777" w:rsidTr="000F22C6">
        <w:tc>
          <w:tcPr>
            <w:tcW w:w="8640" w:type="dxa"/>
          </w:tcPr>
          <w:p w14:paraId="7DC06605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Verb, 15+ Ag well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zz‘ "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ngamn,</w:t>
            </w:r>
          </w:p>
        </w:tc>
      </w:tr>
      <w:tr w:rsidR="00E5642C" w:rsidRPr="000F22C6" w14:paraId="5DA21084" w14:textId="77777777" w:rsidTr="000F22C6">
        <w:tc>
          <w:tcPr>
            <w:tcW w:w="8640" w:type="dxa"/>
          </w:tcPr>
          <w:p w14:paraId="5C0F9A5F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Verbal, Hat ‘k'eu séh.</w:t>
            </w:r>
          </w:p>
        </w:tc>
      </w:tr>
      <w:tr w:rsidR="00E5642C" w:rsidRPr="000F22C6" w14:paraId="6B58A39E" w14:textId="77777777" w:rsidTr="000F22C6">
        <w:tc>
          <w:tcPr>
            <w:tcW w:w="8640" w:type="dxa"/>
          </w:tcPr>
          <w:p w14:paraId="2D608846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Verdict, Teja 32 12 (HSL song</w:t>
            </w:r>
          </w:p>
        </w:tc>
      </w:tr>
      <w:tr w:rsidR="00E5642C" w:rsidRPr="000F22C6" w14:paraId="3DB50978" w14:textId="77777777" w:rsidTr="000F22C6">
        <w:tc>
          <w:tcPr>
            <w:tcW w:w="8640" w:type="dxa"/>
          </w:tcPr>
          <w:p w14:paraId="4289DB76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Verify, (verification) Rak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kien‘ tsung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E5642C" w:rsidRPr="000F22C6" w14:paraId="5C4D33C2" w14:textId="77777777" w:rsidTr="000F22C6">
        <w:tc>
          <w:tcPr>
            <w:tcW w:w="8640" w:type="dxa"/>
          </w:tcPr>
          <w:p w14:paraId="653924FF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Verily, TE zel, 26‘, FA zung zeh,</w:t>
            </w:r>
          </w:p>
        </w:tc>
      </w:tr>
      <w:tr w:rsidR="00E5642C" w:rsidRPr="000F22C6" w14:paraId="3B76A45C" w14:textId="77777777" w:rsidTr="000F22C6">
        <w:tc>
          <w:tcPr>
            <w:tcW w:w="8640" w:type="dxa"/>
          </w:tcPr>
          <w:p w14:paraId="18C7939D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Vermilion, $% 4K niun tsa, (pencil) Fe</w:t>
            </w:r>
          </w:p>
        </w:tc>
      </w:tr>
      <w:tr w:rsidR="00E5642C" w:rsidRPr="000F22C6" w14:paraId="0967CB94" w14:textId="77777777" w:rsidTr="000F22C6">
        <w:tc>
          <w:tcPr>
            <w:tcW w:w="8640" w:type="dxa"/>
          </w:tcPr>
          <w:p w14:paraId="518C2B59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Vernacular, jg ’t’'G wo', Ey ’t’a bah,</w:t>
            </w:r>
          </w:p>
        </w:tc>
      </w:tr>
      <w:tr w:rsidR="00E5642C" w:rsidRPr="000F22C6" w14:paraId="1CE9D7AC" w14:textId="77777777" w:rsidTr="000F22C6">
        <w:tc>
          <w:tcPr>
            <w:tcW w:w="8640" w:type="dxa"/>
          </w:tcPr>
          <w:p w14:paraId="6DF9A2DD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Vernal, (breeze) Fe JB, tsun fang,</w:t>
            </w:r>
          </w:p>
        </w:tc>
      </w:tr>
      <w:tr w:rsidR="00E5642C" w:rsidRPr="000F22C6" w14:paraId="6FC9A3C7" w14:textId="77777777" w:rsidTr="000F22C6">
        <w:tc>
          <w:tcPr>
            <w:tcW w:w="8640" w:type="dxa"/>
          </w:tcPr>
          <w:p w14:paraId="52039DCD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Versatile, Ty Fis UL dzang dzang</w:t>
            </w:r>
          </w:p>
        </w:tc>
      </w:tr>
      <w:tr w:rsidR="00E5642C" w:rsidRPr="000F22C6" w14:paraId="108E4C69" w14:textId="77777777" w:rsidTr="000F22C6">
        <w:tc>
          <w:tcPr>
            <w:tcW w:w="8640" w:type="dxa"/>
          </w:tcPr>
          <w:p w14:paraId="259CEF1F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Verse, Be 8z, (one) — ij ih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ku‘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 (of</w:t>
            </w:r>
          </w:p>
        </w:tc>
      </w:tr>
      <w:tr w:rsidR="00E5642C" w:rsidRPr="000F22C6" w14:paraId="6EAEC598" w14:textId="77777777" w:rsidTr="000F22C6">
        <w:tc>
          <w:tcPr>
            <w:tcW w:w="8640" w:type="dxa"/>
          </w:tcPr>
          <w:p w14:paraId="3E160AF2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Versed, Bh zoh, im 24 wun zib.</w:t>
            </w:r>
          </w:p>
        </w:tc>
      </w:tr>
      <w:tr w:rsidR="00E5642C" w:rsidRPr="000F22C6" w14:paraId="300DDBE2" w14:textId="77777777" w:rsidTr="000F22C6">
        <w:tc>
          <w:tcPr>
            <w:tcW w:w="8640" w:type="dxa"/>
          </w:tcPr>
          <w:p w14:paraId="41DF56B3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Version, HAAS fam pun, (the scriptures</w:t>
            </w:r>
          </w:p>
        </w:tc>
      </w:tr>
      <w:tr w:rsidR="000F22C6" w:rsidRPr="000F22C6" w14:paraId="34043850" w14:textId="77777777" w:rsidTr="000F22C6">
        <w:tc>
          <w:tcPr>
            <w:tcW w:w="8640" w:type="dxa"/>
          </w:tcPr>
          <w:p w14:paraId="61C09440" w14:textId="3DEB2D51" w:rsidR="000F22C6" w:rsidRPr="000F22C6" w:rsidRDefault="000F2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Vertebrae, </w:t>
            </w:r>
          </w:p>
        </w:tc>
      </w:tr>
      <w:tr w:rsidR="00E5642C" w:rsidRPr="000F22C6" w14:paraId="41C7210C" w14:textId="77777777" w:rsidTr="000F22C6">
        <w:tc>
          <w:tcPr>
            <w:tcW w:w="8640" w:type="dxa"/>
          </w:tcPr>
          <w:p w14:paraId="1EB93230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Vertex, if] "ting.</w:t>
            </w:r>
          </w:p>
        </w:tc>
      </w:tr>
      <w:tr w:rsidR="00E5642C" w:rsidRPr="000F22C6" w14:paraId="62481E24" w14:textId="77777777" w:rsidTr="000F22C6">
        <w:tc>
          <w:tcPr>
            <w:tcW w:w="8640" w:type="dxa"/>
          </w:tcPr>
          <w:p w14:paraId="0F4B9963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Vertical, (line) ae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dztie‘ sien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‘, (the</w:t>
            </w:r>
          </w:p>
        </w:tc>
      </w:tr>
      <w:tr w:rsidR="00E5642C" w:rsidRPr="000F22C6" w14:paraId="71233908" w14:textId="77777777" w:rsidTr="000F22C6">
        <w:tc>
          <w:tcPr>
            <w:tcW w:w="8640" w:type="dxa"/>
          </w:tcPr>
          <w:p w14:paraId="03B9273E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Vertigo, JA #Sa¢ deu fah hwun, fe</w:t>
            </w:r>
          </w:p>
        </w:tc>
      </w:tr>
      <w:tr w:rsidR="00E5642C" w:rsidRPr="000F22C6" w14:paraId="65914279" w14:textId="77777777" w:rsidTr="000F22C6">
        <w:tc>
          <w:tcPr>
            <w:tcW w:w="8640" w:type="dxa"/>
          </w:tcPr>
          <w:p w14:paraId="6F4FDAFE" w14:textId="77777777" w:rsidR="00E5642C" w:rsidRPr="000F22C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2C6">
              <w:rPr>
                <w:rFonts w:ascii="Times New Roman" w:hAnsi="Times New Roman" w:cs="Times New Roman"/>
                <w:sz w:val="24"/>
                <w:szCs w:val="24"/>
              </w:rPr>
              <w:t xml:space="preserve">Very, fx </w:t>
            </w:r>
            <w:proofErr w:type="gramStart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iste‘</w:t>
            </w:r>
            <w:proofErr w:type="gramEnd"/>
            <w:r w:rsidRPr="000F22C6">
              <w:rPr>
                <w:rFonts w:ascii="Times New Roman" w:hAnsi="Times New Roman" w:cs="Times New Roman"/>
                <w:sz w:val="24"/>
                <w:szCs w:val="24"/>
              </w:rPr>
              <w:t>, i giuh, (very good)</w:t>
            </w:r>
          </w:p>
        </w:tc>
      </w:tr>
    </w:tbl>
    <w:p w14:paraId="143B93DB" w14:textId="77777777" w:rsidR="00E069AA" w:rsidRPr="000F22C6" w:rsidRDefault="00E069AA">
      <w:pPr>
        <w:rPr>
          <w:rFonts w:ascii="Times New Roman" w:hAnsi="Times New Roman" w:cs="Times New Roman"/>
          <w:sz w:val="24"/>
          <w:szCs w:val="24"/>
        </w:rPr>
      </w:pPr>
    </w:p>
    <w:sectPr w:rsidR="00E069AA" w:rsidRPr="000F2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605443">
    <w:abstractNumId w:val="8"/>
  </w:num>
  <w:num w:numId="2" w16cid:durableId="1643995463">
    <w:abstractNumId w:val="6"/>
  </w:num>
  <w:num w:numId="3" w16cid:durableId="1114447316">
    <w:abstractNumId w:val="5"/>
  </w:num>
  <w:num w:numId="4" w16cid:durableId="388500872">
    <w:abstractNumId w:val="4"/>
  </w:num>
  <w:num w:numId="5" w16cid:durableId="142814344">
    <w:abstractNumId w:val="7"/>
  </w:num>
  <w:num w:numId="6" w16cid:durableId="2110345301">
    <w:abstractNumId w:val="3"/>
  </w:num>
  <w:num w:numId="7" w16cid:durableId="1140729565">
    <w:abstractNumId w:val="2"/>
  </w:num>
  <w:num w:numId="8" w16cid:durableId="1561285954">
    <w:abstractNumId w:val="1"/>
  </w:num>
  <w:num w:numId="9" w16cid:durableId="77393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2C6"/>
    <w:rsid w:val="0015074B"/>
    <w:rsid w:val="0029639D"/>
    <w:rsid w:val="00326F90"/>
    <w:rsid w:val="00AA1D8D"/>
    <w:rsid w:val="00B47730"/>
    <w:rsid w:val="00CB0664"/>
    <w:rsid w:val="00D608A1"/>
    <w:rsid w:val="00E069AA"/>
    <w:rsid w:val="00E564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05527"/>
  <w14:defaultImageDpi w14:val="300"/>
  <w15:docId w15:val="{988583BA-DDC6-4056-B43C-29CEE15C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2024-08-10T13:04:00Z</dcterms:modified>
  <cp:category/>
</cp:coreProperties>
</file>