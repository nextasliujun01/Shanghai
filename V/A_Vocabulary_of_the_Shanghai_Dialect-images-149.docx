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432C9" w:rsidRPr="00D3790C" w14:paraId="329E6222" w14:textId="77777777" w:rsidTr="00FC4F5A">
        <w:tc>
          <w:tcPr>
            <w:tcW w:w="8640" w:type="dxa"/>
          </w:tcPr>
          <w:p w14:paraId="708ED56B" w14:textId="55AB79DB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Vision, (faculty of)</w:t>
            </w:r>
            <w:r w:rsidR="00AA76D1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76D1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有眼睛能看</w:t>
            </w:r>
            <w:r w:rsidR="00AA76D1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(a vision)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異象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proofErr w:type="spellStart"/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501D3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432C9" w:rsidRPr="00D3790C" w14:paraId="628DE440" w14:textId="77777777" w:rsidTr="00FC4F5A">
        <w:tc>
          <w:tcPr>
            <w:tcW w:w="8640" w:type="dxa"/>
          </w:tcPr>
          <w:p w14:paraId="01277A5D" w14:textId="5541647F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Visit,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拜望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望望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候候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432C9" w:rsidRPr="00D3790C" w14:paraId="08E9BBC4" w14:textId="77777777" w:rsidTr="00FC4F5A">
        <w:tc>
          <w:tcPr>
            <w:tcW w:w="8640" w:type="dxa"/>
          </w:tcPr>
          <w:p w14:paraId="787A5A5E" w14:textId="5B01E634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Visitation, </w:t>
            </w:r>
            <w:proofErr w:type="spellStart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巡察</w:t>
            </w:r>
            <w:proofErr w:type="spellEnd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t’sah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D3790C" w14:paraId="4D40AFC7" w14:textId="77777777" w:rsidTr="00FC4F5A">
        <w:tc>
          <w:tcPr>
            <w:tcW w:w="8640" w:type="dxa"/>
          </w:tcPr>
          <w:p w14:paraId="09D50C2C" w14:textId="549676BC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Visitor,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客人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k’áh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賓客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k’áh</w:t>
            </w:r>
            <w:proofErr w:type="spellEnd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432C9" w:rsidRPr="00D3790C" w14:paraId="48CC1063" w14:textId="77777777" w:rsidTr="00FC4F5A">
        <w:tc>
          <w:tcPr>
            <w:tcW w:w="8640" w:type="dxa"/>
          </w:tcPr>
          <w:p w14:paraId="45A43D2F" w14:textId="2A3601FF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Vital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關性命個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432C9" w:rsidRPr="00D3790C" w14:paraId="4EFAE1FE" w14:textId="77777777" w:rsidTr="00FC4F5A">
        <w:tc>
          <w:tcPr>
            <w:tcW w:w="8640" w:type="dxa"/>
          </w:tcPr>
          <w:p w14:paraId="579D7769" w14:textId="24E43DAB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Vitiate,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壊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432C9" w:rsidRPr="00D3790C" w14:paraId="258093EA" w14:textId="77777777" w:rsidTr="00FC4F5A">
        <w:tc>
          <w:tcPr>
            <w:tcW w:w="8640" w:type="dxa"/>
          </w:tcPr>
          <w:p w14:paraId="09BCA7DE" w14:textId="764B0982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Vitriol,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綠礬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va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D3790C" w14:paraId="234D4932" w14:textId="77777777" w:rsidTr="00FC4F5A">
        <w:tc>
          <w:tcPr>
            <w:tcW w:w="8640" w:type="dxa"/>
          </w:tcPr>
          <w:p w14:paraId="50B74E8D" w14:textId="13F54284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Vituperate, </w:t>
            </w:r>
            <w:proofErr w:type="spellStart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咒罵</w:t>
            </w:r>
            <w:proofErr w:type="spell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D3790C" w14:paraId="327093EB" w14:textId="77777777" w:rsidTr="00FC4F5A">
        <w:tc>
          <w:tcPr>
            <w:tcW w:w="8640" w:type="dxa"/>
          </w:tcPr>
          <w:p w14:paraId="66FDD210" w14:textId="0F5FA103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Vivacious,</w:t>
            </w:r>
            <w:r w:rsidR="00DB70F4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有精神個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432C9" w:rsidRPr="00D3790C" w14:paraId="00189705" w14:textId="77777777" w:rsidTr="00FC4F5A">
        <w:tc>
          <w:tcPr>
            <w:tcW w:w="8640" w:type="dxa"/>
          </w:tcPr>
          <w:p w14:paraId="23E76BA0" w14:textId="3CF68302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Vivacity,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神氣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D3790C" w14:paraId="520A2297" w14:textId="77777777" w:rsidTr="00FC4F5A">
        <w:tc>
          <w:tcPr>
            <w:tcW w:w="8640" w:type="dxa"/>
          </w:tcPr>
          <w:p w14:paraId="4A664FA4" w14:textId="1A1B9573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Vivify, (the dead)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叫死人活轉来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kau’ ‘</w:t>
            </w:r>
            <w:proofErr w:type="spellStart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432C9" w:rsidRPr="00D3790C" w14:paraId="0091272F" w14:textId="77777777" w:rsidTr="00FC4F5A">
        <w:tc>
          <w:tcPr>
            <w:tcW w:w="8640" w:type="dxa"/>
          </w:tcPr>
          <w:p w14:paraId="69DDE46D" w14:textId="2FBA3248" w:rsidR="004432C9" w:rsidRPr="00D3790C" w:rsidRDefault="00C37B0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Viviparous,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胎生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sang.</w:t>
            </w:r>
          </w:p>
        </w:tc>
      </w:tr>
      <w:tr w:rsidR="004432C9" w:rsidRPr="00D3790C" w14:paraId="10FD3DA9" w14:textId="77777777" w:rsidTr="00FC4F5A">
        <w:tc>
          <w:tcPr>
            <w:tcW w:w="8640" w:type="dxa"/>
          </w:tcPr>
          <w:p w14:paraId="5B98D3AB" w14:textId="42288499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Vociferate</w:t>
            </w:r>
            <w:r w:rsidR="00FC4F5A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大聲叫喊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da</w:t>
            </w:r>
            <w:proofErr w:type="spellEnd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kian</w:t>
            </w:r>
            <w:proofErr w:type="spellEnd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432C9" w:rsidRPr="00D3790C" w14:paraId="7083445B" w14:textId="77777777" w:rsidTr="00FC4F5A">
        <w:tc>
          <w:tcPr>
            <w:tcW w:w="8640" w:type="dxa"/>
          </w:tcPr>
          <w:p w14:paraId="5E3348F8" w14:textId="231959BA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Voice,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聲音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口音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37B06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‘eu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(shrill)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尖聲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tsien</w:t>
            </w:r>
            <w:proofErr w:type="spell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sung, (gentle)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細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聲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sí</w:t>
            </w:r>
            <w:proofErr w:type="spell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sung, (low)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低聲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tí</w:t>
            </w:r>
            <w:proofErr w:type="spellEnd"/>
            <w:r w:rsidR="000F37ED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sung. </w:t>
            </w:r>
          </w:p>
        </w:tc>
      </w:tr>
      <w:tr w:rsidR="004432C9" w:rsidRPr="00D3790C" w14:paraId="643D56E1" w14:textId="77777777" w:rsidTr="00FC4F5A">
        <w:tc>
          <w:tcPr>
            <w:tcW w:w="8640" w:type="dxa"/>
          </w:tcPr>
          <w:p w14:paraId="76E25755" w14:textId="376BD6D9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Void,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C4F5A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k’úng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虚空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hü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k’úng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432C9" w:rsidRPr="00D3790C" w14:paraId="104D77FC" w14:textId="77777777" w:rsidTr="00FC4F5A">
        <w:tc>
          <w:tcPr>
            <w:tcW w:w="8640" w:type="dxa"/>
          </w:tcPr>
          <w:p w14:paraId="203AF172" w14:textId="3C93A113" w:rsidR="004432C9" w:rsidRPr="00D3790C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Volatile, </w:t>
            </w:r>
            <w:proofErr w:type="spellStart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輕浮</w:t>
            </w:r>
            <w:proofErr w:type="spellEnd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k’iung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veu</w:t>
            </w:r>
            <w:proofErr w:type="spellEnd"/>
            <w:r w:rsidR="002530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4432C9" w:rsidRPr="00D3790C" w14:paraId="43388524" w14:textId="77777777" w:rsidTr="00FC4F5A">
        <w:tc>
          <w:tcPr>
            <w:tcW w:w="8640" w:type="dxa"/>
          </w:tcPr>
          <w:p w14:paraId="0700C2A9" w14:textId="12437E61" w:rsidR="004432C9" w:rsidRPr="00D3790C" w:rsidRDefault="00FC4F5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Volcano,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火山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D3790C" w14:paraId="6364F2BB" w14:textId="77777777" w:rsidTr="00FC4F5A">
        <w:tc>
          <w:tcPr>
            <w:tcW w:w="8640" w:type="dxa"/>
          </w:tcPr>
          <w:p w14:paraId="6A58954F" w14:textId="29164131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Volume, (one)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一本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pun, (many)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好幾本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‘pun. </w:t>
            </w:r>
          </w:p>
        </w:tc>
      </w:tr>
      <w:tr w:rsidR="004432C9" w:rsidRPr="00D3790C" w14:paraId="2A7F31CA" w14:textId="77777777" w:rsidTr="00FC4F5A">
        <w:tc>
          <w:tcPr>
            <w:tcW w:w="8640" w:type="dxa"/>
          </w:tcPr>
          <w:p w14:paraId="32C0D384" w14:textId="13C4270D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Voluntary,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自家情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願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 </w:t>
            </w:r>
            <w:proofErr w:type="spell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出於本心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sing. </w:t>
            </w:r>
          </w:p>
        </w:tc>
      </w:tr>
      <w:tr w:rsidR="004432C9" w:rsidRPr="00D3790C" w14:paraId="348696D4" w14:textId="77777777" w:rsidTr="00FC4F5A">
        <w:tc>
          <w:tcPr>
            <w:tcW w:w="8640" w:type="dxa"/>
          </w:tcPr>
          <w:p w14:paraId="6CA5ED1E" w14:textId="7F025BE6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Volunteer,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義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兵隊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432C9" w:rsidRPr="00D3790C" w14:paraId="1C8BE2E4" w14:textId="77777777" w:rsidTr="00FC4F5A">
        <w:tc>
          <w:tcPr>
            <w:tcW w:w="8640" w:type="dxa"/>
          </w:tcPr>
          <w:p w14:paraId="2A551178" w14:textId="6E50B405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Voluptuous,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貪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樂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耽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於喜樂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tén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hí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432C9" w:rsidRPr="00D3790C" w14:paraId="3F93450F" w14:textId="77777777" w:rsidTr="00FC4F5A">
        <w:tc>
          <w:tcPr>
            <w:tcW w:w="8640" w:type="dxa"/>
          </w:tcPr>
          <w:p w14:paraId="3D8C0471" w14:textId="6534CE6A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Vomit,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吐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(vomiting and purg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ing)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吐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瀉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="000F7407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432C9" w:rsidRPr="00D3790C" w14:paraId="4A7AC5F9" w14:textId="77777777" w:rsidTr="00FC4F5A">
        <w:tc>
          <w:tcPr>
            <w:tcW w:w="8640" w:type="dxa"/>
          </w:tcPr>
          <w:p w14:paraId="0FCD1A68" w14:textId="6825C17B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Voracious,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物事吃得多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</w:t>
            </w:r>
            <w:proofErr w:type="spellStart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kiuk</w:t>
            </w:r>
            <w:proofErr w:type="spellEnd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432C9" w:rsidRPr="00D3790C" w14:paraId="06047410" w14:textId="77777777" w:rsidTr="00FC4F5A">
        <w:tc>
          <w:tcPr>
            <w:tcW w:w="8640" w:type="dxa"/>
          </w:tcPr>
          <w:p w14:paraId="6309B227" w14:textId="3115B25E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Votary, (of Buddha)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信佛個人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432C9" w:rsidRPr="00D3790C" w14:paraId="3CF70B59" w14:textId="77777777" w:rsidTr="00FC4F5A">
        <w:tc>
          <w:tcPr>
            <w:tcW w:w="8640" w:type="dxa"/>
          </w:tcPr>
          <w:p w14:paraId="73E540E2" w14:textId="044151D7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Vouch,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做見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證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tsu</w:t>
            </w:r>
            <w:proofErr w:type="spellEnd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D3790C" w14:paraId="4BDC0785" w14:textId="77777777" w:rsidTr="00FC4F5A">
        <w:tc>
          <w:tcPr>
            <w:tcW w:w="8640" w:type="dxa"/>
          </w:tcPr>
          <w:p w14:paraId="6C7B28E0" w14:textId="333BC309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Voucher, </w:t>
            </w:r>
            <w:proofErr w:type="spellStart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憑據</w:t>
            </w:r>
            <w:proofErr w:type="spellEnd"/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432C9" w:rsidRPr="00D3790C" w14:paraId="0DAEF62C" w14:textId="77777777" w:rsidTr="00FC4F5A">
        <w:tc>
          <w:tcPr>
            <w:tcW w:w="8640" w:type="dxa"/>
          </w:tcPr>
          <w:p w14:paraId="531953C1" w14:textId="1EDCA46B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Vow,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許願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960DD1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432C9" w:rsidRPr="00D3790C" w14:paraId="42FD9D01" w14:textId="77777777" w:rsidTr="00FC4F5A">
        <w:tc>
          <w:tcPr>
            <w:tcW w:w="8640" w:type="dxa"/>
          </w:tcPr>
          <w:p w14:paraId="0C26AE69" w14:textId="198DB7BB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Voyage, (make a)</w:t>
            </w:r>
            <w:r w:rsidR="00721DCF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行水路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hang 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往海外頭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432C9" w:rsidRPr="00D3790C" w14:paraId="55416849" w14:textId="77777777" w:rsidTr="00FC4F5A">
        <w:tc>
          <w:tcPr>
            <w:tcW w:w="8640" w:type="dxa"/>
          </w:tcPr>
          <w:p w14:paraId="167D054F" w14:textId="2200A6F0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Vulgar,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, (common language)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平常白話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432C9" w:rsidRPr="00D3790C" w14:paraId="502ABF12" w14:textId="77777777" w:rsidTr="00FC4F5A">
        <w:tc>
          <w:tcPr>
            <w:tcW w:w="8640" w:type="dxa"/>
          </w:tcPr>
          <w:p w14:paraId="494AA863" w14:textId="3B857A69" w:rsidR="004432C9" w:rsidRPr="00D3790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Vulnerable,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可傷個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k’o</w:t>
            </w:r>
            <w:proofErr w:type="spellEnd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 </w:t>
            </w:r>
            <w:proofErr w:type="spellStart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34E72"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432C9" w:rsidRPr="00D3790C" w14:paraId="42721303" w14:textId="77777777" w:rsidTr="00FC4F5A">
        <w:tc>
          <w:tcPr>
            <w:tcW w:w="8640" w:type="dxa"/>
          </w:tcPr>
          <w:p w14:paraId="12F0FEF7" w14:textId="0C111060" w:rsidR="004432C9" w:rsidRPr="00D3790C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Vulture,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鷙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鳥</w:t>
            </w:r>
            <w:r w:rsidR="00D3790C" w:rsidRPr="00D3790C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>nian</w:t>
            </w:r>
            <w:proofErr w:type="spellEnd"/>
            <w:r w:rsidR="00D3790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4432C9" w:rsidRPr="00D3790C" w14:paraId="76D9DAAB" w14:textId="77777777" w:rsidTr="00FC4F5A">
        <w:tc>
          <w:tcPr>
            <w:tcW w:w="8640" w:type="dxa"/>
          </w:tcPr>
          <w:p w14:paraId="2D50264B" w14:textId="2EA4F2CB" w:rsidR="004432C9" w:rsidRPr="00D3790C" w:rsidRDefault="00FC4F5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3790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2DFC4B3" w14:textId="77777777" w:rsidR="007717CB" w:rsidRPr="00D3790C" w:rsidRDefault="007717CB">
      <w:pPr>
        <w:rPr>
          <w:rFonts w:ascii="Times New Roman" w:eastAsia="SimSun" w:hAnsi="Times New Roman" w:cs="Times New Roman"/>
          <w:sz w:val="24"/>
          <w:szCs w:val="24"/>
        </w:rPr>
      </w:pPr>
    </w:p>
    <w:sectPr w:rsidR="007717CB" w:rsidRPr="00D379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424643">
    <w:abstractNumId w:val="8"/>
  </w:num>
  <w:num w:numId="2" w16cid:durableId="729578928">
    <w:abstractNumId w:val="6"/>
  </w:num>
  <w:num w:numId="3" w16cid:durableId="695931021">
    <w:abstractNumId w:val="5"/>
  </w:num>
  <w:num w:numId="4" w16cid:durableId="275066773">
    <w:abstractNumId w:val="4"/>
  </w:num>
  <w:num w:numId="5" w16cid:durableId="2247985">
    <w:abstractNumId w:val="7"/>
  </w:num>
  <w:num w:numId="6" w16cid:durableId="1758749182">
    <w:abstractNumId w:val="3"/>
  </w:num>
  <w:num w:numId="7" w16cid:durableId="5717101">
    <w:abstractNumId w:val="2"/>
  </w:num>
  <w:num w:numId="8" w16cid:durableId="112526699">
    <w:abstractNumId w:val="1"/>
  </w:num>
  <w:num w:numId="9" w16cid:durableId="102278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9E6"/>
    <w:rsid w:val="00034616"/>
    <w:rsid w:val="0006063C"/>
    <w:rsid w:val="000F37ED"/>
    <w:rsid w:val="000F7407"/>
    <w:rsid w:val="0015074B"/>
    <w:rsid w:val="00253091"/>
    <w:rsid w:val="0029639D"/>
    <w:rsid w:val="00326F90"/>
    <w:rsid w:val="004432C9"/>
    <w:rsid w:val="00501D3D"/>
    <w:rsid w:val="00534E72"/>
    <w:rsid w:val="00721DCF"/>
    <w:rsid w:val="007414F9"/>
    <w:rsid w:val="007717CB"/>
    <w:rsid w:val="00960DD1"/>
    <w:rsid w:val="00A62A5D"/>
    <w:rsid w:val="00AA1D8D"/>
    <w:rsid w:val="00AA76D1"/>
    <w:rsid w:val="00B47730"/>
    <w:rsid w:val="00C37B06"/>
    <w:rsid w:val="00CB0664"/>
    <w:rsid w:val="00CD3A38"/>
    <w:rsid w:val="00D3790C"/>
    <w:rsid w:val="00DB70F4"/>
    <w:rsid w:val="00FC4F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3E2F4"/>
  <w14:defaultImageDpi w14:val="300"/>
  <w15:docId w15:val="{5B788FDD-8DD8-483B-A75F-A51F291E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2024-11-16T08:42:00Z</dcterms:modified>
  <cp:category/>
</cp:coreProperties>
</file>