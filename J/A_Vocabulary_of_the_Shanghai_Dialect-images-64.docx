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FC051B" w14:paraId="56EE04E6" w14:textId="77777777" w:rsidTr="004F734E">
        <w:tc>
          <w:tcPr>
            <w:tcW w:w="8640" w:type="dxa"/>
          </w:tcPr>
          <w:p w14:paraId="206B7ED9" w14:textId="7A99CD3C" w:rsidR="00FC051B" w:rsidRDefault="004F734E">
            <w:r>
              <w:t xml:space="preserve"> </w:t>
            </w:r>
          </w:p>
        </w:tc>
      </w:tr>
      <w:tr w:rsidR="00FC051B" w14:paraId="7B96F247" w14:textId="77777777" w:rsidTr="004F734E">
        <w:tc>
          <w:tcPr>
            <w:tcW w:w="8640" w:type="dxa"/>
          </w:tcPr>
          <w:p w14:paraId="043EE2FF" w14:textId="77777777" w:rsidR="00FC051B" w:rsidRDefault="00000000">
            <w:r>
              <w:t>Jasmine, SRE meh it hwo,</w:t>
            </w:r>
          </w:p>
        </w:tc>
      </w:tr>
      <w:tr w:rsidR="00FC051B" w14:paraId="7A9CBEAA" w14:textId="77777777" w:rsidTr="004F734E">
        <w:tc>
          <w:tcPr>
            <w:tcW w:w="8640" w:type="dxa"/>
          </w:tcPr>
          <w:p w14:paraId="68D97CFC" w14:textId="77777777" w:rsidR="00FC051B" w:rsidRDefault="00000000">
            <w:r>
              <w:t>Jaundice, ae wong tan’.</w:t>
            </w:r>
          </w:p>
        </w:tc>
      </w:tr>
      <w:tr w:rsidR="00FC051B" w14:paraId="69DE1BB3" w14:textId="77777777" w:rsidTr="004F734E">
        <w:tc>
          <w:tcPr>
            <w:tcW w:w="8640" w:type="dxa"/>
          </w:tcPr>
          <w:p w14:paraId="6A4B67E8" w14:textId="1BDABBE5" w:rsidR="00FC051B" w:rsidRDefault="00000000">
            <w:proofErr w:type="gramStart"/>
            <w:r>
              <w:t>Jawbone,</w:t>
            </w:r>
            <w:r w:rsidR="004F734E">
              <w:t xml:space="preserve"> </w:t>
            </w:r>
            <w:r>
              <w:t xml:space="preserve"> Vee</w:t>
            </w:r>
            <w:proofErr w:type="gramEnd"/>
            <w:r>
              <w:t xml:space="preserve"> </w:t>
            </w:r>
            <w:proofErr w:type="spellStart"/>
            <w:r>
              <w:t>kah</w:t>
            </w:r>
            <w:proofErr w:type="spellEnd"/>
            <w:r>
              <w:t xml:space="preserve"> </w:t>
            </w:r>
            <w:proofErr w:type="spellStart"/>
            <w:r>
              <w:t>kweb</w:t>
            </w:r>
            <w:proofErr w:type="spellEnd"/>
            <w:r>
              <w:t>, F nga</w:t>
            </w:r>
          </w:p>
        </w:tc>
      </w:tr>
      <w:tr w:rsidR="00FC051B" w14:paraId="1F3D2E1A" w14:textId="77777777" w:rsidTr="004F734E">
        <w:tc>
          <w:tcPr>
            <w:tcW w:w="8640" w:type="dxa"/>
          </w:tcPr>
          <w:p w14:paraId="08D99BDD" w14:textId="77777777" w:rsidR="00FC051B" w:rsidRDefault="00000000">
            <w:r>
              <w:t>Jay, HEPES 711 t’siah.</w:t>
            </w:r>
          </w:p>
        </w:tc>
      </w:tr>
      <w:tr w:rsidR="00FC051B" w14:paraId="6B75DD84" w14:textId="77777777" w:rsidTr="004F734E">
        <w:tc>
          <w:tcPr>
            <w:tcW w:w="8640" w:type="dxa"/>
          </w:tcPr>
          <w:p w14:paraId="091E537F" w14:textId="77777777" w:rsidR="00FC051B" w:rsidRDefault="00000000">
            <w:r>
              <w:t>Jealous, HGR zih ta’, ie tut oi‘,</w:t>
            </w:r>
          </w:p>
        </w:tc>
      </w:tr>
      <w:tr w:rsidR="00FC051B" w14:paraId="172042BB" w14:textId="77777777" w:rsidTr="004F734E">
        <w:tc>
          <w:tcPr>
            <w:tcW w:w="8640" w:type="dxa"/>
          </w:tcPr>
          <w:p w14:paraId="23BFFB81" w14:textId="77777777" w:rsidR="00FC051B" w:rsidRDefault="00000000">
            <w:r>
              <w:t>Jeans, = eaten) bah sth pu‘.</w:t>
            </w:r>
          </w:p>
        </w:tc>
      </w:tr>
      <w:tr w:rsidR="00FC051B" w14:paraId="3DB31A90" w14:textId="77777777" w:rsidTr="004F734E">
        <w:tc>
          <w:tcPr>
            <w:tcW w:w="8640" w:type="dxa"/>
          </w:tcPr>
          <w:p w14:paraId="4BACC29F" w14:textId="77777777" w:rsidR="00FC051B" w:rsidRDefault="00000000">
            <w:r>
              <w:t>Jelly, (of beans) ae deu‘ vi‘,</w:t>
            </w:r>
          </w:p>
        </w:tc>
      </w:tr>
      <w:tr w:rsidR="00FC051B" w14:paraId="25C55DD0" w14:textId="77777777" w:rsidTr="004F734E">
        <w:tc>
          <w:tcPr>
            <w:tcW w:w="8640" w:type="dxa"/>
          </w:tcPr>
          <w:p w14:paraId="1B0EE71F" w14:textId="77777777" w:rsidR="00FC051B" w:rsidRDefault="00000000">
            <w:r>
              <w:t>Jest, A AE wo‘ beh siang*, eC</w:t>
            </w:r>
          </w:p>
        </w:tc>
      </w:tr>
      <w:tr w:rsidR="004F734E" w14:paraId="14F35FDA" w14:textId="77777777" w:rsidTr="004F734E">
        <w:tc>
          <w:tcPr>
            <w:tcW w:w="8640" w:type="dxa"/>
          </w:tcPr>
          <w:p w14:paraId="583F7188" w14:textId="19361E5D" w:rsidR="004F734E" w:rsidRDefault="004F734E">
            <w:r>
              <w:t xml:space="preserve">Jewels, </w:t>
            </w:r>
          </w:p>
        </w:tc>
      </w:tr>
      <w:tr w:rsidR="004F734E" w14:paraId="7AECD064" w14:textId="77777777" w:rsidTr="004F734E">
        <w:tc>
          <w:tcPr>
            <w:tcW w:w="8640" w:type="dxa"/>
          </w:tcPr>
          <w:p w14:paraId="0C963E9D" w14:textId="77777777" w:rsidR="004F734E" w:rsidRDefault="004F734E"/>
        </w:tc>
      </w:tr>
      <w:tr w:rsidR="00FC051B" w14:paraId="43743738" w14:textId="77777777" w:rsidTr="004F734E">
        <w:tc>
          <w:tcPr>
            <w:tcW w:w="8640" w:type="dxa"/>
          </w:tcPr>
          <w:p w14:paraId="1FACCE54" w14:textId="26E51BB4" w:rsidR="00FC051B" w:rsidRDefault="004F734E">
            <w:r>
              <w:t xml:space="preserve"> </w:t>
            </w:r>
          </w:p>
        </w:tc>
      </w:tr>
      <w:tr w:rsidR="00FC051B" w14:paraId="65666B68" w14:textId="77777777" w:rsidTr="004F734E">
        <w:tc>
          <w:tcPr>
            <w:tcW w:w="8640" w:type="dxa"/>
          </w:tcPr>
          <w:p w14:paraId="5C773CDA" w14:textId="77777777" w:rsidR="00FC051B" w:rsidRDefault="00000000">
            <w:r>
              <w:t>Jeweller, (working) Bo “L niéh kang.</w:t>
            </w:r>
          </w:p>
        </w:tc>
      </w:tr>
      <w:tr w:rsidR="00FC051B" w14:paraId="40866B74" w14:textId="77777777" w:rsidTr="004F734E">
        <w:tc>
          <w:tcPr>
            <w:tcW w:w="8640" w:type="dxa"/>
          </w:tcPr>
          <w:p w14:paraId="25336A6C" w14:textId="77777777" w:rsidR="00FC051B" w:rsidRDefault="00000000">
            <w:r>
              <w:t>Join, a tsih liez, Aa siang lier, (in</w:t>
            </w:r>
          </w:p>
        </w:tc>
      </w:tr>
      <w:tr w:rsidR="00FC051B" w14:paraId="2E3F37EF" w14:textId="77777777" w:rsidTr="004F734E">
        <w:tc>
          <w:tcPr>
            <w:tcW w:w="8640" w:type="dxa"/>
          </w:tcPr>
          <w:p w14:paraId="7FD52025" w14:textId="77777777" w:rsidR="00FC051B" w:rsidRDefault="00000000">
            <w:r>
              <w:t>Joiner, AN lr moh dziang*.</w:t>
            </w:r>
          </w:p>
        </w:tc>
      </w:tr>
      <w:tr w:rsidR="00FC051B" w14:paraId="36E0585D" w14:textId="77777777" w:rsidTr="004F734E">
        <w:tc>
          <w:tcPr>
            <w:tcW w:w="8640" w:type="dxa"/>
          </w:tcPr>
          <w:p w14:paraId="4A51957A" w14:textId="77777777" w:rsidR="00FC051B" w:rsidRDefault="00000000">
            <w:r>
              <w:t>Journal, Hf if nyih ki‘.</w:t>
            </w:r>
          </w:p>
        </w:tc>
      </w:tr>
      <w:tr w:rsidR="00FC051B" w14:paraId="4DEC9C1F" w14:textId="77777777" w:rsidTr="004F734E">
        <w:tc>
          <w:tcPr>
            <w:tcW w:w="8640" w:type="dxa"/>
          </w:tcPr>
          <w:p w14:paraId="57AAC8F7" w14:textId="77777777" w:rsidR="00FC051B" w:rsidRDefault="00000000">
            <w:r>
              <w:t>Journey,</w:t>
            </w:r>
          </w:p>
        </w:tc>
      </w:tr>
      <w:tr w:rsidR="00FC051B" w14:paraId="4DDEB799" w14:textId="77777777" w:rsidTr="004F734E">
        <w:tc>
          <w:tcPr>
            <w:tcW w:w="8640" w:type="dxa"/>
          </w:tcPr>
          <w:p w14:paraId="092E3CCA" w14:textId="77777777" w:rsidR="00FC051B" w:rsidRDefault="00000000">
            <w:r>
              <w:t>Joy, 34% ni loh, PLYF 1a weh.</w:t>
            </w:r>
          </w:p>
        </w:tc>
      </w:tr>
      <w:tr w:rsidR="00FC051B" w14:paraId="5E8852F6" w14:textId="77777777" w:rsidTr="004F734E">
        <w:tc>
          <w:tcPr>
            <w:tcW w:w="8640" w:type="dxa"/>
          </w:tcPr>
          <w:p w14:paraId="7436347B" w14:textId="77777777" w:rsidR="00FC051B" w:rsidRDefault="00000000">
            <w:r>
              <w:t>Joyful, PEYFG wa web, BREE kwen</w:t>
            </w:r>
          </w:p>
        </w:tc>
      </w:tr>
      <w:tr w:rsidR="00FC051B" w14:paraId="68B2A1FE" w14:textId="77777777" w:rsidTr="004F734E">
        <w:tc>
          <w:tcPr>
            <w:tcW w:w="8640" w:type="dxa"/>
          </w:tcPr>
          <w:p w14:paraId="2EE38002" w14:textId="77777777" w:rsidR="00FC051B" w:rsidRDefault="00000000">
            <w:r>
              <w:t>Jubilee, jie 7E h'l nien.</w:t>
            </w:r>
          </w:p>
        </w:tc>
      </w:tr>
      <w:tr w:rsidR="00FC051B" w14:paraId="437A2664" w14:textId="77777777" w:rsidTr="004F734E">
        <w:tc>
          <w:tcPr>
            <w:tcW w:w="8640" w:type="dxa"/>
          </w:tcPr>
          <w:p w14:paraId="27FD823D" w14:textId="77777777" w:rsidR="00FC051B" w:rsidRDefault="00000000">
            <w:r>
              <w:t>Judge, Ff’ yung kwén, (for a pro-</w:t>
            </w:r>
          </w:p>
        </w:tc>
      </w:tr>
      <w:tr w:rsidR="00FC051B" w14:paraId="197F5092" w14:textId="77777777" w:rsidTr="004F734E">
        <w:tc>
          <w:tcPr>
            <w:tcW w:w="8640" w:type="dxa"/>
          </w:tcPr>
          <w:p w14:paraId="401FA810" w14:textId="77777777" w:rsidR="00FC051B" w:rsidRDefault="00000000">
            <w:r>
              <w:t>Judge, (to) ae Fi sun pdr’, a</w:t>
            </w:r>
          </w:p>
        </w:tc>
      </w:tr>
      <w:tr w:rsidR="00FC051B" w14:paraId="4DFE52FC" w14:textId="77777777" w:rsidTr="004F734E">
        <w:tc>
          <w:tcPr>
            <w:tcW w:w="8640" w:type="dxa"/>
          </w:tcPr>
          <w:p w14:paraId="4442B3F3" w14:textId="77777777" w:rsidR="00FC051B" w:rsidRDefault="00000000">
            <w:r>
              <w:t>Judicions, HAy[&gt; si‘ sing, ELL “kiun |</w:t>
            </w:r>
          </w:p>
        </w:tc>
      </w:tr>
      <w:tr w:rsidR="00FC051B" w14:paraId="2C361BF3" w14:textId="77777777" w:rsidTr="004F734E">
        <w:tc>
          <w:tcPr>
            <w:tcW w:w="8640" w:type="dxa"/>
          </w:tcPr>
          <w:p w14:paraId="30C261FE" w14:textId="77777777" w:rsidR="00FC051B" w:rsidRDefault="00000000">
            <w:r>
              <w:t>Jug, cae sz hu, ie DAL kwén deu,</w:t>
            </w:r>
          </w:p>
        </w:tc>
      </w:tr>
      <w:tr w:rsidR="00FC051B" w14:paraId="17E109F0" w14:textId="77777777" w:rsidTr="004F734E">
        <w:tc>
          <w:tcPr>
            <w:tcW w:w="8640" w:type="dxa"/>
          </w:tcPr>
          <w:p w14:paraId="32DB087A" w14:textId="77777777" w:rsidR="00FC051B" w:rsidRDefault="00000000">
            <w:r>
              <w:t>Jump, BE triad’.</w:t>
            </w:r>
          </w:p>
        </w:tc>
      </w:tr>
      <w:tr w:rsidR="00FC051B" w14:paraId="50C98E64" w14:textId="77777777" w:rsidTr="004F734E">
        <w:tc>
          <w:tcPr>
            <w:tcW w:w="8640" w:type="dxa"/>
          </w:tcPr>
          <w:p w14:paraId="2F46F8F5" w14:textId="77777777" w:rsidR="00FC051B" w:rsidRDefault="00000000">
            <w:r>
              <w:lastRenderedPageBreak/>
              <w:t>Junction, #H BE siang kiau, (point of)</w:t>
            </w:r>
          </w:p>
        </w:tc>
      </w:tr>
      <w:tr w:rsidR="00FC051B" w14:paraId="47E19310" w14:textId="77777777" w:rsidTr="004F734E">
        <w:tc>
          <w:tcPr>
            <w:tcW w:w="8640" w:type="dxa"/>
          </w:tcPr>
          <w:p w14:paraId="5F6885CB" w14:textId="77777777" w:rsidR="00FC051B" w:rsidRDefault="00000000">
            <w:r>
              <w:t>Junior, 7h HE ‘heu sang,</w:t>
            </w:r>
          </w:p>
        </w:tc>
      </w:tr>
      <w:tr w:rsidR="00FC051B" w14:paraId="5B1D15C9" w14:textId="77777777" w:rsidTr="004F734E">
        <w:tc>
          <w:tcPr>
            <w:tcW w:w="8640" w:type="dxa"/>
          </w:tcPr>
          <w:p w14:paraId="33D3B03E" w14:textId="6BDC1485" w:rsidR="00FC051B" w:rsidRDefault="00000000">
            <w:r>
              <w:t>J</w:t>
            </w:r>
            <w:r w:rsidR="004F734E">
              <w:t>u</w:t>
            </w:r>
            <w:r>
              <w:t xml:space="preserve">nk, Fie </w:t>
            </w:r>
            <w:proofErr w:type="spellStart"/>
            <w:r>
              <w:t>z¢r</w:t>
            </w:r>
            <w:proofErr w:type="spellEnd"/>
            <w:r>
              <w:t xml:space="preserve">, (pirate) ie ie </w:t>
            </w:r>
            <w:proofErr w:type="gramStart"/>
            <w:r>
              <w:t>dau‘ ting</w:t>
            </w:r>
            <w:proofErr w:type="gramEnd"/>
            <w:r>
              <w:t>.</w:t>
            </w:r>
          </w:p>
        </w:tc>
      </w:tr>
      <w:tr w:rsidR="00FC051B" w14:paraId="094F0ED2" w14:textId="77777777" w:rsidTr="004F734E">
        <w:tc>
          <w:tcPr>
            <w:tcW w:w="8640" w:type="dxa"/>
          </w:tcPr>
          <w:p w14:paraId="05D9A301" w14:textId="77777777" w:rsidR="00FC051B" w:rsidRDefault="00000000">
            <w:r>
              <w:t>Jurisdiction, ay ee (el Hb ké ’kwén</w:t>
            </w:r>
          </w:p>
        </w:tc>
      </w:tr>
      <w:tr w:rsidR="00FC051B" w14:paraId="265355A3" w14:textId="77777777" w:rsidTr="004F734E">
        <w:tc>
          <w:tcPr>
            <w:tcW w:w="8640" w:type="dxa"/>
          </w:tcPr>
          <w:p w14:paraId="38F83D45" w14:textId="77777777" w:rsidR="00FC051B" w:rsidRDefault="00000000">
            <w:r>
              <w:t>Just, (lonest) Zs2B kimg bing, 34</w:t>
            </w:r>
          </w:p>
        </w:tc>
      </w:tr>
      <w:tr w:rsidR="00FC051B" w14:paraId="0510D844" w14:textId="77777777" w:rsidTr="004F734E">
        <w:tc>
          <w:tcPr>
            <w:tcW w:w="8640" w:type="dxa"/>
          </w:tcPr>
          <w:p w14:paraId="66091253" w14:textId="6D012C68" w:rsidR="00FC051B" w:rsidRDefault="00000000">
            <w:r>
              <w:t xml:space="preserve">Justice, </w:t>
            </w:r>
            <w:proofErr w:type="spellStart"/>
            <w:r>
              <w:t>Ea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ni</w:t>
            </w:r>
            <w:proofErr w:type="spellEnd"/>
            <w:r>
              <w:t>‘</w:t>
            </w:r>
            <w:proofErr w:type="gramEnd"/>
            <w:r>
              <w:t>, Z king ni‘, 5 A ni‘</w:t>
            </w:r>
          </w:p>
        </w:tc>
      </w:tr>
      <w:tr w:rsidR="00FC051B" w14:paraId="6ABD1912" w14:textId="77777777" w:rsidTr="004F734E">
        <w:tc>
          <w:tcPr>
            <w:tcW w:w="8640" w:type="dxa"/>
          </w:tcPr>
          <w:p w14:paraId="72456192" w14:textId="77777777" w:rsidR="00FC051B" w:rsidRDefault="00000000">
            <w:r>
              <w:t>Justify, 2H , ea GF (Bl 2 *h’ier ming</w:t>
            </w:r>
          </w:p>
        </w:tc>
      </w:tr>
    </w:tbl>
    <w:p w14:paraId="70AF99BD" w14:textId="77777777" w:rsidR="00BB5753" w:rsidRDefault="00BB5753"/>
    <w:sectPr w:rsidR="00BB575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48177849">
    <w:abstractNumId w:val="8"/>
  </w:num>
  <w:num w:numId="2" w16cid:durableId="1471290634">
    <w:abstractNumId w:val="6"/>
  </w:num>
  <w:num w:numId="3" w16cid:durableId="1832139364">
    <w:abstractNumId w:val="5"/>
  </w:num>
  <w:num w:numId="4" w16cid:durableId="1557622100">
    <w:abstractNumId w:val="4"/>
  </w:num>
  <w:num w:numId="5" w16cid:durableId="1477722070">
    <w:abstractNumId w:val="7"/>
  </w:num>
  <w:num w:numId="6" w16cid:durableId="2083527542">
    <w:abstractNumId w:val="3"/>
  </w:num>
  <w:num w:numId="7" w16cid:durableId="552156897">
    <w:abstractNumId w:val="2"/>
  </w:num>
  <w:num w:numId="8" w16cid:durableId="1080055334">
    <w:abstractNumId w:val="1"/>
  </w:num>
  <w:num w:numId="9" w16cid:durableId="1348798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2DF6"/>
    <w:rsid w:val="0015074B"/>
    <w:rsid w:val="0029639D"/>
    <w:rsid w:val="00326F90"/>
    <w:rsid w:val="004F734E"/>
    <w:rsid w:val="00AA1D8D"/>
    <w:rsid w:val="00B47730"/>
    <w:rsid w:val="00BB5753"/>
    <w:rsid w:val="00CB0664"/>
    <w:rsid w:val="00FC051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D9BBEB"/>
  <w14:defaultImageDpi w14:val="300"/>
  <w15:docId w15:val="{0D8AD331-329A-4151-9CDE-300B1876E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2</cp:revision>
  <dcterms:created xsi:type="dcterms:W3CDTF">2013-12-23T23:15:00Z</dcterms:created>
  <dcterms:modified xsi:type="dcterms:W3CDTF">2024-08-08T12:50:00Z</dcterms:modified>
  <cp:category/>
</cp:coreProperties>
</file>