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E27EA" w14:paraId="49F54BF2" w14:textId="77777777" w:rsidTr="001D0DE9">
        <w:tc>
          <w:tcPr>
            <w:tcW w:w="8640" w:type="dxa"/>
          </w:tcPr>
          <w:p w14:paraId="21BC2572" w14:textId="3D221B5D" w:rsidR="00BE27EA" w:rsidRDefault="001D0DE9">
            <w:r>
              <w:t xml:space="preserve"> </w:t>
            </w:r>
          </w:p>
        </w:tc>
      </w:tr>
      <w:tr w:rsidR="00BE27EA" w14:paraId="6882048A" w14:textId="77777777" w:rsidTr="001D0DE9">
        <w:tc>
          <w:tcPr>
            <w:tcW w:w="8640" w:type="dxa"/>
          </w:tcPr>
          <w:p w14:paraId="626F7255" w14:textId="6537D287" w:rsidR="00BE27EA" w:rsidRDefault="00000000">
            <w:r>
              <w:t xml:space="preserve">Jacket, #3 </w:t>
            </w:r>
            <w:proofErr w:type="spellStart"/>
            <w:r>
              <w:t>san</w:t>
            </w:r>
            <w:proofErr w:type="spellEnd"/>
            <w:r>
              <w:t xml:space="preserve">, (cotton cloth) Ati </w:t>
            </w:r>
            <w:proofErr w:type="gramStart"/>
            <w:r>
              <w:t>pu‘</w:t>
            </w:r>
            <w:proofErr w:type="gramEnd"/>
          </w:p>
        </w:tc>
      </w:tr>
      <w:tr w:rsidR="00BE27EA" w14:paraId="77BE0DC3" w14:textId="77777777" w:rsidTr="001D0DE9">
        <w:tc>
          <w:tcPr>
            <w:tcW w:w="8640" w:type="dxa"/>
          </w:tcPr>
          <w:p w14:paraId="5EF4FDEB" w14:textId="3D1CC95C" w:rsidR="00BE27EA" w:rsidRDefault="00000000">
            <w:proofErr w:type="gramStart"/>
            <w:r>
              <w:t>J</w:t>
            </w:r>
            <w:r w:rsidR="001D0DE9">
              <w:t>a</w:t>
            </w:r>
            <w:r>
              <w:t>de-stone</w:t>
            </w:r>
            <w:proofErr w:type="gramEnd"/>
            <w:r>
              <w:t xml:space="preserve">, fs, </w:t>
            </w:r>
            <w:proofErr w:type="spellStart"/>
            <w:r>
              <w:t>nidh</w:t>
            </w:r>
            <w:proofErr w:type="spellEnd"/>
            <w:r>
              <w:t>, (ornaments) E</w:t>
            </w:r>
          </w:p>
        </w:tc>
      </w:tr>
      <w:tr w:rsidR="00BE27EA" w14:paraId="45CBD4CF" w14:textId="77777777" w:rsidTr="001D0DE9">
        <w:tc>
          <w:tcPr>
            <w:tcW w:w="8640" w:type="dxa"/>
          </w:tcPr>
          <w:p w14:paraId="5122F989" w14:textId="41D14D26" w:rsidR="00BE27EA" w:rsidRDefault="001D0DE9">
            <w:r>
              <w:t>Jail</w:t>
            </w:r>
          </w:p>
        </w:tc>
      </w:tr>
      <w:tr w:rsidR="001D0DE9" w14:paraId="1743AE7A" w14:textId="77777777" w:rsidTr="001D0DE9">
        <w:tc>
          <w:tcPr>
            <w:tcW w:w="8640" w:type="dxa"/>
          </w:tcPr>
          <w:p w14:paraId="58001C1F" w14:textId="2B9BA4BD" w:rsidR="001D0DE9" w:rsidRDefault="001D0DE9">
            <w:r>
              <w:t>Jailer</w:t>
            </w:r>
          </w:p>
        </w:tc>
      </w:tr>
      <w:tr w:rsidR="00BE27EA" w14:paraId="741B4BFB" w14:textId="77777777" w:rsidTr="001D0DE9">
        <w:tc>
          <w:tcPr>
            <w:tcW w:w="8640" w:type="dxa"/>
          </w:tcPr>
          <w:p w14:paraId="37AFF373" w14:textId="77777777" w:rsidR="00BE27EA" w:rsidRDefault="00000000">
            <w:r>
              <w:t>Jam, ae sons "ki.</w:t>
            </w:r>
          </w:p>
        </w:tc>
      </w:tr>
      <w:tr w:rsidR="00BE27EA" w14:paraId="41831734" w14:textId="77777777" w:rsidTr="001D0DE9">
        <w:tc>
          <w:tcPr>
            <w:tcW w:w="8640" w:type="dxa"/>
          </w:tcPr>
          <w:p w14:paraId="563EC7C8" w14:textId="77777777" w:rsidR="00BE27EA" w:rsidRDefault="00000000">
            <w:r>
              <w:t>Jar, #A bing g, ¥# bang, (large water</w:t>
            </w:r>
          </w:p>
        </w:tc>
      </w:tr>
    </w:tbl>
    <w:p w14:paraId="76B18732" w14:textId="77777777" w:rsidR="005A5438" w:rsidRDefault="005A5438"/>
    <w:sectPr w:rsidR="005A54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470902">
    <w:abstractNumId w:val="8"/>
  </w:num>
  <w:num w:numId="2" w16cid:durableId="1559827831">
    <w:abstractNumId w:val="6"/>
  </w:num>
  <w:num w:numId="3" w16cid:durableId="1441796516">
    <w:abstractNumId w:val="5"/>
  </w:num>
  <w:num w:numId="4" w16cid:durableId="1920167648">
    <w:abstractNumId w:val="4"/>
  </w:num>
  <w:num w:numId="5" w16cid:durableId="1236548242">
    <w:abstractNumId w:val="7"/>
  </w:num>
  <w:num w:numId="6" w16cid:durableId="466094052">
    <w:abstractNumId w:val="3"/>
  </w:num>
  <w:num w:numId="7" w16cid:durableId="1383016499">
    <w:abstractNumId w:val="2"/>
  </w:num>
  <w:num w:numId="8" w16cid:durableId="2121994417">
    <w:abstractNumId w:val="1"/>
  </w:num>
  <w:num w:numId="9" w16cid:durableId="168821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0DE9"/>
    <w:rsid w:val="0029639D"/>
    <w:rsid w:val="00326F90"/>
    <w:rsid w:val="005A5438"/>
    <w:rsid w:val="00AA1D8D"/>
    <w:rsid w:val="00B47730"/>
    <w:rsid w:val="00BE27EA"/>
    <w:rsid w:val="00CB0664"/>
    <w:rsid w:val="00F865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98A4"/>
  <w14:defaultImageDpi w14:val="300"/>
  <w15:docId w15:val="{B0E030E9-1723-45A8-A382-518E0E0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2024-08-08T12:47:00Z</dcterms:modified>
  <cp:category/>
</cp:coreProperties>
</file>