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448A5" w14:paraId="21EC2B3D" w14:textId="77777777" w:rsidTr="002D5E0D">
        <w:tc>
          <w:tcPr>
            <w:tcW w:w="8640" w:type="dxa"/>
          </w:tcPr>
          <w:p w14:paraId="243860F4" w14:textId="7D0D3749" w:rsidR="009448A5" w:rsidRDefault="002D5E0D">
            <w:r>
              <w:t xml:space="preserve"> </w:t>
            </w:r>
          </w:p>
        </w:tc>
      </w:tr>
      <w:tr w:rsidR="009448A5" w14:paraId="436A5A0B" w14:textId="77777777" w:rsidTr="002D5E0D">
        <w:tc>
          <w:tcPr>
            <w:tcW w:w="8640" w:type="dxa"/>
          </w:tcPr>
          <w:p w14:paraId="7C437848" w14:textId="77777777" w:rsidR="009448A5" w:rsidRDefault="00000000">
            <w:r>
              <w:t>Nativity, (of our Lord) He EAE Hi</w:t>
            </w:r>
          </w:p>
        </w:tc>
      </w:tr>
      <w:tr w:rsidR="009448A5" w14:paraId="2D15C93F" w14:textId="77777777" w:rsidTr="002D5E0D">
        <w:tc>
          <w:tcPr>
            <w:tcW w:w="8640" w:type="dxa"/>
          </w:tcPr>
          <w:p w14:paraId="620D2372" w14:textId="77777777" w:rsidR="009448A5" w:rsidRDefault="00000000">
            <w:r>
              <w:t>Natural, e| ae az* 26H, KAMA Vier</w:t>
            </w:r>
          </w:p>
        </w:tc>
      </w:tr>
      <w:tr w:rsidR="009448A5" w14:paraId="31843DDA" w14:textId="77777777" w:rsidTr="002D5E0D">
        <w:tc>
          <w:tcPr>
            <w:tcW w:w="8640" w:type="dxa"/>
          </w:tcPr>
          <w:p w14:paraId="37D640E4" w14:textId="77777777" w:rsidR="009448A5" w:rsidRDefault="00000000">
            <w:r>
              <w:t>Nature, FU G5 ZB tien ait 22</w:t>
            </w:r>
          </w:p>
        </w:tc>
      </w:tr>
      <w:tr w:rsidR="009448A5" w14:paraId="3CEE1216" w14:textId="77777777" w:rsidTr="002D5E0D">
        <w:tc>
          <w:tcPr>
            <w:tcW w:w="8640" w:type="dxa"/>
          </w:tcPr>
          <w:p w14:paraId="39459190" w14:textId="77777777" w:rsidR="009448A5" w:rsidRDefault="00000000">
            <w:r>
              <w:t>Naval, (officer) JC AM *ste sz, (com-</w:t>
            </w:r>
          </w:p>
        </w:tc>
      </w:tr>
      <w:tr w:rsidR="009448A5" w14:paraId="5CA49CB9" w14:textId="77777777" w:rsidTr="002D5E0D">
        <w:tc>
          <w:tcPr>
            <w:tcW w:w="8640" w:type="dxa"/>
          </w:tcPr>
          <w:p w14:paraId="1438A87E" w14:textId="7D03B452" w:rsidR="009448A5" w:rsidRDefault="00000000">
            <w:r>
              <w:t xml:space="preserve">Navel (cord) ore </w:t>
            </w:r>
            <w:proofErr w:type="spellStart"/>
            <w:r>
              <w:t>dzi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proofErr w:type="spellEnd"/>
            <w:r w:rsidR="002D5E0D">
              <w:t xml:space="preserve"> </w:t>
            </w:r>
          </w:p>
        </w:tc>
      </w:tr>
      <w:tr w:rsidR="009448A5" w14:paraId="29FF5EE4" w14:textId="77777777" w:rsidTr="002D5E0D">
        <w:tc>
          <w:tcPr>
            <w:tcW w:w="8640" w:type="dxa"/>
          </w:tcPr>
          <w:p w14:paraId="321D52D4" w14:textId="77777777" w:rsidR="009448A5" w:rsidRDefault="00000000">
            <w:r>
              <w:t>Navigator, fr A hang ain kis</w:t>
            </w:r>
          </w:p>
        </w:tc>
      </w:tr>
      <w:tr w:rsidR="009448A5" w14:paraId="17978C5E" w14:textId="77777777" w:rsidTr="002D5E0D">
        <w:tc>
          <w:tcPr>
            <w:tcW w:w="8640" w:type="dxa"/>
          </w:tcPr>
          <w:p w14:paraId="44E81C6E" w14:textId="08D13428" w:rsidR="009448A5" w:rsidRDefault="002D5E0D">
            <w:r>
              <w:t>Nauseate</w:t>
            </w:r>
            <w:r w:rsidR="00000000">
              <w:t xml:space="preserve">, FENE </w:t>
            </w:r>
            <w:proofErr w:type="spellStart"/>
            <w:r w:rsidR="00000000">
              <w:t>yp</w:t>
            </w:r>
            <w:proofErr w:type="spellEnd"/>
            <w:r w:rsidR="00000000">
              <w:t xml:space="preserve"> fah ’heu sing.</w:t>
            </w:r>
          </w:p>
        </w:tc>
      </w:tr>
      <w:tr w:rsidR="009448A5" w14:paraId="4C59226A" w14:textId="77777777" w:rsidTr="002D5E0D">
        <w:tc>
          <w:tcPr>
            <w:tcW w:w="8640" w:type="dxa"/>
          </w:tcPr>
          <w:p w14:paraId="2BF0B4E9" w14:textId="77777777" w:rsidR="009448A5" w:rsidRDefault="00000000">
            <w:r>
              <w:t>Nearly, 3247 &amp; ths veh tu, (dead) HE</w:t>
            </w:r>
          </w:p>
        </w:tc>
      </w:tr>
      <w:tr w:rsidR="009448A5" w14:paraId="56F56117" w14:textId="77777777" w:rsidTr="002D5E0D">
        <w:tc>
          <w:tcPr>
            <w:tcW w:w="8640" w:type="dxa"/>
          </w:tcPr>
          <w:p w14:paraId="128A1932" w14:textId="77777777" w:rsidR="009448A5" w:rsidRDefault="00000000">
            <w:r>
              <w:t>Neat, a ( t’sing sieu, CTE Ie</w:t>
            </w:r>
          </w:p>
        </w:tc>
      </w:tr>
      <w:tr w:rsidR="009448A5" w14:paraId="29041B0C" w14:textId="77777777" w:rsidTr="002D5E0D">
        <w:tc>
          <w:tcPr>
            <w:tcW w:w="8640" w:type="dxa"/>
          </w:tcPr>
          <w:p w14:paraId="1E9A859A" w14:textId="77777777" w:rsidR="009448A5" w:rsidRDefault="00000000">
            <w:r>
              <w:t>Nebula, AR sing ki".</w:t>
            </w:r>
          </w:p>
        </w:tc>
      </w:tr>
      <w:tr w:rsidR="009448A5" w14:paraId="7847EFD7" w14:textId="77777777" w:rsidTr="002D5E0D">
        <w:tc>
          <w:tcPr>
            <w:tcW w:w="8640" w:type="dxa"/>
          </w:tcPr>
          <w:p w14:paraId="1D8E5462" w14:textId="77777777" w:rsidR="009448A5" w:rsidRDefault="00000000">
            <w:r>
              <w:t>Necessary, yee B pel tuh ‘1, AGE</w:t>
            </w:r>
          </w:p>
        </w:tc>
      </w:tr>
      <w:tr w:rsidR="009448A5" w14:paraId="0DFD24DD" w14:textId="77777777" w:rsidTr="002D5E0D">
        <w:tc>
          <w:tcPr>
            <w:tcW w:w="8640" w:type="dxa"/>
          </w:tcPr>
          <w:p w14:paraId="7AC90CCE" w14:textId="77777777" w:rsidR="009448A5" w:rsidRDefault="00000000">
            <w:r>
              <w:t>Necessaries, 38 FA 19 3 su vung‘</w:t>
            </w:r>
          </w:p>
        </w:tc>
      </w:tr>
      <w:tr w:rsidR="009448A5" w14:paraId="034CB9F7" w14:textId="77777777" w:rsidTr="002D5E0D">
        <w:tc>
          <w:tcPr>
            <w:tcW w:w="8640" w:type="dxa"/>
          </w:tcPr>
          <w:p w14:paraId="437BE6A9" w14:textId="77777777" w:rsidR="009448A5" w:rsidRDefault="00000000">
            <w:r>
              <w:t>Necessity, BA 2K (fi Hf. ie ‘mien veh</w:t>
            </w:r>
          </w:p>
        </w:tc>
      </w:tr>
      <w:tr w:rsidR="009448A5" w14:paraId="1E65D2D9" w14:textId="77777777" w:rsidTr="002D5E0D">
        <w:tc>
          <w:tcPr>
            <w:tcW w:w="8640" w:type="dxa"/>
          </w:tcPr>
          <w:p w14:paraId="3186E0AB" w14:textId="77777777" w:rsidR="009448A5" w:rsidRDefault="00000000">
            <w:r>
              <w:t>Neck, Ay kiung kweh,</w:t>
            </w:r>
          </w:p>
        </w:tc>
      </w:tr>
      <w:tr w:rsidR="009448A5" w14:paraId="699279B4" w14:textId="77777777" w:rsidTr="002D5E0D">
        <w:tc>
          <w:tcPr>
            <w:tcW w:w="8640" w:type="dxa"/>
          </w:tcPr>
          <w:p w14:paraId="43568754" w14:textId="77777777" w:rsidR="009448A5" w:rsidRDefault="00000000">
            <w:r>
              <w:t>Necklace, 84 Fe kiung gwan, (necktie)</w:t>
            </w:r>
          </w:p>
        </w:tc>
      </w:tr>
      <w:tr w:rsidR="009448A5" w14:paraId="34C17CBB" w14:textId="77777777" w:rsidTr="002D5E0D">
        <w:tc>
          <w:tcPr>
            <w:tcW w:w="8640" w:type="dxa"/>
          </w:tcPr>
          <w:p w14:paraId="3353E694" w14:textId="77777777" w:rsidR="009448A5" w:rsidRDefault="00000000">
            <w:r>
              <w:t>Need, fk &gt; k'ioh vah, wt FA widh</w:t>
            </w:r>
          </w:p>
        </w:tc>
      </w:tr>
      <w:tr w:rsidR="009448A5" w14:paraId="4F9A1EDF" w14:textId="77777777" w:rsidTr="002D5E0D">
        <w:tc>
          <w:tcPr>
            <w:tcW w:w="8640" w:type="dxa"/>
          </w:tcPr>
          <w:p w14:paraId="7DDAD7EA" w14:textId="77777777" w:rsidR="009448A5" w:rsidRDefault="00000000">
            <w:r>
              <w:t>Needle, {1° sun, | ea ving slew,</w:t>
            </w:r>
          </w:p>
        </w:tc>
      </w:tr>
      <w:tr w:rsidR="009448A5" w14:paraId="05DC609C" w14:textId="77777777" w:rsidTr="002D5E0D">
        <w:tc>
          <w:tcPr>
            <w:tcW w:w="8640" w:type="dxa"/>
          </w:tcPr>
          <w:p w14:paraId="669F3C62" w14:textId="629BFFE3" w:rsidR="009448A5" w:rsidRDefault="002D5E0D">
            <w:r>
              <w:t xml:space="preserve"> </w:t>
            </w:r>
          </w:p>
        </w:tc>
      </w:tr>
      <w:tr w:rsidR="009448A5" w14:paraId="3E32B14E" w14:textId="77777777" w:rsidTr="002D5E0D">
        <w:tc>
          <w:tcPr>
            <w:tcW w:w="8640" w:type="dxa"/>
          </w:tcPr>
          <w:p w14:paraId="7272EE73" w14:textId="77777777" w:rsidR="009448A5" w:rsidRDefault="00000000">
            <w:r>
              <w:t>Needle-work, ¢t pai tS tsun sie‘</w:t>
            </w:r>
          </w:p>
        </w:tc>
      </w:tr>
      <w:tr w:rsidR="009448A5" w14:paraId="69D9A0AC" w14:textId="77777777" w:rsidTr="002D5E0D">
        <w:tc>
          <w:tcPr>
            <w:tcW w:w="8640" w:type="dxa"/>
          </w:tcPr>
          <w:p w14:paraId="39C8DD2C" w14:textId="77777777" w:rsidR="009448A5" w:rsidRDefault="00000000">
            <w:r>
              <w:t>Needless, By ils veh pih, By Bi. veh</w:t>
            </w:r>
          </w:p>
        </w:tc>
      </w:tr>
      <w:tr w:rsidR="009448A5" w14:paraId="5D24A7B3" w14:textId="77777777" w:rsidTr="002D5E0D">
        <w:tc>
          <w:tcPr>
            <w:tcW w:w="8640" w:type="dxa"/>
          </w:tcPr>
          <w:p w14:paraId="5CF5CF75" w14:textId="77777777" w:rsidR="009448A5" w:rsidRDefault="00000000">
            <w:r>
              <w:t>Needy, a iF giting ‘k's,</w:t>
            </w:r>
          </w:p>
        </w:tc>
      </w:tr>
      <w:tr w:rsidR="009448A5" w14:paraId="27DB1E2F" w14:textId="77777777" w:rsidTr="002D5E0D">
        <w:tc>
          <w:tcPr>
            <w:tcW w:w="8640" w:type="dxa"/>
          </w:tcPr>
          <w:p w14:paraId="624262F4" w14:textId="77777777" w:rsidR="009448A5" w:rsidRDefault="00000000">
            <w:r>
              <w:t>Neglect, Fy He B ite yeh tsau' yung", Fy</w:t>
            </w:r>
          </w:p>
        </w:tc>
      </w:tr>
      <w:tr w:rsidR="009448A5" w14:paraId="5236C0F2" w14:textId="77777777" w:rsidTr="002D5E0D">
        <w:tc>
          <w:tcPr>
            <w:tcW w:w="8640" w:type="dxa"/>
          </w:tcPr>
          <w:p w14:paraId="1C21A800" w14:textId="77777777" w:rsidR="009448A5" w:rsidRDefault="00000000">
            <w:r>
              <w:t>Negotiate, (fur others) ARS</w:t>
            </w:r>
          </w:p>
        </w:tc>
      </w:tr>
      <w:tr w:rsidR="009448A5" w14:paraId="7F5103AE" w14:textId="77777777" w:rsidTr="002D5E0D">
        <w:tc>
          <w:tcPr>
            <w:tcW w:w="8640" w:type="dxa"/>
          </w:tcPr>
          <w:p w14:paraId="1994DF8E" w14:textId="77777777" w:rsidR="009448A5" w:rsidRDefault="00000000">
            <w:r>
              <w:t>Negotiator, Hs tsung niun.</w:t>
            </w:r>
          </w:p>
        </w:tc>
      </w:tr>
      <w:tr w:rsidR="009448A5" w14:paraId="448EDD50" w14:textId="77777777" w:rsidTr="002D5E0D">
        <w:tc>
          <w:tcPr>
            <w:tcW w:w="8640" w:type="dxa"/>
          </w:tcPr>
          <w:p w14:paraId="620713C8" w14:textId="77777777" w:rsidR="009448A5" w:rsidRDefault="00000000">
            <w:r>
              <w:lastRenderedPageBreak/>
              <w:t>Neighbour, Bae ling sé‘, Bis BE kéh</w:t>
            </w:r>
          </w:p>
        </w:tc>
      </w:tr>
      <w:tr w:rsidR="009448A5" w14:paraId="5111AC53" w14:textId="77777777" w:rsidTr="002D5E0D">
        <w:tc>
          <w:tcPr>
            <w:tcW w:w="8640" w:type="dxa"/>
          </w:tcPr>
          <w:p w14:paraId="37CD10FE" w14:textId="54469D0C" w:rsidR="009448A5" w:rsidRDefault="00000000">
            <w:proofErr w:type="gramStart"/>
            <w:r>
              <w:t>Neither,</w:t>
            </w:r>
            <w:r w:rsidR="002D5E0D">
              <w:t xml:space="preserve"> </w:t>
            </w:r>
            <w:r>
              <w:t xml:space="preserve"> i</w:t>
            </w:r>
            <w:proofErr w:type="gramEnd"/>
            <w:r>
              <w:t xml:space="preserve"> </w:t>
            </w:r>
            <w:proofErr w:type="spellStart"/>
            <w:r>
              <w:t>zen</w:t>
            </w:r>
            <w:proofErr w:type="spellEnd"/>
            <w:r>
              <w:t xml:space="preserve"> </w:t>
            </w:r>
            <w:proofErr w:type="spellStart"/>
            <w:r>
              <w:t>Veli’zz</w:t>
            </w:r>
            <w:proofErr w:type="spellEnd"/>
            <w:r>
              <w:t>, (</w:t>
            </w:r>
            <w:r w:rsidR="002D5E0D">
              <w:t xml:space="preserve"> --- </w:t>
            </w:r>
            <w:r>
              <w:t>in the</w:t>
            </w:r>
            <w:r w:rsidR="002D5E0D">
              <w:t xml:space="preserve"> east nor in the west)</w:t>
            </w:r>
          </w:p>
        </w:tc>
      </w:tr>
      <w:tr w:rsidR="009448A5" w14:paraId="3D2DFAC3" w14:textId="77777777" w:rsidTr="002D5E0D">
        <w:tc>
          <w:tcPr>
            <w:tcW w:w="8640" w:type="dxa"/>
          </w:tcPr>
          <w:p w14:paraId="2E0CD401" w14:textId="77777777" w:rsidR="009448A5" w:rsidRDefault="00000000">
            <w:r>
              <w:t>Neophyte, Hy HEB sing tsing‘ kiau!</w:t>
            </w:r>
          </w:p>
        </w:tc>
      </w:tr>
      <w:tr w:rsidR="009448A5" w14:paraId="38341F7B" w14:textId="77777777" w:rsidTr="002D5E0D">
        <w:tc>
          <w:tcPr>
            <w:tcW w:w="8640" w:type="dxa"/>
          </w:tcPr>
          <w:p w14:paraId="27F9E0DC" w14:textId="77777777" w:rsidR="009448A5" w:rsidRDefault="00000000">
            <w:r>
              <w:t>Nephew, Pay ae i dzeh, (sisters son) Ah</w:t>
            </w:r>
          </w:p>
        </w:tc>
      </w:tr>
      <w:tr w:rsidR="009448A5" w14:paraId="53ECA8A8" w14:textId="77777777" w:rsidTr="002D5E0D">
        <w:tc>
          <w:tcPr>
            <w:tcW w:w="8640" w:type="dxa"/>
          </w:tcPr>
          <w:p w14:paraId="42A87711" w14:textId="77777777" w:rsidR="009448A5" w:rsidRDefault="00000000">
            <w:r>
              <w:t>Nerve, tf kinn, jihesed ‘nau ki‘.</w:t>
            </w:r>
          </w:p>
        </w:tc>
      </w:tr>
      <w:tr w:rsidR="009448A5" w14:paraId="13891DDD" w14:textId="77777777" w:rsidTr="002D5E0D">
        <w:tc>
          <w:tcPr>
            <w:tcW w:w="8640" w:type="dxa"/>
          </w:tcPr>
          <w:p w14:paraId="390F1AEF" w14:textId="77777777" w:rsidR="009448A5" w:rsidRDefault="00000000">
            <w:r>
              <w:t>Nest, rp wu ziau, (birds) Si ‘niau</w:t>
            </w:r>
          </w:p>
        </w:tc>
      </w:tr>
      <w:tr w:rsidR="009448A5" w14:paraId="7FE22E99" w14:textId="77777777" w:rsidTr="002D5E0D">
        <w:tc>
          <w:tcPr>
            <w:tcW w:w="8640" w:type="dxa"/>
          </w:tcPr>
          <w:p w14:paraId="0E4B755D" w14:textId="77777777" w:rsidR="009448A5" w:rsidRDefault="00000000">
            <w:r>
              <w:t>Net, pata ‘mong, (fishing) ie tsoh</w:t>
            </w:r>
          </w:p>
        </w:tc>
      </w:tr>
      <w:tr w:rsidR="009448A5" w14:paraId="021A9165" w14:textId="77777777" w:rsidTr="002D5E0D">
        <w:tc>
          <w:tcPr>
            <w:tcW w:w="8640" w:type="dxa"/>
          </w:tcPr>
          <w:p w14:paraId="23229E2B" w14:textId="77777777" w:rsidR="009448A5" w:rsidRDefault="00000000">
            <w:r>
              <w:t>Never, ESE Fy dzung lé veh zung,</w:t>
            </w:r>
          </w:p>
        </w:tc>
      </w:tr>
      <w:tr w:rsidR="009448A5" w14:paraId="091EF753" w14:textId="77777777" w:rsidTr="002D5E0D">
        <w:tc>
          <w:tcPr>
            <w:tcW w:w="8640" w:type="dxa"/>
          </w:tcPr>
          <w:p w14:paraId="504884E4" w14:textId="77777777" w:rsidR="009448A5" w:rsidRDefault="00000000">
            <w:r>
              <w:t>Neuter, Wy HA JE vel *pé vel ’t’sz,</w:t>
            </w:r>
          </w:p>
        </w:tc>
      </w:tr>
      <w:tr w:rsidR="009448A5" w14:paraId="7DD01066" w14:textId="77777777" w:rsidTr="002D5E0D">
        <w:tc>
          <w:tcPr>
            <w:tcW w:w="8640" w:type="dxa"/>
          </w:tcPr>
          <w:p w14:paraId="0402E321" w14:textId="77777777" w:rsidR="009448A5" w:rsidRDefault="00000000">
            <w:r>
              <w:t>New, Xr sing,</w:t>
            </w:r>
          </w:p>
        </w:tc>
      </w:tr>
      <w:tr w:rsidR="009448A5" w14:paraId="78BF28FC" w14:textId="77777777" w:rsidTr="002D5E0D">
        <w:tc>
          <w:tcPr>
            <w:tcW w:w="8640" w:type="dxa"/>
          </w:tcPr>
          <w:p w14:paraId="321207BA" w14:textId="5B13705B" w:rsidR="009448A5" w:rsidRDefault="006D5AE0">
            <w:r>
              <w:t xml:space="preserve">News, </w:t>
            </w:r>
          </w:p>
        </w:tc>
      </w:tr>
    </w:tbl>
    <w:p w14:paraId="7A823A13" w14:textId="77777777" w:rsidR="00442D8D" w:rsidRDefault="00442D8D"/>
    <w:sectPr w:rsidR="00442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624274">
    <w:abstractNumId w:val="8"/>
  </w:num>
  <w:num w:numId="2" w16cid:durableId="1537886573">
    <w:abstractNumId w:val="6"/>
  </w:num>
  <w:num w:numId="3" w16cid:durableId="252016789">
    <w:abstractNumId w:val="5"/>
  </w:num>
  <w:num w:numId="4" w16cid:durableId="2015110029">
    <w:abstractNumId w:val="4"/>
  </w:num>
  <w:num w:numId="5" w16cid:durableId="1214807603">
    <w:abstractNumId w:val="7"/>
  </w:num>
  <w:num w:numId="6" w16cid:durableId="1621643809">
    <w:abstractNumId w:val="3"/>
  </w:num>
  <w:num w:numId="7" w16cid:durableId="280772792">
    <w:abstractNumId w:val="2"/>
  </w:num>
  <w:num w:numId="8" w16cid:durableId="243951496">
    <w:abstractNumId w:val="1"/>
  </w:num>
  <w:num w:numId="9" w16cid:durableId="158603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E0D"/>
    <w:rsid w:val="00326F90"/>
    <w:rsid w:val="00442D8D"/>
    <w:rsid w:val="00633861"/>
    <w:rsid w:val="006D5AE0"/>
    <w:rsid w:val="009448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4582B"/>
  <w14:defaultImageDpi w14:val="300"/>
  <w15:docId w15:val="{9101DA7F-1F2C-40DA-A322-1EA5EE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2024-08-09T06:48:00Z</dcterms:modified>
  <cp:category/>
</cp:coreProperties>
</file>