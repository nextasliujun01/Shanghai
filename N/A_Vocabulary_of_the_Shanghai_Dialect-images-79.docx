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B66B9" w:rsidRPr="005B07D1" w14:paraId="30D4F890" w14:textId="77777777" w:rsidTr="00CD414E">
        <w:tc>
          <w:tcPr>
            <w:tcW w:w="8640" w:type="dxa"/>
          </w:tcPr>
          <w:p w14:paraId="5B9CFE4F" w14:textId="5566141D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Noxious, (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vapour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="00D40DCA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毒氣</w:t>
            </w:r>
            <w:r w:rsidR="00D40DCA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proofErr w:type="gram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66B9" w:rsidRPr="005B07D1" w14:paraId="2B712C46" w14:textId="77777777" w:rsidTr="00CD414E">
        <w:tc>
          <w:tcPr>
            <w:tcW w:w="8640" w:type="dxa"/>
          </w:tcPr>
          <w:p w14:paraId="75507A4F" w14:textId="2E0E1598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Null and void,</w:t>
            </w:r>
            <w:r w:rsidR="00D40DCA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歸</w:t>
            </w:r>
            <w:r w:rsidR="005B07D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于</w:t>
            </w:r>
            <w:r w:rsidR="005B07D1" w:rsidRPr="005B07D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無有</w:t>
            </w:r>
            <w:r w:rsidR="005B07D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66B9" w:rsidRPr="005B07D1" w14:paraId="6699D253" w14:textId="77777777" w:rsidTr="00CD414E">
        <w:tc>
          <w:tcPr>
            <w:tcW w:w="8640" w:type="dxa"/>
          </w:tcPr>
          <w:p w14:paraId="2FBC51C5" w14:textId="06C693C5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Number,</w:t>
            </w:r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數目</w:t>
            </w:r>
            <w:proofErr w:type="gramEnd"/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, (whole)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共數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gúng</w:t>
            </w:r>
            <w:proofErr w:type="spellEnd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’, (science of )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算學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算法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="00850A82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fah. </w:t>
            </w:r>
          </w:p>
        </w:tc>
      </w:tr>
      <w:tr w:rsidR="002B66B9" w:rsidRPr="005B07D1" w14:paraId="01D17FE6" w14:textId="77777777" w:rsidTr="00CD414E">
        <w:tc>
          <w:tcPr>
            <w:tcW w:w="8640" w:type="dxa"/>
          </w:tcPr>
          <w:p w14:paraId="3626993D" w14:textId="374339CB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Number, (to)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計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算數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’, (difficult to)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難以算數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‘í </w:t>
            </w:r>
            <w:proofErr w:type="spellStart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其數難算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proofErr w:type="spellStart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nan </w:t>
            </w:r>
            <w:proofErr w:type="spellStart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="00403370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B66B9" w:rsidRPr="005B07D1" w14:paraId="51C47DC2" w14:textId="77777777" w:rsidTr="00CD414E">
        <w:tc>
          <w:tcPr>
            <w:tcW w:w="8640" w:type="dxa"/>
          </w:tcPr>
          <w:p w14:paraId="5D2439A6" w14:textId="78CC3C51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Numberless,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2B66B9" w:rsidRPr="005B07D1" w14:paraId="37CE42E7" w14:textId="77777777" w:rsidTr="00CD414E">
        <w:tc>
          <w:tcPr>
            <w:tcW w:w="8640" w:type="dxa"/>
          </w:tcPr>
          <w:p w14:paraId="7A194DE5" w14:textId="483EFF48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Numbness, (of foot)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脚麻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66B9" w:rsidRPr="005B07D1" w14:paraId="5A9609FA" w14:textId="77777777" w:rsidTr="00CD414E">
        <w:tc>
          <w:tcPr>
            <w:tcW w:w="8640" w:type="dxa"/>
          </w:tcPr>
          <w:p w14:paraId="7EE9635E" w14:textId="73E5806A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Numerous,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多化</w:t>
            </w:r>
            <w:proofErr w:type="gramEnd"/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66B9" w:rsidRPr="005B07D1" w14:paraId="134B9D34" w14:textId="77777777" w:rsidTr="00CD414E">
        <w:tc>
          <w:tcPr>
            <w:tcW w:w="8640" w:type="dxa"/>
          </w:tcPr>
          <w:p w14:paraId="4909AD56" w14:textId="2EB669FD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Nun, (</w:t>
            </w:r>
            <w:proofErr w:type="gram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Buddhist)  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尼姑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66B9" w:rsidRPr="005B07D1" w14:paraId="18C72FFA" w14:textId="77777777" w:rsidTr="00CD414E">
        <w:tc>
          <w:tcPr>
            <w:tcW w:w="8640" w:type="dxa"/>
          </w:tcPr>
          <w:p w14:paraId="56DA8904" w14:textId="2FB0344C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Nurse,</w:t>
            </w:r>
            <w:r w:rsidR="00F3776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嬸嬸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wetnurse)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奶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嬸嬸</w:t>
            </w:r>
            <w:proofErr w:type="gramEnd"/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66B9" w:rsidRPr="005B07D1" w14:paraId="053C34E7" w14:textId="77777777" w:rsidTr="00CD414E">
        <w:tc>
          <w:tcPr>
            <w:tcW w:w="8640" w:type="dxa"/>
          </w:tcPr>
          <w:p w14:paraId="2C885546" w14:textId="4AC1950D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Nurse, (to a baby) </w:t>
            </w:r>
            <w:proofErr w:type="gramStart"/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抱小囡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proofErr w:type="gram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, (a sick person)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須張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66B9" w:rsidRPr="005B07D1" w14:paraId="59C20EF8" w14:textId="77777777" w:rsidTr="00CD414E">
        <w:tc>
          <w:tcPr>
            <w:tcW w:w="8640" w:type="dxa"/>
          </w:tcPr>
          <w:p w14:paraId="71C6268E" w14:textId="1E56D2F3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D414E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t-</w:t>
            </w:r>
            <w:proofErr w:type="gram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galls,</w:t>
            </w:r>
            <w:r w:rsidR="00CD414E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五倍子</w:t>
            </w:r>
            <w:proofErr w:type="gramEnd"/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66B9" w:rsidRPr="005B07D1" w14:paraId="19FC266D" w14:textId="77777777" w:rsidTr="00CD414E">
        <w:tc>
          <w:tcPr>
            <w:tcW w:w="8640" w:type="dxa"/>
          </w:tcPr>
          <w:p w14:paraId="04C523D4" w14:textId="54C882BB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Nutmeg,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荳蔻</w:t>
            </w:r>
            <w:proofErr w:type="gramEnd"/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玉菓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, (best)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上等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荳蔻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’, (uncleaned)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蔻連殼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lien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k’oh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66B9" w:rsidRPr="005B07D1" w14:paraId="319FD009" w14:textId="77777777" w:rsidTr="00CD414E">
        <w:tc>
          <w:tcPr>
            <w:tcW w:w="8640" w:type="dxa"/>
          </w:tcPr>
          <w:p w14:paraId="795AF617" w14:textId="7F0FD6FE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Nutriment,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吃局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, (takes no)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勿吃啥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66B9" w:rsidRPr="005B07D1" w14:paraId="2B0CFAEB" w14:textId="77777777" w:rsidTr="00CD414E">
        <w:tc>
          <w:tcPr>
            <w:tcW w:w="8640" w:type="dxa"/>
          </w:tcPr>
          <w:p w14:paraId="5AFCB086" w14:textId="52B2B130" w:rsidR="002B66B9" w:rsidRPr="005B07D1" w:rsidRDefault="00CD414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66B9" w:rsidRPr="005B07D1" w14:paraId="03B138DD" w14:textId="77777777" w:rsidTr="00CD414E">
        <w:tc>
          <w:tcPr>
            <w:tcW w:w="8640" w:type="dxa"/>
          </w:tcPr>
          <w:p w14:paraId="2C02D4FA" w14:textId="2A0D3549" w:rsidR="002B66B9" w:rsidRPr="005B07D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Nutritious,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養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命個</w:t>
            </w:r>
            <w:r w:rsidR="005B07D1" w:rsidRPr="005B07D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</w:t>
            </w:r>
            <w:proofErr w:type="gram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C3707" w:rsidRPr="005B07D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5738B724" w14:textId="77777777" w:rsidR="00C552B5" w:rsidRPr="005B07D1" w:rsidRDefault="00C552B5">
      <w:pPr>
        <w:rPr>
          <w:rFonts w:ascii="Times New Roman" w:eastAsia="SimSun" w:hAnsi="Times New Roman" w:cs="Times New Roman"/>
          <w:sz w:val="24"/>
          <w:szCs w:val="24"/>
        </w:rPr>
      </w:pPr>
    </w:p>
    <w:sectPr w:rsidR="00C552B5" w:rsidRPr="005B0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115875">
    <w:abstractNumId w:val="8"/>
  </w:num>
  <w:num w:numId="2" w16cid:durableId="1555579768">
    <w:abstractNumId w:val="6"/>
  </w:num>
  <w:num w:numId="3" w16cid:durableId="401104498">
    <w:abstractNumId w:val="5"/>
  </w:num>
  <w:num w:numId="4" w16cid:durableId="535654896">
    <w:abstractNumId w:val="4"/>
  </w:num>
  <w:num w:numId="5" w16cid:durableId="120853531">
    <w:abstractNumId w:val="7"/>
  </w:num>
  <w:num w:numId="6" w16cid:durableId="827012183">
    <w:abstractNumId w:val="3"/>
  </w:num>
  <w:num w:numId="7" w16cid:durableId="1397783738">
    <w:abstractNumId w:val="2"/>
  </w:num>
  <w:num w:numId="8" w16cid:durableId="1844928410">
    <w:abstractNumId w:val="1"/>
  </w:num>
  <w:num w:numId="9" w16cid:durableId="91528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A5D"/>
    <w:rsid w:val="0015074B"/>
    <w:rsid w:val="00235B91"/>
    <w:rsid w:val="0029639D"/>
    <w:rsid w:val="002B66B9"/>
    <w:rsid w:val="00326F90"/>
    <w:rsid w:val="00403370"/>
    <w:rsid w:val="005B07D1"/>
    <w:rsid w:val="00604B1F"/>
    <w:rsid w:val="006C3707"/>
    <w:rsid w:val="00850A82"/>
    <w:rsid w:val="00AA1D8D"/>
    <w:rsid w:val="00B47730"/>
    <w:rsid w:val="00C552B5"/>
    <w:rsid w:val="00C86A2F"/>
    <w:rsid w:val="00CB0664"/>
    <w:rsid w:val="00CD414E"/>
    <w:rsid w:val="00D40DCA"/>
    <w:rsid w:val="00F37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7E83A"/>
  <w14:defaultImageDpi w14:val="300"/>
  <w15:docId w15:val="{6DFAB765-6DF9-41F2-A837-EB707466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2024-09-25T00:38:00Z</dcterms:modified>
  <cp:category/>
</cp:coreProperties>
</file>