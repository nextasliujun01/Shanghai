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0239A" w14:paraId="577E2E78" w14:textId="77777777" w:rsidTr="00C373D0">
        <w:tc>
          <w:tcPr>
            <w:tcW w:w="8640" w:type="dxa"/>
          </w:tcPr>
          <w:p w14:paraId="782C5322" w14:textId="2106755E" w:rsidR="00E0239A" w:rsidRDefault="00C373D0">
            <w:r>
              <w:t xml:space="preserve"> </w:t>
            </w:r>
          </w:p>
        </w:tc>
      </w:tr>
      <w:tr w:rsidR="00E0239A" w14:paraId="371EDA2B" w14:textId="77777777" w:rsidTr="00C373D0">
        <w:tc>
          <w:tcPr>
            <w:tcW w:w="8640" w:type="dxa"/>
          </w:tcPr>
          <w:p w14:paraId="1EC999D2" w14:textId="77777777" w:rsidR="00E0239A" w:rsidRDefault="00000000">
            <w:r>
              <w:t>Newspaper, 7 EASE sing vun ‘tsz.</w:t>
            </w:r>
          </w:p>
        </w:tc>
      </w:tr>
      <w:tr w:rsidR="00E0239A" w14:paraId="7EC4D3B2" w14:textId="77777777" w:rsidTr="00C373D0">
        <w:tc>
          <w:tcPr>
            <w:tcW w:w="8640" w:type="dxa"/>
          </w:tcPr>
          <w:p w14:paraId="35A46509" w14:textId="77777777" w:rsidR="00E0239A" w:rsidRDefault="00000000">
            <w:r>
              <w:t>Next, (time) PR "hau t'sz‘, (of com-</w:t>
            </w:r>
          </w:p>
        </w:tc>
      </w:tr>
      <w:tr w:rsidR="00E0239A" w14:paraId="217BBCE1" w14:textId="77777777" w:rsidTr="00C373D0">
        <w:tc>
          <w:tcPr>
            <w:tcW w:w="8640" w:type="dxa"/>
          </w:tcPr>
          <w:p w14:paraId="5FFA542A" w14:textId="77777777" w:rsidR="00E0239A" w:rsidRDefault="00000000">
            <w:r>
              <w:t>Nice, Ay Ek si‘ ‘nid, (to eat) REZ</w:t>
            </w:r>
          </w:p>
        </w:tc>
      </w:tr>
      <w:tr w:rsidR="00E0239A" w14:paraId="4B07F9A3" w14:textId="77777777" w:rsidTr="00C373D0">
        <w:tc>
          <w:tcPr>
            <w:tcW w:w="8640" w:type="dxa"/>
          </w:tcPr>
          <w:p w14:paraId="2309D39D" w14:textId="77777777" w:rsidR="00E0239A" w:rsidRDefault="00000000">
            <w:r>
              <w:t>Niche, (for Buddua) 48 $#— veh k’én. |</w:t>
            </w:r>
          </w:p>
        </w:tc>
      </w:tr>
      <w:tr w:rsidR="00E0239A" w14:paraId="14D08487" w14:textId="77777777" w:rsidTr="00C373D0">
        <w:tc>
          <w:tcPr>
            <w:tcW w:w="8640" w:type="dxa"/>
          </w:tcPr>
          <w:p w14:paraId="0C00C69F" w14:textId="77777777" w:rsidR="00E0239A" w:rsidRDefault="00000000">
            <w:r>
              <w:t>Niece, FE oe dzeh ni,</w:t>
            </w:r>
          </w:p>
        </w:tc>
      </w:tr>
      <w:tr w:rsidR="00E0239A" w14:paraId="1DAE0477" w14:textId="77777777" w:rsidTr="00C373D0">
        <w:tc>
          <w:tcPr>
            <w:tcW w:w="8640" w:type="dxa"/>
          </w:tcPr>
          <w:p w14:paraId="1E78DC74" w14:textId="77777777" w:rsidR="00E0239A" w:rsidRDefault="00000000">
            <w:r>
              <w:t>Niggardly, #7 4H ling sih, ZW k’uh</w:t>
            </w:r>
          </w:p>
        </w:tc>
      </w:tr>
      <w:tr w:rsidR="00E0239A" w14:paraId="43FB2FC6" w14:textId="77777777" w:rsidTr="00C373D0">
        <w:tc>
          <w:tcPr>
            <w:tcW w:w="8640" w:type="dxa"/>
          </w:tcPr>
          <w:p w14:paraId="37EE1728" w14:textId="77777777" w:rsidR="00E0239A" w:rsidRDefault="00000000">
            <w:r>
              <w:t>Nigh, 3 ’giun.</w:t>
            </w:r>
          </w:p>
        </w:tc>
      </w:tr>
      <w:tr w:rsidR="00E0239A" w14:paraId="2CAA2AB7" w14:textId="77777777" w:rsidTr="00C373D0">
        <w:tc>
          <w:tcPr>
            <w:tcW w:w="8640" w:type="dxa"/>
          </w:tcPr>
          <w:p w14:paraId="16649B65" w14:textId="77777777" w:rsidR="00E0239A" w:rsidRDefault="00000000">
            <w:r>
              <w:t>Night, 7% ya‘, (midnight) ~E pént yas,</w:t>
            </w:r>
          </w:p>
        </w:tc>
      </w:tr>
      <w:tr w:rsidR="00E0239A" w14:paraId="774C168B" w14:textId="77777777" w:rsidTr="00C373D0">
        <w:tc>
          <w:tcPr>
            <w:tcW w:w="8640" w:type="dxa"/>
          </w:tcPr>
          <w:p w14:paraId="17356ABA" w14:textId="77777777" w:rsidR="00E0239A" w:rsidRDefault="00000000">
            <w:r>
              <w:t>Nine, JL ‘kien, (times) {ay *kieu</w:t>
            </w:r>
          </w:p>
        </w:tc>
      </w:tr>
      <w:tr w:rsidR="00E0239A" w14:paraId="398F3542" w14:textId="77777777" w:rsidTr="00C373D0">
        <w:tc>
          <w:tcPr>
            <w:tcW w:w="8640" w:type="dxa"/>
          </w:tcPr>
          <w:p w14:paraId="3D09BC72" w14:textId="77777777" w:rsidR="00E0239A" w:rsidRDefault="00000000">
            <w:r>
              <w:t>Nineteen, +L zeh ’kieu,</w:t>
            </w:r>
          </w:p>
        </w:tc>
      </w:tr>
      <w:tr w:rsidR="00E0239A" w14:paraId="4A86F8A8" w14:textId="77777777" w:rsidTr="00C373D0">
        <w:tc>
          <w:tcPr>
            <w:tcW w:w="8640" w:type="dxa"/>
          </w:tcPr>
          <w:p w14:paraId="45FB08A2" w14:textId="77777777" w:rsidR="00E0239A" w:rsidRDefault="00000000">
            <w:r>
              <w:t>Ninety, JU-b ’kieu zeh.</w:t>
            </w:r>
          </w:p>
        </w:tc>
      </w:tr>
      <w:tr w:rsidR="00E0239A" w14:paraId="4D77883E" w14:textId="77777777" w:rsidTr="00C373D0">
        <w:tc>
          <w:tcPr>
            <w:tcW w:w="8640" w:type="dxa"/>
          </w:tcPr>
          <w:p w14:paraId="36FE1BA6" w14:textId="77777777" w:rsidR="00E0239A" w:rsidRDefault="00000000">
            <w:r>
              <w:t>Nippers, (of silver-smith) pail niung</w:t>
            </w:r>
          </w:p>
        </w:tc>
      </w:tr>
      <w:tr w:rsidR="00E0239A" w14:paraId="493D953D" w14:textId="77777777" w:rsidTr="00C373D0">
        <w:tc>
          <w:tcPr>
            <w:tcW w:w="8640" w:type="dxa"/>
          </w:tcPr>
          <w:p w14:paraId="7DB2A3A9" w14:textId="77777777" w:rsidR="00E0239A" w:rsidRDefault="00000000">
            <w:r>
              <w:t>Nipple, ABSA nd den.</w:t>
            </w:r>
          </w:p>
        </w:tc>
      </w:tr>
      <w:tr w:rsidR="00E0239A" w14:paraId="56B1F059" w14:textId="77777777" w:rsidTr="00C373D0">
        <w:tc>
          <w:tcPr>
            <w:tcW w:w="8640" w:type="dxa"/>
          </w:tcPr>
          <w:p w14:paraId="5A930EF7" w14:textId="77777777" w:rsidR="00E0239A" w:rsidRDefault="00000000">
            <w:r>
              <w:t>Nitre, #9 siau.</w:t>
            </w:r>
          </w:p>
        </w:tc>
      </w:tr>
      <w:tr w:rsidR="00E0239A" w14:paraId="5679CB35" w14:textId="77777777" w:rsidTr="00C373D0">
        <w:tc>
          <w:tcPr>
            <w:tcW w:w="8640" w:type="dxa"/>
          </w:tcPr>
          <w:p w14:paraId="035E5F47" w14:textId="77777777" w:rsidR="00E0239A" w:rsidRDefault="00000000">
            <w:r>
              <w:t>No, (will not) I veh ’k’ung, (can-</w:t>
            </w:r>
          </w:p>
        </w:tc>
      </w:tr>
      <w:tr w:rsidR="00E0239A" w14:paraId="4ED7BA07" w14:textId="77777777" w:rsidTr="00C373D0">
        <w:tc>
          <w:tcPr>
            <w:tcW w:w="8640" w:type="dxa"/>
          </w:tcPr>
          <w:p w14:paraId="197594BC" w14:textId="77777777" w:rsidR="00E0239A" w:rsidRDefault="00000000">
            <w:r>
              <w:t>Noble, (hereditary) A 2 A ’yeu</w:t>
            </w:r>
          </w:p>
        </w:tc>
      </w:tr>
      <w:tr w:rsidR="00E0239A" w14:paraId="6F782ADC" w14:textId="77777777" w:rsidTr="00C373D0">
        <w:tc>
          <w:tcPr>
            <w:tcW w:w="8640" w:type="dxa"/>
          </w:tcPr>
          <w:p w14:paraId="45086E31" w14:textId="77777777" w:rsidR="00E0239A" w:rsidRDefault="00000000">
            <w:r>
              <w:t>Nobility, (five ranks of) Be (Af</w:t>
            </w:r>
          </w:p>
        </w:tc>
      </w:tr>
      <w:tr w:rsidR="00E0239A" w14:paraId="5D9F8A03" w14:textId="77777777" w:rsidTr="00C373D0">
        <w:tc>
          <w:tcPr>
            <w:tcW w:w="8640" w:type="dxa"/>
          </w:tcPr>
          <w:p w14:paraId="70112AB0" w14:textId="77777777" w:rsidR="00E0239A" w:rsidRDefault="00000000">
            <w:r>
              <w:t>Nod, (as a sign) EABA ‘tien deu,</w:t>
            </w:r>
          </w:p>
        </w:tc>
      </w:tr>
      <w:tr w:rsidR="00E0239A" w14:paraId="2B2D1E38" w14:textId="77777777" w:rsidTr="00C373D0">
        <w:tc>
          <w:tcPr>
            <w:tcW w:w="8640" w:type="dxa"/>
          </w:tcPr>
          <w:p w14:paraId="4C7E7A78" w14:textId="77777777" w:rsidR="00E0239A" w:rsidRDefault="00000000">
            <w:r>
              <w:t>Noise, iF ‘hiang, 4 *t sau nai‘, Fal</w:t>
            </w:r>
          </w:p>
        </w:tc>
      </w:tr>
      <w:tr w:rsidR="00E0239A" w14:paraId="2D61957A" w14:textId="77777777" w:rsidTr="00C373D0">
        <w:tc>
          <w:tcPr>
            <w:tcW w:w="8640" w:type="dxa"/>
          </w:tcPr>
          <w:p w14:paraId="7CED0EE6" w14:textId="6ADB1149" w:rsidR="00E0239A" w:rsidRDefault="00C373D0">
            <w:r>
              <w:t xml:space="preserve"> </w:t>
            </w:r>
          </w:p>
        </w:tc>
      </w:tr>
      <w:tr w:rsidR="00E0239A" w14:paraId="692D6EAC" w14:textId="77777777" w:rsidTr="00C373D0">
        <w:tc>
          <w:tcPr>
            <w:tcW w:w="8640" w:type="dxa"/>
          </w:tcPr>
          <w:p w14:paraId="13B02FFB" w14:textId="77777777" w:rsidR="00E0239A" w:rsidRDefault="00000000">
            <w:r>
              <w:t>None, fide 7@ m meh.</w:t>
            </w:r>
          </w:p>
        </w:tc>
      </w:tr>
      <w:tr w:rsidR="00E0239A" w14:paraId="67915F7E" w14:textId="77777777" w:rsidTr="00C373D0">
        <w:tc>
          <w:tcPr>
            <w:tcW w:w="8640" w:type="dxa"/>
          </w:tcPr>
          <w:p w14:paraId="0EFBA90F" w14:textId="77777777" w:rsidR="00E0239A" w:rsidRDefault="00000000">
            <w:r>
              <w:t>Nonsense, HEY? EA atag m meh</w:t>
            </w:r>
          </w:p>
        </w:tc>
      </w:tr>
      <w:tr w:rsidR="00E0239A" w14:paraId="317755EA" w14:textId="77777777" w:rsidTr="00C373D0">
        <w:tc>
          <w:tcPr>
            <w:tcW w:w="8640" w:type="dxa"/>
          </w:tcPr>
          <w:p w14:paraId="4F0943B5" w14:textId="77777777" w:rsidR="00E0239A" w:rsidRDefault="00000000">
            <w:r>
              <w:t>Noon, “ne ng Zz, IEF tsung‘ et.</w:t>
            </w:r>
          </w:p>
        </w:tc>
      </w:tr>
      <w:tr w:rsidR="00E0239A" w14:paraId="71F26A74" w14:textId="77777777" w:rsidTr="00C373D0">
        <w:tc>
          <w:tcPr>
            <w:tcW w:w="8640" w:type="dxa"/>
          </w:tcPr>
          <w:p w14:paraId="4A27BFB5" w14:textId="77777777" w:rsidR="00E0239A" w:rsidRDefault="00000000">
            <w:r>
              <w:t>Nor, neither, QA i LY ne i‘ veh</w:t>
            </w:r>
          </w:p>
        </w:tc>
      </w:tr>
      <w:tr w:rsidR="00E0239A" w14:paraId="79C5FE10" w14:textId="77777777" w:rsidTr="00C373D0">
        <w:tc>
          <w:tcPr>
            <w:tcW w:w="8640" w:type="dxa"/>
          </w:tcPr>
          <w:p w14:paraId="7BEACCF6" w14:textId="77777777" w:rsidR="00E0239A" w:rsidRDefault="00000000">
            <w:r>
              <w:lastRenderedPageBreak/>
              <w:t>North, 3b poh, FEAL pdnpan' ban,</w:t>
            </w:r>
          </w:p>
        </w:tc>
      </w:tr>
      <w:tr w:rsidR="00E0239A" w14:paraId="01F7FBE5" w14:textId="77777777" w:rsidTr="00C373D0">
        <w:tc>
          <w:tcPr>
            <w:tcW w:w="8640" w:type="dxa"/>
          </w:tcPr>
          <w:p w14:paraId="3BB0A007" w14:textId="77777777" w:rsidR="00E0239A" w:rsidRDefault="00000000">
            <w:r>
              <w:t>North-wind, $f JEL poh fang, (notth-</w:t>
            </w:r>
          </w:p>
        </w:tc>
      </w:tr>
      <w:tr w:rsidR="00E0239A" w14:paraId="5CE40121" w14:textId="77777777" w:rsidTr="00C373D0">
        <w:tc>
          <w:tcPr>
            <w:tcW w:w="8640" w:type="dxa"/>
          </w:tcPr>
          <w:p w14:paraId="21874162" w14:textId="77777777" w:rsidR="00E0239A" w:rsidRDefault="00000000">
            <w:r>
              <w:t>Nose, 58 bih deu, (bridge of) LE -</w:t>
            </w:r>
          </w:p>
        </w:tc>
      </w:tr>
      <w:tr w:rsidR="00E0239A" w14:paraId="171FA359" w14:textId="77777777" w:rsidTr="00C373D0">
        <w:tc>
          <w:tcPr>
            <w:tcW w:w="8640" w:type="dxa"/>
          </w:tcPr>
          <w:p w14:paraId="320C2622" w14:textId="77777777" w:rsidR="00E0239A" w:rsidRDefault="00000000">
            <w:r>
              <w:t>Nostril, B&amp;4[, bih ’k’ang.</w:t>
            </w:r>
          </w:p>
        </w:tc>
      </w:tr>
      <w:tr w:rsidR="00E0239A" w14:paraId="70506070" w14:textId="77777777" w:rsidTr="00C373D0">
        <w:tc>
          <w:tcPr>
            <w:tcW w:w="8640" w:type="dxa"/>
          </w:tcPr>
          <w:p w14:paraId="33CA3B44" w14:textId="77777777" w:rsidR="00E0239A" w:rsidRDefault="00000000">
            <w:r>
              <w:t>Not, oi veh, (it is not) FE veh 'zz,</w:t>
            </w:r>
          </w:p>
        </w:tc>
      </w:tr>
      <w:tr w:rsidR="00E0239A" w14:paraId="065008B8" w14:textId="77777777" w:rsidTr="00C373D0">
        <w:tc>
          <w:tcPr>
            <w:tcW w:w="8640" w:type="dxa"/>
          </w:tcPr>
          <w:p w14:paraId="5690A67E" w14:textId="77777777" w:rsidR="00E0239A" w:rsidRDefault="00000000">
            <w:r>
              <w:t>Note, AL ki‘, {8 sing’, (take a note)</w:t>
            </w:r>
          </w:p>
        </w:tc>
      </w:tr>
      <w:tr w:rsidR="00E0239A" w14:paraId="739B0B74" w14:textId="77777777" w:rsidTr="00C373D0">
        <w:tc>
          <w:tcPr>
            <w:tcW w:w="8640" w:type="dxa"/>
          </w:tcPr>
          <w:p w14:paraId="476B1F42" w14:textId="77777777" w:rsidR="00E0239A" w:rsidRDefault="00000000">
            <w:r>
              <w:t>Nothing, (produce from) fea BA</w:t>
            </w:r>
          </w:p>
        </w:tc>
      </w:tr>
      <w:tr w:rsidR="00E0239A" w14:paraId="66203A72" w14:textId="77777777" w:rsidTr="00C373D0">
        <w:tc>
          <w:tcPr>
            <w:tcW w:w="8640" w:type="dxa"/>
          </w:tcPr>
          <w:p w14:paraId="1E13513C" w14:textId="77777777" w:rsidR="00E0239A" w:rsidRDefault="00000000">
            <w:r>
              <w:t>Notice, FEET ii wé', WEAF koh zh.</w:t>
            </w:r>
          </w:p>
        </w:tc>
      </w:tr>
      <w:tr w:rsidR="00E0239A" w14:paraId="270B86BA" w14:textId="77777777" w:rsidTr="00C373D0">
        <w:tc>
          <w:tcPr>
            <w:tcW w:w="8640" w:type="dxa"/>
          </w:tcPr>
          <w:p w14:paraId="7D6F0479" w14:textId="77777777" w:rsidR="00E0239A" w:rsidRDefault="00000000">
            <w:r>
              <w:t>Notify, i tung tsz, eae t'ung</w:t>
            </w:r>
          </w:p>
        </w:tc>
      </w:tr>
      <w:tr w:rsidR="00E0239A" w14:paraId="24BA6276" w14:textId="77777777" w:rsidTr="00C373D0">
        <w:tc>
          <w:tcPr>
            <w:tcW w:w="8640" w:type="dxa"/>
          </w:tcPr>
          <w:p w14:paraId="003C4F49" w14:textId="77777777" w:rsidR="00E0239A" w:rsidRDefault="00000000">
            <w:r>
              <w:t>Notion, Fa BS. i‘ sz’.</w:t>
            </w:r>
          </w:p>
        </w:tc>
      </w:tr>
      <w:tr w:rsidR="00E0239A" w14:paraId="09B375C0" w14:textId="77777777" w:rsidTr="00C373D0">
        <w:tc>
          <w:tcPr>
            <w:tcW w:w="8640" w:type="dxa"/>
          </w:tcPr>
          <w:p w14:paraId="1D601287" w14:textId="77777777" w:rsidR="00E0239A" w:rsidRDefault="00000000">
            <w:r>
              <w:t>Nourish, IG *yant weh, (@ super-</w:t>
            </w:r>
          </w:p>
        </w:tc>
      </w:tr>
      <w:tr w:rsidR="00E0239A" w14:paraId="07C61059" w14:textId="77777777" w:rsidTr="00C373D0">
        <w:tc>
          <w:tcPr>
            <w:tcW w:w="8640" w:type="dxa"/>
          </w:tcPr>
          <w:p w14:paraId="44B8FCC6" w14:textId="77777777" w:rsidR="00E0239A" w:rsidRDefault="00000000">
            <w:r>
              <w:t>Novel, re 'siau sch, ty) SE han st,</w:t>
            </w:r>
          </w:p>
        </w:tc>
      </w:tr>
      <w:tr w:rsidR="00E0239A" w14:paraId="173815A1" w14:textId="77777777" w:rsidTr="00C373D0">
        <w:tc>
          <w:tcPr>
            <w:tcW w:w="8640" w:type="dxa"/>
          </w:tcPr>
          <w:p w14:paraId="546DE6B2" w14:textId="77777777" w:rsidR="00E0239A" w:rsidRDefault="00000000">
            <w:r>
              <w:t>Now, 23 Sk ku‘ b’ih, HE nan kat b’ih,</w:t>
            </w:r>
          </w:p>
        </w:tc>
      </w:tr>
    </w:tbl>
    <w:p w14:paraId="5007A21E" w14:textId="77777777" w:rsidR="00FD2F8E" w:rsidRDefault="00FD2F8E"/>
    <w:sectPr w:rsidR="00FD2F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610045">
    <w:abstractNumId w:val="8"/>
  </w:num>
  <w:num w:numId="2" w16cid:durableId="1107505767">
    <w:abstractNumId w:val="6"/>
  </w:num>
  <w:num w:numId="3" w16cid:durableId="703754296">
    <w:abstractNumId w:val="5"/>
  </w:num>
  <w:num w:numId="4" w16cid:durableId="1790051881">
    <w:abstractNumId w:val="4"/>
  </w:num>
  <w:num w:numId="5" w16cid:durableId="680090479">
    <w:abstractNumId w:val="7"/>
  </w:num>
  <w:num w:numId="6" w16cid:durableId="237591305">
    <w:abstractNumId w:val="3"/>
  </w:num>
  <w:num w:numId="7" w16cid:durableId="83767540">
    <w:abstractNumId w:val="2"/>
  </w:num>
  <w:num w:numId="8" w16cid:durableId="999043515">
    <w:abstractNumId w:val="1"/>
  </w:num>
  <w:num w:numId="9" w16cid:durableId="120752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AB5"/>
    <w:rsid w:val="00326F90"/>
    <w:rsid w:val="00655146"/>
    <w:rsid w:val="00AA1D8D"/>
    <w:rsid w:val="00B47730"/>
    <w:rsid w:val="00C373D0"/>
    <w:rsid w:val="00CB0664"/>
    <w:rsid w:val="00E0239A"/>
    <w:rsid w:val="00FC693F"/>
    <w:rsid w:val="00F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E37EF"/>
  <w14:defaultImageDpi w14:val="300"/>
  <w15:docId w15:val="{EB93CB17-1FCA-4781-B32C-65096C86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2024-08-09T06:51:00Z</dcterms:modified>
  <cp:category/>
</cp:coreProperties>
</file>