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32B5" w:rsidRPr="00DE1482" w14:paraId="2AB3050C" w14:textId="77777777" w:rsidTr="006D151B">
        <w:tc>
          <w:tcPr>
            <w:tcW w:w="8640" w:type="dxa"/>
          </w:tcPr>
          <w:p w14:paraId="26B93856" w14:textId="6DA0CA8C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Nai</w:t>
            </w:r>
            <w:r w:rsidR="006D151B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, (iron)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鐵釘</w:t>
            </w:r>
            <w:proofErr w:type="spellEnd"/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(finger)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指甲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tsz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F32B5" w:rsidRPr="00DE1482" w14:paraId="07CF16C4" w14:textId="77777777" w:rsidTr="006D151B">
        <w:tc>
          <w:tcPr>
            <w:tcW w:w="8640" w:type="dxa"/>
          </w:tcPr>
          <w:p w14:paraId="30D573FA" w14:textId="72FE66EF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Nail, (to)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(to the cross)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拉十字架上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ting’ 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lá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zeh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ká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long’. </w:t>
            </w:r>
          </w:p>
        </w:tc>
      </w:tr>
      <w:tr w:rsidR="001F32B5" w:rsidRPr="00DE1482" w14:paraId="24AFEEE1" w14:textId="77777777" w:rsidTr="006D151B">
        <w:tc>
          <w:tcPr>
            <w:tcW w:w="8640" w:type="dxa"/>
          </w:tcPr>
          <w:p w14:paraId="2EA9019F" w14:textId="0D129FCD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Naked,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光身體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赤身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裸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tsáh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sun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t’í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1F32B5" w:rsidRPr="00DE1482" w14:paraId="2501863F" w14:textId="77777777" w:rsidTr="006D151B">
        <w:tc>
          <w:tcPr>
            <w:tcW w:w="8640" w:type="dxa"/>
          </w:tcPr>
          <w:p w14:paraId="0C6BF779" w14:textId="3F280DFE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Name,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名頭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名堂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名號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名字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’, (family name)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姓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(literary name)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號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 good name)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好名聲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1F32B5" w:rsidRPr="00DE1482" w14:paraId="6419A5E5" w14:textId="77777777" w:rsidTr="006D151B">
        <w:tc>
          <w:tcPr>
            <w:tcW w:w="8640" w:type="dxa"/>
          </w:tcPr>
          <w:p w14:paraId="4687D596" w14:textId="52774248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Name, (to)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起名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(one’s self) </w:t>
            </w:r>
            <w:proofErr w:type="gramStart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proofErr w:type="gram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32B5" w:rsidRPr="00DE1482" w14:paraId="1FA57823" w14:textId="77777777" w:rsidTr="006D151B">
        <w:tc>
          <w:tcPr>
            <w:tcW w:w="8640" w:type="dxa"/>
          </w:tcPr>
          <w:p w14:paraId="46FE2A31" w14:textId="0EB05F1B" w:rsidR="001F32B5" w:rsidRPr="00DE1482" w:rsidRDefault="006D15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Nankeen,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紫花布</w:t>
            </w:r>
            <w:proofErr w:type="gramEnd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土布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赤布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F32B5" w:rsidRPr="00DE1482" w14:paraId="28F93E15" w14:textId="77777777" w:rsidTr="006D151B">
        <w:tc>
          <w:tcPr>
            <w:tcW w:w="8640" w:type="dxa"/>
          </w:tcPr>
          <w:p w14:paraId="29FEA47E" w14:textId="002A58AA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Naphtha,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石油</w:t>
            </w:r>
            <w:proofErr w:type="gramEnd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石漆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32B5" w:rsidRPr="00DE1482" w14:paraId="3C212DBB" w14:textId="77777777" w:rsidTr="006D151B">
        <w:tc>
          <w:tcPr>
            <w:tcW w:w="8640" w:type="dxa"/>
          </w:tcPr>
          <w:p w14:paraId="7CCF69F7" w14:textId="63F71EA2" w:rsidR="001F32B5" w:rsidRPr="00DE1482" w:rsidRDefault="002C443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Napkin,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32B5" w:rsidRPr="00DE1482" w14:paraId="4E047C66" w14:textId="77777777" w:rsidTr="006D151B">
        <w:tc>
          <w:tcPr>
            <w:tcW w:w="8640" w:type="dxa"/>
          </w:tcPr>
          <w:p w14:paraId="5FE4224B" w14:textId="73DF322D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Narrate, </w:t>
            </w:r>
            <w:proofErr w:type="gramStart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申說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gram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話明白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1F32B5" w:rsidRPr="00DE1482" w14:paraId="37C10AA3" w14:textId="77777777" w:rsidTr="006D151B">
        <w:tc>
          <w:tcPr>
            <w:tcW w:w="8640" w:type="dxa"/>
          </w:tcPr>
          <w:p w14:paraId="1D253723" w14:textId="58E381A1" w:rsidR="001F32B5" w:rsidRPr="00DE1482" w:rsidRDefault="006D15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Narrow,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狭</w:t>
            </w:r>
            <w:proofErr w:type="gramEnd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yiah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窄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tsah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D151B" w:rsidRPr="00DE1482" w14:paraId="6F451C59" w14:textId="77777777" w:rsidTr="006D151B">
        <w:tc>
          <w:tcPr>
            <w:tcW w:w="8640" w:type="dxa"/>
          </w:tcPr>
          <w:p w14:paraId="042735BC" w14:textId="2E6F0A4B" w:rsidR="006D151B" w:rsidRPr="00DE1482" w:rsidRDefault="006D15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Narrow-</w:t>
            </w:r>
            <w:proofErr w:type="gram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minded,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小器</w:t>
            </w:r>
            <w:proofErr w:type="gramEnd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2C443A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見識勿多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32B5" w:rsidRPr="00DE1482" w14:paraId="42138461" w14:textId="77777777" w:rsidTr="006D151B">
        <w:tc>
          <w:tcPr>
            <w:tcW w:w="8640" w:type="dxa"/>
          </w:tcPr>
          <w:p w14:paraId="03C1EFA7" w14:textId="78AD3B07" w:rsidR="001F32B5" w:rsidRPr="00DE1482" w:rsidRDefault="001F32B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F32B5" w:rsidRPr="00DE1482" w14:paraId="47CF4AB8" w14:textId="77777777" w:rsidTr="006D151B">
        <w:tc>
          <w:tcPr>
            <w:tcW w:w="8640" w:type="dxa"/>
          </w:tcPr>
          <w:p w14:paraId="01CA4540" w14:textId="6515E491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Nation,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min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proofErr w:type="gram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邦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7625D8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32B5" w:rsidRPr="00DE1482" w14:paraId="17B215BD" w14:textId="77777777" w:rsidTr="006D151B">
        <w:tc>
          <w:tcPr>
            <w:tcW w:w="8640" w:type="dxa"/>
          </w:tcPr>
          <w:p w14:paraId="76723D99" w14:textId="6F51716F" w:rsidR="001F32B5" w:rsidRPr="00DE148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Native, (dialect)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E3D55" w:rsidRPr="00DE1482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(place)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本郷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‘pun </w:t>
            </w:r>
            <w:proofErr w:type="spellStart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h’iang</w:t>
            </w:r>
            <w:proofErr w:type="spellEnd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本籍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‘pun </w:t>
            </w:r>
            <w:proofErr w:type="spellStart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dzih</w:t>
            </w:r>
            <w:proofErr w:type="spellEnd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(production) 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土產</w:t>
            </w:r>
            <w:r w:rsidR="00DE1482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proofErr w:type="spellEnd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t’san</w:t>
            </w:r>
            <w:proofErr w:type="spellEnd"/>
            <w:r w:rsidR="00CD2885" w:rsidRPr="00DE148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1402BAA6" w14:textId="77777777" w:rsidR="00E74207" w:rsidRPr="00DE1482" w:rsidRDefault="00E74207">
      <w:pPr>
        <w:rPr>
          <w:rFonts w:ascii="Times New Roman" w:eastAsia="SimSun" w:hAnsi="Times New Roman" w:cs="Times New Roman"/>
          <w:sz w:val="24"/>
          <w:szCs w:val="24"/>
        </w:rPr>
      </w:pPr>
    </w:p>
    <w:sectPr w:rsidR="00E74207" w:rsidRPr="00DE1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362116">
    <w:abstractNumId w:val="8"/>
  </w:num>
  <w:num w:numId="2" w16cid:durableId="102966164">
    <w:abstractNumId w:val="6"/>
  </w:num>
  <w:num w:numId="3" w16cid:durableId="1855535043">
    <w:abstractNumId w:val="5"/>
  </w:num>
  <w:num w:numId="4" w16cid:durableId="801533804">
    <w:abstractNumId w:val="4"/>
  </w:num>
  <w:num w:numId="5" w16cid:durableId="643512715">
    <w:abstractNumId w:val="7"/>
  </w:num>
  <w:num w:numId="6" w16cid:durableId="1903371668">
    <w:abstractNumId w:val="3"/>
  </w:num>
  <w:num w:numId="7" w16cid:durableId="1263148382">
    <w:abstractNumId w:val="2"/>
  </w:num>
  <w:num w:numId="8" w16cid:durableId="475604838">
    <w:abstractNumId w:val="1"/>
  </w:num>
  <w:num w:numId="9" w16cid:durableId="31341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D55"/>
    <w:rsid w:val="0015074B"/>
    <w:rsid w:val="001F32B5"/>
    <w:rsid w:val="0029639D"/>
    <w:rsid w:val="002C443A"/>
    <w:rsid w:val="00326F90"/>
    <w:rsid w:val="005159B0"/>
    <w:rsid w:val="006D151B"/>
    <w:rsid w:val="007625D8"/>
    <w:rsid w:val="00914901"/>
    <w:rsid w:val="009C4D9E"/>
    <w:rsid w:val="00AA1D8D"/>
    <w:rsid w:val="00B41F79"/>
    <w:rsid w:val="00B47730"/>
    <w:rsid w:val="00CB0664"/>
    <w:rsid w:val="00CD2885"/>
    <w:rsid w:val="00DE1482"/>
    <w:rsid w:val="00E742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C73CA"/>
  <w14:defaultImageDpi w14:val="300"/>
  <w15:docId w15:val="{BEEEF3C1-5941-492B-BFBA-276CC0D9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2024-09-24T02:22:00Z</dcterms:modified>
  <cp:category/>
</cp:coreProperties>
</file>