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9757F" w14:paraId="549E018D" w14:textId="77777777" w:rsidTr="00E61A77">
        <w:tc>
          <w:tcPr>
            <w:tcW w:w="8640" w:type="dxa"/>
          </w:tcPr>
          <w:p w14:paraId="1665A600" w14:textId="3D2D244F" w:rsidR="0029757F" w:rsidRDefault="0029757F"/>
        </w:tc>
      </w:tr>
      <w:tr w:rsidR="0029757F" w14:paraId="5747318D" w14:textId="77777777" w:rsidTr="00E61A77">
        <w:tc>
          <w:tcPr>
            <w:tcW w:w="8640" w:type="dxa"/>
          </w:tcPr>
          <w:p w14:paraId="4CAE56DD" w14:textId="77777777" w:rsidR="0029757F" w:rsidRDefault="00000000">
            <w:r>
              <w:t>Impetnous, te Rs ’fun ‘yung.</w:t>
            </w:r>
          </w:p>
        </w:tc>
      </w:tr>
      <w:tr w:rsidR="0029757F" w14:paraId="2ACC70AC" w14:textId="77777777" w:rsidTr="00E61A77">
        <w:tc>
          <w:tcPr>
            <w:tcW w:w="8640" w:type="dxa"/>
          </w:tcPr>
          <w:p w14:paraId="6144E32F" w14:textId="77777777" w:rsidR="0029757F" w:rsidRDefault="00000000">
            <w:r>
              <w:t>Implements, ee MARE kK’if ‘ming ka</w:t>
            </w:r>
          </w:p>
        </w:tc>
      </w:tr>
      <w:tr w:rsidR="0029757F" w14:paraId="47EB0D50" w14:textId="77777777" w:rsidTr="00E61A77">
        <w:tc>
          <w:tcPr>
            <w:tcW w:w="8640" w:type="dxa"/>
          </w:tcPr>
          <w:p w14:paraId="000B2DDC" w14:textId="6EF418C7" w:rsidR="0029757F" w:rsidRDefault="00000000">
            <w:r>
              <w:t>Imp</w:t>
            </w:r>
            <w:r w:rsidR="00E61A77">
              <w:t>l</w:t>
            </w:r>
            <w:r>
              <w:t>icate, (</w:t>
            </w:r>
            <w:r w:rsidR="00E61A77">
              <w:t>o</w:t>
            </w:r>
            <w:r>
              <w:t>thers) 4 Fe Hi Ae gin |</w:t>
            </w:r>
          </w:p>
        </w:tc>
      </w:tr>
      <w:tr w:rsidR="0029757F" w14:paraId="586F9596" w14:textId="77777777" w:rsidTr="00E61A77">
        <w:tc>
          <w:tcPr>
            <w:tcW w:w="8640" w:type="dxa"/>
          </w:tcPr>
          <w:p w14:paraId="1F6A9F57" w14:textId="77777777" w:rsidR="0029757F" w:rsidRDefault="00000000">
            <w:r>
              <w:t>Implore, AR IR *k’un gieu,</w:t>
            </w:r>
          </w:p>
        </w:tc>
      </w:tr>
      <w:tr w:rsidR="0029757F" w14:paraId="308B54FC" w14:textId="77777777" w:rsidTr="00E61A77">
        <w:tc>
          <w:tcPr>
            <w:tcW w:w="8640" w:type="dxa"/>
          </w:tcPr>
          <w:p w14:paraId="4BCA722F" w14:textId="77777777" w:rsidR="0029757F" w:rsidRDefault="00000000">
            <w:r>
              <w:t>Impolitic, Wy {fi veh bien’.</w:t>
            </w:r>
          </w:p>
        </w:tc>
      </w:tr>
      <w:tr w:rsidR="0029757F" w14:paraId="2355C5BF" w14:textId="77777777" w:rsidTr="00E61A77">
        <w:tc>
          <w:tcPr>
            <w:tcW w:w="8640" w:type="dxa"/>
          </w:tcPr>
          <w:p w14:paraId="6C480E34" w14:textId="77777777" w:rsidR="0029757F" w:rsidRDefault="00000000">
            <w:r>
              <w:t>Imports, ¥E 1 Ef &amp;, tsine’ ’k’eu liu‘</w:t>
            </w:r>
          </w:p>
        </w:tc>
      </w:tr>
      <w:tr w:rsidR="0029757F" w14:paraId="29F9C65E" w14:textId="77777777" w:rsidTr="00E61A77">
        <w:tc>
          <w:tcPr>
            <w:tcW w:w="8640" w:type="dxa"/>
          </w:tcPr>
          <w:p w14:paraId="2C8FF6BF" w14:textId="77777777" w:rsidR="0029757F" w:rsidRDefault="00000000">
            <w:r>
              <w:t>Important, Be RX yau' ’kiun or ’kiun</w:t>
            </w:r>
          </w:p>
        </w:tc>
      </w:tr>
      <w:tr w:rsidR="0029757F" w14:paraId="09474A04" w14:textId="77777777" w:rsidTr="00E61A77">
        <w:tc>
          <w:tcPr>
            <w:tcW w:w="8640" w:type="dxa"/>
          </w:tcPr>
          <w:p w14:paraId="6E3BDAD7" w14:textId="77777777" w:rsidR="0029757F" w:rsidRDefault="00000000">
            <w:r>
              <w:t>Importune, TA Fa van ’su.</w:t>
            </w:r>
          </w:p>
        </w:tc>
      </w:tr>
      <w:tr w:rsidR="0029757F" w14:paraId="0BC81107" w14:textId="77777777" w:rsidTr="00E61A77">
        <w:tc>
          <w:tcPr>
            <w:tcW w:w="8640" w:type="dxa"/>
          </w:tcPr>
          <w:p w14:paraId="0EEF421D" w14:textId="599D207F" w:rsidR="0029757F" w:rsidRDefault="00000000">
            <w:r>
              <w:t>Impos</w:t>
            </w:r>
            <w:r w:rsidR="00E61A77">
              <w:t xml:space="preserve">e </w:t>
            </w:r>
            <w:r>
              <w:t xml:space="preserve">upon, </w:t>
            </w:r>
            <w:proofErr w:type="spellStart"/>
            <w:r>
              <w:t>Ie</w:t>
            </w:r>
            <w:proofErr w:type="spellEnd"/>
            <w:r>
              <w:t xml:space="preserve"> Hi </w:t>
            </w:r>
            <w:proofErr w:type="spellStart"/>
            <w:r>
              <w:t>k’i</w:t>
            </w:r>
            <w:proofErr w:type="spellEnd"/>
            <w:r>
              <w:t xml:space="preserve"> </w:t>
            </w:r>
            <w:proofErr w:type="spellStart"/>
            <w:r>
              <w:t>mén</w:t>
            </w:r>
            <w:proofErr w:type="spellEnd"/>
            <w:r>
              <w:t>.</w:t>
            </w:r>
          </w:p>
        </w:tc>
      </w:tr>
      <w:tr w:rsidR="0029757F" w14:paraId="1FFD4A29" w14:textId="77777777" w:rsidTr="00E61A77">
        <w:tc>
          <w:tcPr>
            <w:tcW w:w="8640" w:type="dxa"/>
          </w:tcPr>
          <w:p w14:paraId="1541FFC1" w14:textId="77777777" w:rsidR="0029757F" w:rsidRDefault="00000000">
            <w:r>
              <w:t>Impossible, Fy #E veh nung,</w:t>
            </w:r>
          </w:p>
        </w:tc>
      </w:tr>
      <w:tr w:rsidR="0029757F" w14:paraId="11481764" w14:textId="77777777" w:rsidTr="00E61A77">
        <w:tc>
          <w:tcPr>
            <w:tcW w:w="8640" w:type="dxa"/>
          </w:tcPr>
          <w:p w14:paraId="5312BF77" w14:textId="77777777" w:rsidR="0029757F" w:rsidRDefault="00000000">
            <w:r>
              <w:t>Impost, Bet fu‘ ste’.</w:t>
            </w:r>
          </w:p>
        </w:tc>
      </w:tr>
      <w:tr w:rsidR="0029757F" w14:paraId="07B7653F" w14:textId="77777777" w:rsidTr="00E61A77">
        <w:tc>
          <w:tcPr>
            <w:tcW w:w="8640" w:type="dxa"/>
          </w:tcPr>
          <w:p w14:paraId="15B62508" w14:textId="77777777" w:rsidR="0029757F" w:rsidRDefault="00000000">
            <w:r>
              <w:t>Imposture, (assume false name) BA</w:t>
            </w:r>
          </w:p>
        </w:tc>
      </w:tr>
      <w:tr w:rsidR="0029757F" w14:paraId="0D4C0898" w14:textId="77777777" w:rsidTr="00E61A77">
        <w:tc>
          <w:tcPr>
            <w:tcW w:w="8640" w:type="dxa"/>
          </w:tcPr>
          <w:p w14:paraId="21B3E45A" w14:textId="77777777" w:rsidR="0029757F" w:rsidRDefault="00000000">
            <w:r>
              <w:t>Impotent, ER niin zah,</w:t>
            </w:r>
          </w:p>
        </w:tc>
      </w:tr>
      <w:tr w:rsidR="0029757F" w14:paraId="48A6B6F8" w14:textId="77777777" w:rsidTr="00E61A77">
        <w:tc>
          <w:tcPr>
            <w:tcW w:w="8640" w:type="dxa"/>
          </w:tcPr>
          <w:p w14:paraId="38F27607" w14:textId="77777777" w:rsidR="0029757F" w:rsidRDefault="00000000">
            <w:r>
              <w:t>Imprecation, SLa tseu‘ tsa‘, Bt</w:t>
            </w:r>
          </w:p>
        </w:tc>
      </w:tr>
      <w:tr w:rsidR="0029757F" w14:paraId="53A30D64" w14:textId="77777777" w:rsidTr="00E61A77">
        <w:tc>
          <w:tcPr>
            <w:tcW w:w="8640" w:type="dxa"/>
          </w:tcPr>
          <w:p w14:paraId="3EC62C6C" w14:textId="77777777" w:rsidR="0029757F" w:rsidRDefault="00000000">
            <w:r>
              <w:t>Impregnable, 1: | AE pit veh lé.</w:t>
            </w:r>
          </w:p>
        </w:tc>
      </w:tr>
      <w:tr w:rsidR="0029757F" w14:paraId="544779A8" w14:textId="77777777" w:rsidTr="00E61A77">
        <w:tc>
          <w:tcPr>
            <w:tcW w:w="8640" w:type="dxa"/>
          </w:tcPr>
          <w:p w14:paraId="31458D38" w14:textId="77777777" w:rsidR="0029757F" w:rsidRDefault="00000000">
            <w:r>
              <w:t>Impress, {J Fl) ‘tang yan, EP 2K</w:t>
            </w:r>
          </w:p>
        </w:tc>
      </w:tr>
      <w:tr w:rsidR="0029757F" w14:paraId="53137A2B" w14:textId="77777777" w:rsidTr="00E61A77">
        <w:tc>
          <w:tcPr>
            <w:tcW w:w="8640" w:type="dxa"/>
          </w:tcPr>
          <w:p w14:paraId="5512F37A" w14:textId="77777777" w:rsidR="0029757F" w:rsidRDefault="00000000">
            <w:r>
              <w:t>Impression, (take) ka EN soh yun‘. *</w:t>
            </w:r>
          </w:p>
        </w:tc>
      </w:tr>
      <w:tr w:rsidR="0029757F" w14:paraId="6FBC483E" w14:textId="77777777" w:rsidTr="00E61A77">
        <w:tc>
          <w:tcPr>
            <w:tcW w:w="8640" w:type="dxa"/>
          </w:tcPr>
          <w:p w14:paraId="2D429E36" w14:textId="77777777" w:rsidR="0029757F" w:rsidRDefault="00000000">
            <w:r>
              <w:t>Imprison, Hifi BE APSE seu 14 kan</w:t>
            </w:r>
          </w:p>
        </w:tc>
      </w:tr>
      <w:tr w:rsidR="0029757F" w14:paraId="34BBA102" w14:textId="77777777" w:rsidTr="00E61A77">
        <w:tc>
          <w:tcPr>
            <w:tcW w:w="8640" w:type="dxa"/>
          </w:tcPr>
          <w:p w14:paraId="252C6F6E" w14:textId="77777777" w:rsidR="0029757F" w:rsidRDefault="00000000">
            <w:r>
              <w:t>Improper, I We veh yung tong, QD</w:t>
            </w:r>
          </w:p>
        </w:tc>
      </w:tr>
      <w:tr w:rsidR="0029757F" w14:paraId="6E236A33" w14:textId="77777777" w:rsidTr="00E61A77">
        <w:tc>
          <w:tcPr>
            <w:tcW w:w="8640" w:type="dxa"/>
          </w:tcPr>
          <w:p w14:paraId="1D1C9F99" w14:textId="77777777" w:rsidR="0029757F" w:rsidRDefault="00000000">
            <w:r>
              <w:t>Improvident, Fy 4 TB fi veh siex yi</w:t>
            </w:r>
          </w:p>
        </w:tc>
      </w:tr>
      <w:tr w:rsidR="0029757F" w14:paraId="353C1AB0" w14:textId="77777777" w:rsidTr="00E61A77">
        <w:tc>
          <w:tcPr>
            <w:tcW w:w="8640" w:type="dxa"/>
          </w:tcPr>
          <w:p w14:paraId="5FAE1A84" w14:textId="77777777" w:rsidR="0029757F" w:rsidRDefault="00000000">
            <w:r>
              <w:t>Impute, fe &amp; E kwé tau’ isun</w:t>
            </w:r>
          </w:p>
        </w:tc>
      </w:tr>
      <w:tr w:rsidR="0029757F" w14:paraId="59600433" w14:textId="77777777" w:rsidTr="00E61A77">
        <w:tc>
          <w:tcPr>
            <w:tcW w:w="8640" w:type="dxa"/>
          </w:tcPr>
          <w:p w14:paraId="5DD89885" w14:textId="77777777" w:rsidR="0029757F" w:rsidRDefault="00000000">
            <w:r>
              <w:t>In, HYPE leh 14, (im mind) pee</w:t>
            </w:r>
          </w:p>
        </w:tc>
      </w:tr>
      <w:tr w:rsidR="0029757F" w14:paraId="0B048A61" w14:textId="77777777" w:rsidTr="00E61A77">
        <w:tc>
          <w:tcPr>
            <w:tcW w:w="8640" w:type="dxa"/>
          </w:tcPr>
          <w:p w14:paraId="538E0938" w14:textId="6E6782C6" w:rsidR="0029757F" w:rsidRDefault="00000000">
            <w:r>
              <w:t>Inaccessible, By He Fi) veh nong tai,</w:t>
            </w:r>
          </w:p>
        </w:tc>
      </w:tr>
      <w:tr w:rsidR="0029757F" w14:paraId="76B1F547" w14:textId="77777777" w:rsidTr="00E61A77">
        <w:tc>
          <w:tcPr>
            <w:tcW w:w="8640" w:type="dxa"/>
          </w:tcPr>
          <w:p w14:paraId="483D6755" w14:textId="77777777" w:rsidR="0029757F" w:rsidRDefault="00000000">
            <w:r>
              <w:t>Inaccurate, ag SE? yeu t’so, Ry ¥t vehi</w:t>
            </w:r>
          </w:p>
        </w:tc>
      </w:tr>
      <w:tr w:rsidR="0029757F" w14:paraId="517C147E" w14:textId="77777777" w:rsidTr="00E61A77">
        <w:tc>
          <w:tcPr>
            <w:tcW w:w="8640" w:type="dxa"/>
          </w:tcPr>
          <w:p w14:paraId="241B96FC" w14:textId="77777777" w:rsidR="0029757F" w:rsidRDefault="00000000">
            <w:r>
              <w:lastRenderedPageBreak/>
              <w:t>Inactive, 7 Hh veh dung ’seu, DQ</w:t>
            </w:r>
          </w:p>
        </w:tc>
      </w:tr>
      <w:tr w:rsidR="0029757F" w14:paraId="2D0D16AA" w14:textId="77777777" w:rsidTr="00E61A77">
        <w:tc>
          <w:tcPr>
            <w:tcW w:w="8640" w:type="dxa"/>
          </w:tcPr>
          <w:p w14:paraId="202B0289" w14:textId="77777777" w:rsidR="0029757F" w:rsidRDefault="00000000">
            <w:r>
              <w:t>Inadequate, Wx veh keu', i ee</w:t>
            </w:r>
          </w:p>
        </w:tc>
      </w:tr>
      <w:tr w:rsidR="0029757F" w14:paraId="19BE1994" w14:textId="77777777" w:rsidTr="00E61A77">
        <w:tc>
          <w:tcPr>
            <w:tcW w:w="8640" w:type="dxa"/>
          </w:tcPr>
          <w:p w14:paraId="6A2B49E1" w14:textId="697F4F77" w:rsidR="0029757F" w:rsidRDefault="00000000">
            <w:r>
              <w:t xml:space="preserve">Inadvertence, Ay He </w:t>
            </w:r>
            <w:proofErr w:type="spellStart"/>
            <w:r>
              <w:t>yeu</w:t>
            </w:r>
            <w:proofErr w:type="spellEnd"/>
            <w:r>
              <w:t xml:space="preserve"> kit </w:t>
            </w:r>
            <w:proofErr w:type="spellStart"/>
            <w:r>
              <w:t>seh</w:t>
            </w:r>
            <w:proofErr w:type="spellEnd"/>
            <w:r>
              <w:t>,</w:t>
            </w:r>
            <w:r w:rsidR="00E61A77">
              <w:t xml:space="preserve"> </w:t>
            </w:r>
            <w:proofErr w:type="spellStart"/>
            <w:r w:rsidR="00E61A77">
              <w:t>veh</w:t>
            </w:r>
            <w:proofErr w:type="spellEnd"/>
            <w:r w:rsidR="00E61A77">
              <w:t xml:space="preserve"> </w:t>
            </w:r>
            <w:proofErr w:type="gramStart"/>
            <w:r w:rsidR="00E61A77">
              <w:t>ying‘ sing</w:t>
            </w:r>
            <w:proofErr w:type="gramEnd"/>
            <w:r w:rsidR="00E61A77">
              <w:t xml:space="preserve">, Yee </w:t>
            </w:r>
          </w:p>
        </w:tc>
      </w:tr>
      <w:tr w:rsidR="0029757F" w14:paraId="5A2C16B4" w14:textId="77777777" w:rsidTr="00E61A77">
        <w:tc>
          <w:tcPr>
            <w:tcW w:w="8640" w:type="dxa"/>
          </w:tcPr>
          <w:p w14:paraId="2CE7F844" w14:textId="486587F7" w:rsidR="0029757F" w:rsidRDefault="00E61A77">
            <w:r>
              <w:t xml:space="preserve"> </w:t>
            </w:r>
            <w:r w:rsidR="00000000">
              <w:t xml:space="preserve"> </w:t>
            </w:r>
          </w:p>
        </w:tc>
      </w:tr>
      <w:tr w:rsidR="0029757F" w14:paraId="253BF04A" w14:textId="77777777" w:rsidTr="00E61A77">
        <w:tc>
          <w:tcPr>
            <w:tcW w:w="8640" w:type="dxa"/>
          </w:tcPr>
          <w:p w14:paraId="686FD499" w14:textId="77777777" w:rsidR="0029757F" w:rsidRDefault="00000000">
            <w:r>
              <w:t>Inanimate, pie ez Fe Tif m meh tsing</w:t>
            </w:r>
          </w:p>
        </w:tc>
      </w:tr>
      <w:tr w:rsidR="0029757F" w14:paraId="07DD82E1" w14:textId="77777777" w:rsidTr="00E61A77">
        <w:tc>
          <w:tcPr>
            <w:tcW w:w="8640" w:type="dxa"/>
          </w:tcPr>
          <w:p w14:paraId="077E0048" w14:textId="77777777" w:rsidR="0029757F" w:rsidRDefault="00000000">
            <w:r>
              <w:t>Inattentive, IB ih veh lieu sing,</w:t>
            </w:r>
          </w:p>
        </w:tc>
      </w:tr>
      <w:tr w:rsidR="0029757F" w14:paraId="159BBF6B" w14:textId="77777777" w:rsidTr="00E61A77">
        <w:tc>
          <w:tcPr>
            <w:tcW w:w="8640" w:type="dxa"/>
          </w:tcPr>
          <w:p w14:paraId="57F2B878" w14:textId="6B6118D3" w:rsidR="0029757F" w:rsidRDefault="00000000">
            <w:r>
              <w:t xml:space="preserve">Inaudible, oy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t'ing</w:t>
            </w:r>
            <w:proofErr w:type="spellEnd"/>
            <w:r>
              <w:t xml:space="preserve"> veli t’seh.</w:t>
            </w:r>
          </w:p>
        </w:tc>
      </w:tr>
      <w:tr w:rsidR="0029757F" w14:paraId="2EEEF1C9" w14:textId="77777777" w:rsidTr="00E61A77">
        <w:tc>
          <w:tcPr>
            <w:tcW w:w="8640" w:type="dxa"/>
          </w:tcPr>
          <w:p w14:paraId="130B2DF6" w14:textId="77777777" w:rsidR="0029757F" w:rsidRDefault="00000000">
            <w:r>
              <w:t>Inauspicious, 27 iA veh kih dziang.</w:t>
            </w:r>
          </w:p>
        </w:tc>
      </w:tr>
      <w:tr w:rsidR="0029757F" w14:paraId="6B5E77E0" w14:textId="77777777" w:rsidTr="00E61A77">
        <w:tc>
          <w:tcPr>
            <w:tcW w:w="8640" w:type="dxa"/>
          </w:tcPr>
          <w:p w14:paraId="1FBE876F" w14:textId="77777777" w:rsidR="0029757F" w:rsidRDefault="00000000">
            <w:r>
              <w:t>Incalculable, 7] Hy Ze (Tl sun’ vehi</w:t>
            </w:r>
          </w:p>
        </w:tc>
      </w:tr>
      <w:tr w:rsidR="0029757F" w14:paraId="37104D4E" w14:textId="77777777" w:rsidTr="00E61A77">
        <w:tc>
          <w:tcPr>
            <w:tcW w:w="8640" w:type="dxa"/>
          </w:tcPr>
          <w:p w14:paraId="2229C250" w14:textId="77777777" w:rsidR="0029757F" w:rsidRDefault="00000000">
            <w:r>
              <w:t>Incantation, 5fL tsen‘, (Buddhist) BE</w:t>
            </w:r>
          </w:p>
        </w:tc>
      </w:tr>
      <w:tr w:rsidR="0029757F" w14:paraId="4F83C27E" w14:textId="77777777" w:rsidTr="00E61A77">
        <w:tc>
          <w:tcPr>
            <w:tcW w:w="8640" w:type="dxa"/>
          </w:tcPr>
          <w:p w14:paraId="077285CD" w14:textId="77777777" w:rsidR="0029757F" w:rsidRDefault="00000000">
            <w:r>
              <w:t>Incapable, [iis 23 AS ES mmeh *pun zz‘,</w:t>
            </w:r>
          </w:p>
        </w:tc>
      </w:tr>
      <w:tr w:rsidR="0029757F" w14:paraId="1F6AEA94" w14:textId="77777777" w:rsidTr="00E61A77">
        <w:tc>
          <w:tcPr>
            <w:tcW w:w="8640" w:type="dxa"/>
          </w:tcPr>
          <w:p w14:paraId="0CC93E62" w14:textId="77777777" w:rsidR="0029757F" w:rsidRDefault="00000000">
            <w:r>
              <w:t>Incarnation, BBS AM Ey zung wé ning</w:t>
            </w:r>
          </w:p>
        </w:tc>
      </w:tr>
      <w:tr w:rsidR="0029757F" w14:paraId="56459764" w14:textId="77777777" w:rsidTr="00E61A77">
        <w:tc>
          <w:tcPr>
            <w:tcW w:w="8640" w:type="dxa"/>
          </w:tcPr>
          <w:p w14:paraId="63B5F359" w14:textId="77777777" w:rsidR="0029757F" w:rsidRDefault="00000000">
            <w:r>
              <w:t>Incantious, By FA veh yung‘ sing.</w:t>
            </w:r>
          </w:p>
        </w:tc>
      </w:tr>
      <w:tr w:rsidR="0029757F" w14:paraId="5B747768" w14:textId="77777777" w:rsidTr="00E61A77">
        <w:tc>
          <w:tcPr>
            <w:tcW w:w="8640" w:type="dxa"/>
          </w:tcPr>
          <w:p w14:paraId="46CDAD0C" w14:textId="77777777" w:rsidR="0029757F" w:rsidRDefault="00000000">
            <w:r>
              <w:t>Incendiary and murderer, ae ATR</w:t>
            </w:r>
          </w:p>
        </w:tc>
      </w:tr>
      <w:tr w:rsidR="0029757F" w14:paraId="3FA70E4A" w14:textId="77777777" w:rsidTr="00E61A77">
        <w:tc>
          <w:tcPr>
            <w:tcW w:w="8640" w:type="dxa"/>
          </w:tcPr>
          <w:p w14:paraId="1E15A6A7" w14:textId="77777777" w:rsidR="0029757F" w:rsidRDefault="00000000">
            <w:r>
              <w:t>Incense, oF lviang, (of sandal wood)</w:t>
            </w:r>
          </w:p>
        </w:tc>
      </w:tr>
      <w:tr w:rsidR="0029757F" w14:paraId="40262DF6" w14:textId="77777777" w:rsidTr="00E61A77">
        <w:tc>
          <w:tcPr>
            <w:tcW w:w="8640" w:type="dxa"/>
          </w:tcPr>
          <w:p w14:paraId="06DBFA83" w14:textId="77777777" w:rsidR="0029757F" w:rsidRDefault="00000000">
            <w:r>
              <w:t>Incessant, Bye veh ding, Wy a veb</w:t>
            </w:r>
          </w:p>
        </w:tc>
      </w:tr>
      <w:tr w:rsidR="0029757F" w14:paraId="7A9DD429" w14:textId="77777777" w:rsidTr="00E61A77">
        <w:tc>
          <w:tcPr>
            <w:tcW w:w="8640" w:type="dxa"/>
          </w:tcPr>
          <w:p w14:paraId="13BDFCF4" w14:textId="77777777" w:rsidR="0029757F" w:rsidRDefault="00000000">
            <w:r>
              <w:t>Inch, a tsun', Cof time) — Peasy</w:t>
            </w:r>
          </w:p>
        </w:tc>
      </w:tr>
      <w:tr w:rsidR="0029757F" w14:paraId="3D9F7086" w14:textId="77777777" w:rsidTr="00E61A77">
        <w:tc>
          <w:tcPr>
            <w:tcW w:w="8640" w:type="dxa"/>
          </w:tcPr>
          <w:p w14:paraId="13E11997" w14:textId="77777777" w:rsidR="0029757F" w:rsidRDefault="0029757F"/>
        </w:tc>
      </w:tr>
    </w:tbl>
    <w:p w14:paraId="2CCB3603" w14:textId="77777777" w:rsidR="00F54919" w:rsidRDefault="00F54919"/>
    <w:sectPr w:rsidR="00F549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6795001">
    <w:abstractNumId w:val="8"/>
  </w:num>
  <w:num w:numId="2" w16cid:durableId="164445867">
    <w:abstractNumId w:val="6"/>
  </w:num>
  <w:num w:numId="3" w16cid:durableId="1467048608">
    <w:abstractNumId w:val="5"/>
  </w:num>
  <w:num w:numId="4" w16cid:durableId="133183887">
    <w:abstractNumId w:val="4"/>
  </w:num>
  <w:num w:numId="5" w16cid:durableId="994801772">
    <w:abstractNumId w:val="7"/>
  </w:num>
  <w:num w:numId="6" w16cid:durableId="1580477644">
    <w:abstractNumId w:val="3"/>
  </w:num>
  <w:num w:numId="7" w16cid:durableId="1999840178">
    <w:abstractNumId w:val="2"/>
  </w:num>
  <w:num w:numId="8" w16cid:durableId="3409328">
    <w:abstractNumId w:val="1"/>
  </w:num>
  <w:num w:numId="9" w16cid:durableId="824512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57F"/>
    <w:rsid w:val="00326F90"/>
    <w:rsid w:val="003861E3"/>
    <w:rsid w:val="00AA1D8D"/>
    <w:rsid w:val="00B47730"/>
    <w:rsid w:val="00CB0664"/>
    <w:rsid w:val="00E61A77"/>
    <w:rsid w:val="00F549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AA07E"/>
  <w14:defaultImageDpi w14:val="300"/>
  <w15:docId w15:val="{E926658C-05DC-4002-8E1C-E0A8B6B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2024-08-08T09:07:00Z</dcterms:modified>
  <cp:category/>
</cp:coreProperties>
</file>