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F670B" w:rsidRPr="00B56CE8" w14:paraId="065A5F72" w14:textId="77777777" w:rsidTr="003F1EE3">
        <w:tc>
          <w:tcPr>
            <w:tcW w:w="8640" w:type="dxa"/>
          </w:tcPr>
          <w:p w14:paraId="40EAAF78" w14:textId="7EFF014F" w:rsidR="00EF670B" w:rsidRPr="00B56CE8" w:rsidRDefault="00EF67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B56CE8" w14:paraId="76B9DC25" w14:textId="77777777" w:rsidTr="003F1EE3">
        <w:tc>
          <w:tcPr>
            <w:tcW w:w="8640" w:type="dxa"/>
          </w:tcPr>
          <w:p w14:paraId="540C4B84" w14:textId="2791E1C2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Invisible, </w:t>
            </w:r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proofErr w:type="gram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jian</w:t>
            </w:r>
            <w:proofErr w:type="spellEnd"/>
            <w:r w:rsidR="003F1EE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kön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F670B" w:rsidRPr="00B56CE8" w14:paraId="4223460A" w14:textId="77777777" w:rsidTr="003F1EE3">
        <w:tc>
          <w:tcPr>
            <w:tcW w:w="8640" w:type="dxa"/>
          </w:tcPr>
          <w:p w14:paraId="533F656F" w14:textId="48072086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Invite,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請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spellEnd"/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B56CE8" w14:paraId="4372588D" w14:textId="77777777" w:rsidTr="003F1EE3">
        <w:tc>
          <w:tcPr>
            <w:tcW w:w="8640" w:type="dxa"/>
          </w:tcPr>
          <w:p w14:paraId="5E42CAFE" w14:textId="3553E742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Inundate, </w:t>
            </w:r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水淹</w:t>
            </w:r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proofErr w:type="spellEnd"/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fan</w:t>
            </w:r>
            <w:proofErr w:type="gram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F670B" w:rsidRPr="00B56CE8" w14:paraId="090F627F" w14:textId="77777777" w:rsidTr="003F1EE3">
        <w:tc>
          <w:tcPr>
            <w:tcW w:w="8640" w:type="dxa"/>
          </w:tcPr>
          <w:p w14:paraId="14BBF0BE" w14:textId="6C322409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Invoice,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貨單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</w:t>
            </w:r>
          </w:p>
        </w:tc>
      </w:tr>
      <w:tr w:rsidR="00EF670B" w:rsidRPr="00B56CE8" w14:paraId="43AFC4A1" w14:textId="77777777" w:rsidTr="003F1EE3">
        <w:tc>
          <w:tcPr>
            <w:tcW w:w="8640" w:type="dxa"/>
          </w:tcPr>
          <w:p w14:paraId="2E4261D4" w14:textId="51E3BBEE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Invoke,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籲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B56CE8" w14:paraId="1659A0B8" w14:textId="77777777" w:rsidTr="003F1EE3">
        <w:tc>
          <w:tcPr>
            <w:tcW w:w="8640" w:type="dxa"/>
          </w:tcPr>
          <w:p w14:paraId="49171A52" w14:textId="3D1BDD7B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Involve, (in consequences) 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gramStart"/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带累</w:t>
            </w:r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proofErr w:type="gram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F670B" w:rsidRPr="00B56CE8" w14:paraId="0E771D1B" w14:textId="77777777" w:rsidTr="003F1EE3">
        <w:tc>
          <w:tcPr>
            <w:tcW w:w="8640" w:type="dxa"/>
          </w:tcPr>
          <w:p w14:paraId="07778006" w14:textId="6E3EAC8D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Invulnerable,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勿着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A3280B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 </w:t>
            </w:r>
          </w:p>
        </w:tc>
      </w:tr>
      <w:tr w:rsidR="00EF670B" w:rsidRPr="00B56CE8" w14:paraId="5C47C0C0" w14:textId="77777777" w:rsidTr="003F1EE3">
        <w:tc>
          <w:tcPr>
            <w:tcW w:w="8640" w:type="dxa"/>
          </w:tcPr>
          <w:p w14:paraId="0AA44DC2" w14:textId="15E4F292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Irksome,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煩擾</w:t>
            </w:r>
            <w:proofErr w:type="spellEnd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B56CE8" w14:paraId="54C98BD4" w14:textId="77777777" w:rsidTr="003F1EE3">
        <w:tc>
          <w:tcPr>
            <w:tcW w:w="8640" w:type="dxa"/>
          </w:tcPr>
          <w:p w14:paraId="47BA6535" w14:textId="2339F319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Iron, </w:t>
            </w:r>
            <w:proofErr w:type="spellStart"/>
            <w:proofErr w:type="gramStart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t'ih</w:t>
            </w:r>
            <w:proofErr w:type="spellEnd"/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 (bars)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鐵條</w:t>
            </w:r>
            <w:proofErr w:type="spellEnd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(wire) </w:t>
            </w:r>
            <w:proofErr w:type="spellStart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鐵絲</w:t>
            </w:r>
            <w:proofErr w:type="spellEnd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 (pig)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670B" w:rsidRPr="00B56CE8" w14:paraId="2C4F90C2" w14:textId="77777777" w:rsidTr="003F1EE3">
        <w:tc>
          <w:tcPr>
            <w:tcW w:w="8640" w:type="dxa"/>
          </w:tcPr>
          <w:p w14:paraId="53061B3B" w14:textId="098C36DC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Irrational, (creation)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</w:t>
            </w:r>
            <w:r w:rsidR="00821E23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56CE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B56CE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ling sing’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是非</w:t>
            </w:r>
            <w:r w:rsidR="00B56CE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 ‘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於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理勿合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F670B" w:rsidRPr="00B56CE8" w14:paraId="28B0F1C8" w14:textId="77777777" w:rsidTr="003F1EE3">
        <w:tc>
          <w:tcPr>
            <w:tcW w:w="8640" w:type="dxa"/>
          </w:tcPr>
          <w:p w14:paraId="037132A7" w14:textId="50009F50" w:rsidR="00EF670B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B56CE8" w14:paraId="37D14707" w14:textId="77777777" w:rsidTr="003F1EE3">
        <w:tc>
          <w:tcPr>
            <w:tcW w:w="8640" w:type="dxa"/>
          </w:tcPr>
          <w:p w14:paraId="27385994" w14:textId="12B033EE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Irreconcilable, (enmity)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勿共戴天之雠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gúng</w:t>
            </w:r>
            <w:proofErr w:type="spell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相和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F84BD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="003F72C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B56CE8" w14:paraId="4A029110" w14:textId="77777777" w:rsidTr="003F1EE3">
        <w:tc>
          <w:tcPr>
            <w:tcW w:w="8640" w:type="dxa"/>
          </w:tcPr>
          <w:p w14:paraId="729E9D39" w14:textId="64E84613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Irrecoverable,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回勿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670B" w:rsidRPr="00B56CE8" w14:paraId="6273DBD7" w14:textId="77777777" w:rsidTr="003F1EE3">
        <w:tc>
          <w:tcPr>
            <w:tcW w:w="8640" w:type="dxa"/>
          </w:tcPr>
          <w:p w14:paraId="5F83E84E" w14:textId="13AFF7F3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Irregular,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勿依</w:t>
            </w:r>
            <w:proofErr w:type="spellStart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proofErr w:type="spellEnd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56CE8">
              <w:rPr>
                <w:rFonts w:hint="eastAsia"/>
              </w:rPr>
              <w:t xml:space="preserve"> </w:t>
            </w:r>
            <w:r w:rsidR="00B56CE8" w:rsidRPr="00B56CE8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亂</w:t>
            </w:r>
            <w:r w:rsidR="00B56CE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(irregular action)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妄做妄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B56CE8" w14:paraId="66FE2719" w14:textId="77777777" w:rsidTr="003F1EE3">
        <w:tc>
          <w:tcPr>
            <w:tcW w:w="8640" w:type="dxa"/>
          </w:tcPr>
          <w:p w14:paraId="11C5A957" w14:textId="723F5CB7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Irreligious,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勿畏天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勿虔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誠</w:t>
            </w:r>
            <w:proofErr w:type="gramEnd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given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670B" w:rsidRPr="00B56CE8" w14:paraId="059F870A" w14:textId="77777777" w:rsidTr="003F1EE3">
        <w:tc>
          <w:tcPr>
            <w:tcW w:w="8640" w:type="dxa"/>
          </w:tcPr>
          <w:p w14:paraId="3F2EE8A3" w14:textId="549AC4A0" w:rsidR="00EF670B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Irremediable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嘸辦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1EE3" w:rsidRPr="00B56CE8" w14:paraId="7693C94B" w14:textId="77777777" w:rsidTr="003F1EE3">
        <w:tc>
          <w:tcPr>
            <w:tcW w:w="8640" w:type="dxa"/>
          </w:tcPr>
          <w:p w14:paraId="00BD3B2C" w14:textId="183FB7A2" w:rsidR="003F1EE3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Irremissible,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罪勿可赦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F1EE3" w:rsidRPr="00B56CE8" w14:paraId="6A8B957C" w14:textId="77777777" w:rsidTr="003F1EE3">
        <w:tc>
          <w:tcPr>
            <w:tcW w:w="8640" w:type="dxa"/>
          </w:tcPr>
          <w:p w14:paraId="6F855E9D" w14:textId="37239857" w:rsidR="003F1EE3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Irreparable,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補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勿来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挽回勿轉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‘wan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勿能復元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1EE3" w:rsidRPr="00B56CE8" w14:paraId="363AC5FC" w14:textId="77777777" w:rsidTr="003F1EE3">
        <w:tc>
          <w:tcPr>
            <w:tcW w:w="8640" w:type="dxa"/>
          </w:tcPr>
          <w:p w14:paraId="2568881F" w14:textId="77777777" w:rsidR="003F1EE3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B56CE8" w14:paraId="76BCF290" w14:textId="77777777" w:rsidTr="003F1EE3">
        <w:tc>
          <w:tcPr>
            <w:tcW w:w="8640" w:type="dxa"/>
          </w:tcPr>
          <w:p w14:paraId="540C4B98" w14:textId="7EE6195B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Irresistible, </w:t>
            </w:r>
            <w:proofErr w:type="spellStart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proofErr w:type="spellEnd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’tong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敵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勿住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F1EE3" w:rsidRPr="00B56CE8" w14:paraId="17DEA788" w14:textId="77777777" w:rsidTr="003F1EE3">
        <w:tc>
          <w:tcPr>
            <w:tcW w:w="8640" w:type="dxa"/>
          </w:tcPr>
          <w:p w14:paraId="64FB4DA5" w14:textId="64D8EAFA" w:rsidR="003F1EE3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Irrevocable,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一言既出四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馬難追</w:t>
            </w:r>
            <w:proofErr w:type="gramEnd"/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言出惟行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1EE3" w:rsidRPr="00B56CE8" w14:paraId="35D7B700" w14:textId="77777777" w:rsidTr="003F1EE3">
        <w:tc>
          <w:tcPr>
            <w:tcW w:w="8640" w:type="dxa"/>
          </w:tcPr>
          <w:p w14:paraId="02313C01" w14:textId="77777777" w:rsidR="003F1EE3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B56CE8" w14:paraId="5DACB6B8" w14:textId="77777777" w:rsidTr="003F1EE3">
        <w:tc>
          <w:tcPr>
            <w:tcW w:w="8640" w:type="dxa"/>
          </w:tcPr>
          <w:p w14:paraId="49B2712D" w14:textId="1BC606B1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Irritate, (him)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動氣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í 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F670B" w:rsidRPr="00B56CE8" w14:paraId="538379FA" w14:textId="77777777" w:rsidTr="003F1EE3">
        <w:tc>
          <w:tcPr>
            <w:tcW w:w="8640" w:type="dxa"/>
          </w:tcPr>
          <w:p w14:paraId="45EA95D9" w14:textId="463DB7C7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Is, (absolute </w:t>
            </w:r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existence)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gramEnd"/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 (is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it so?)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是勿是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(is here)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勒拉此地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(it is so) 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4C14DD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F1EE3" w:rsidRPr="00B56CE8" w14:paraId="3D19B8CB" w14:textId="77777777" w:rsidTr="003F1EE3">
        <w:tc>
          <w:tcPr>
            <w:tcW w:w="8640" w:type="dxa"/>
          </w:tcPr>
          <w:p w14:paraId="326DE5E8" w14:textId="77777777" w:rsidR="003F1EE3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B56CE8" w14:paraId="5DC2573B" w14:textId="77777777" w:rsidTr="003F1EE3">
        <w:tc>
          <w:tcPr>
            <w:tcW w:w="8640" w:type="dxa"/>
          </w:tcPr>
          <w:p w14:paraId="75EB44FB" w14:textId="472ED153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Isinglass, (in white </w:t>
            </w:r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squares)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白大菜</w:t>
            </w:r>
            <w:proofErr w:type="gramEnd"/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strips)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大菜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B56CE8" w14:paraId="2AD0ADF3" w14:textId="77777777" w:rsidTr="003F1EE3">
        <w:tc>
          <w:tcPr>
            <w:tcW w:w="8640" w:type="dxa"/>
          </w:tcPr>
          <w:p w14:paraId="03994AA1" w14:textId="5AE4D83A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Island,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島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tau.</w:t>
            </w:r>
          </w:p>
        </w:tc>
      </w:tr>
      <w:tr w:rsidR="00EF670B" w:rsidRPr="00B56CE8" w14:paraId="08E58483" w14:textId="77777777" w:rsidTr="003F1EE3">
        <w:tc>
          <w:tcPr>
            <w:tcW w:w="8640" w:type="dxa"/>
          </w:tcPr>
          <w:p w14:paraId="22AE043E" w14:textId="0A89C297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Insolated, 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</w:t>
            </w:r>
            <w:proofErr w:type="gramEnd"/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單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B56CE8" w14:paraId="2B1539DF" w14:textId="77777777" w:rsidTr="003F1EE3">
        <w:tc>
          <w:tcPr>
            <w:tcW w:w="8640" w:type="dxa"/>
          </w:tcPr>
          <w:p w14:paraId="68193BBA" w14:textId="17CD9BD8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Isosceles, (triangle)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sank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B56CE8" w14:paraId="59B42CD7" w14:textId="77777777" w:rsidTr="003F1EE3">
        <w:tc>
          <w:tcPr>
            <w:tcW w:w="8640" w:type="dxa"/>
          </w:tcPr>
          <w:p w14:paraId="6859D7AE" w14:textId="3CDDE3D9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Issue, (result)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驗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proofErr w:type="spellEnd"/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(to issue a warrant)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出票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AE78AE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(ticket) 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發單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fah</w:t>
            </w:r>
            <w:proofErr w:type="spellEnd"/>
            <w:r w:rsidR="00694D74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</w:t>
            </w:r>
          </w:p>
        </w:tc>
      </w:tr>
      <w:tr w:rsidR="003F1EE3" w:rsidRPr="00B56CE8" w14:paraId="41639696" w14:textId="77777777" w:rsidTr="003F1EE3">
        <w:tc>
          <w:tcPr>
            <w:tcW w:w="8640" w:type="dxa"/>
          </w:tcPr>
          <w:p w14:paraId="08E12C0D" w14:textId="623F027A" w:rsidR="003F1EE3" w:rsidRPr="00B56CE8" w:rsidRDefault="003F1EE3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It,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í,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proofErr w:type="gramEnd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F670B" w:rsidRPr="00B56CE8" w14:paraId="71E09065" w14:textId="77777777" w:rsidTr="003F1EE3">
        <w:tc>
          <w:tcPr>
            <w:tcW w:w="8640" w:type="dxa"/>
          </w:tcPr>
          <w:p w14:paraId="70290CE5" w14:textId="3663D689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Itch,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癢</w:t>
            </w:r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yang.</w:t>
            </w:r>
          </w:p>
        </w:tc>
      </w:tr>
      <w:tr w:rsidR="00EF670B" w:rsidRPr="00B56CE8" w14:paraId="42292E90" w14:textId="77777777" w:rsidTr="003F1EE3">
        <w:tc>
          <w:tcPr>
            <w:tcW w:w="8640" w:type="dxa"/>
          </w:tcPr>
          <w:p w14:paraId="4F105F69" w14:textId="1157B536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Itinerary, </w:t>
            </w:r>
            <w:proofErr w:type="spellStart"/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日記</w:t>
            </w:r>
            <w:proofErr w:type="spellEnd"/>
            <w:r w:rsidR="00B56CE8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F670B" w:rsidRPr="00B56CE8" w14:paraId="3EC6573F" w14:textId="77777777" w:rsidTr="003F1EE3">
        <w:tc>
          <w:tcPr>
            <w:tcW w:w="8640" w:type="dxa"/>
          </w:tcPr>
          <w:p w14:paraId="40EC27F9" w14:textId="1938FA4A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Itself, 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‘ ka</w:t>
            </w:r>
            <w:proofErr w:type="gramEnd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B56CE8" w14:paraId="5F6162B4" w14:textId="77777777" w:rsidTr="003F1EE3">
        <w:tc>
          <w:tcPr>
            <w:tcW w:w="8640" w:type="dxa"/>
          </w:tcPr>
          <w:p w14:paraId="5A0DD2EB" w14:textId="4709673C" w:rsidR="00EF670B" w:rsidRPr="00B56CE8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B56CE8" w14:paraId="48676557" w14:textId="77777777" w:rsidTr="003F1EE3">
        <w:tc>
          <w:tcPr>
            <w:tcW w:w="8640" w:type="dxa"/>
          </w:tcPr>
          <w:p w14:paraId="36146B5B" w14:textId="081483BB" w:rsidR="00EF670B" w:rsidRPr="00B56CE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Ivory,</w:t>
            </w:r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象牙</w:t>
            </w:r>
            <w:proofErr w:type="gramEnd"/>
            <w:r w:rsidR="00EE6A11" w:rsidRPr="00B56CE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6E7165" w:rsidRPr="00B56CE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DF109F6" w14:textId="77777777" w:rsidR="00461755" w:rsidRPr="00B56CE8" w:rsidRDefault="00461755">
      <w:pPr>
        <w:rPr>
          <w:rFonts w:ascii="Times New Roman" w:eastAsia="SimSun" w:hAnsi="Times New Roman" w:cs="Times New Roman"/>
          <w:sz w:val="24"/>
          <w:szCs w:val="24"/>
        </w:rPr>
      </w:pPr>
    </w:p>
    <w:sectPr w:rsidR="00461755" w:rsidRPr="00B56C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955742">
    <w:abstractNumId w:val="8"/>
  </w:num>
  <w:num w:numId="2" w16cid:durableId="658848195">
    <w:abstractNumId w:val="6"/>
  </w:num>
  <w:num w:numId="3" w16cid:durableId="1328241449">
    <w:abstractNumId w:val="5"/>
  </w:num>
  <w:num w:numId="4" w16cid:durableId="280915333">
    <w:abstractNumId w:val="4"/>
  </w:num>
  <w:num w:numId="5" w16cid:durableId="865144429">
    <w:abstractNumId w:val="7"/>
  </w:num>
  <w:num w:numId="6" w16cid:durableId="29230639">
    <w:abstractNumId w:val="3"/>
  </w:num>
  <w:num w:numId="7" w16cid:durableId="1987124461">
    <w:abstractNumId w:val="2"/>
  </w:num>
  <w:num w:numId="8" w16cid:durableId="1563910839">
    <w:abstractNumId w:val="1"/>
  </w:num>
  <w:num w:numId="9" w16cid:durableId="17757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C8D"/>
    <w:rsid w:val="003F1EE3"/>
    <w:rsid w:val="003F72CD"/>
    <w:rsid w:val="00461755"/>
    <w:rsid w:val="00491FBA"/>
    <w:rsid w:val="004C14DD"/>
    <w:rsid w:val="00694D74"/>
    <w:rsid w:val="006E7165"/>
    <w:rsid w:val="00715B8D"/>
    <w:rsid w:val="00821E23"/>
    <w:rsid w:val="008310FC"/>
    <w:rsid w:val="00A3280B"/>
    <w:rsid w:val="00AA1D8D"/>
    <w:rsid w:val="00AE78AE"/>
    <w:rsid w:val="00B47730"/>
    <w:rsid w:val="00B56CE8"/>
    <w:rsid w:val="00CB0664"/>
    <w:rsid w:val="00EE6A11"/>
    <w:rsid w:val="00EF670B"/>
    <w:rsid w:val="00F84B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93E2F"/>
  <w14:defaultImageDpi w14:val="300"/>
  <w15:docId w15:val="{A9269954-082C-4836-A317-CF90725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2024-09-19T06:21:00Z</dcterms:modified>
  <cp:category/>
</cp:coreProperties>
</file>