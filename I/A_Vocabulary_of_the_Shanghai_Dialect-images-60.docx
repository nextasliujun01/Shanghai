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F1BBE" w14:paraId="1CD3E24D" w14:textId="77777777" w:rsidTr="00692089">
        <w:tc>
          <w:tcPr>
            <w:tcW w:w="8640" w:type="dxa"/>
          </w:tcPr>
          <w:p w14:paraId="41596065" w14:textId="6B6F683B" w:rsidR="002F1BBE" w:rsidRDefault="00692089">
            <w:r>
              <w:t xml:space="preserve"> </w:t>
            </w:r>
          </w:p>
        </w:tc>
      </w:tr>
      <w:tr w:rsidR="002F1BBE" w14:paraId="3EA2F53D" w14:textId="77777777" w:rsidTr="00692089">
        <w:tc>
          <w:tcPr>
            <w:tcW w:w="8640" w:type="dxa"/>
          </w:tcPr>
          <w:p w14:paraId="079D7520" w14:textId="77777777" w:rsidR="002F1BBE" w:rsidRDefault="00000000">
            <w:r>
              <w:t>Indelible, RIK] Hi di meh veli</w:t>
            </w:r>
          </w:p>
        </w:tc>
      </w:tr>
      <w:tr w:rsidR="002F1BBE" w14:paraId="7A66D923" w14:textId="77777777" w:rsidTr="00692089">
        <w:tc>
          <w:tcPr>
            <w:tcW w:w="8640" w:type="dxa"/>
          </w:tcPr>
          <w:p w14:paraId="0CA6E9DF" w14:textId="77777777" w:rsidR="002F1BBE" w:rsidRDefault="00000000">
            <w:r>
              <w:t>Indelicate, (bury shame) Sz REAG |</w:t>
            </w:r>
          </w:p>
        </w:tc>
      </w:tr>
      <w:tr w:rsidR="002F1BBE" w14:paraId="1797DD7F" w14:textId="77777777" w:rsidTr="00692089">
        <w:tc>
          <w:tcPr>
            <w:tcW w:w="8640" w:type="dxa"/>
          </w:tcPr>
          <w:p w14:paraId="56A51EB5" w14:textId="77777777" w:rsidR="002F1BBE" w:rsidRDefault="00000000">
            <w:r>
              <w:t>Indemnify, BY Ay bé "pu, (E55 dzone</w:t>
            </w:r>
          </w:p>
        </w:tc>
      </w:tr>
      <w:tr w:rsidR="002F1BBE" w14:paraId="36DABE48" w14:textId="77777777" w:rsidTr="00692089">
        <w:tc>
          <w:tcPr>
            <w:tcW w:w="8640" w:type="dxa"/>
          </w:tcPr>
          <w:p w14:paraId="38191F83" w14:textId="77777777" w:rsidR="002F1BBE" w:rsidRDefault="00000000">
            <w:r>
              <w:t>Independent, 8 me (EE 27 ka tsok</w:t>
            </w:r>
          </w:p>
        </w:tc>
      </w:tr>
      <w:tr w:rsidR="00692089" w14:paraId="4A0E7E22" w14:textId="77777777" w:rsidTr="00692089">
        <w:tc>
          <w:tcPr>
            <w:tcW w:w="8640" w:type="dxa"/>
          </w:tcPr>
          <w:p w14:paraId="6008BB83" w14:textId="737CEA5D" w:rsidR="00692089" w:rsidRDefault="00692089">
            <w:r>
              <w:t xml:space="preserve">Index, </w:t>
            </w:r>
            <w:proofErr w:type="spellStart"/>
            <w:r>
              <w:t>móh</w:t>
            </w:r>
            <w:proofErr w:type="spellEnd"/>
            <w:r>
              <w:t xml:space="preserve"> </w:t>
            </w:r>
            <w:proofErr w:type="spellStart"/>
            <w:r>
              <w:t>lóh</w:t>
            </w:r>
            <w:proofErr w:type="spellEnd"/>
            <w:r>
              <w:t>.</w:t>
            </w:r>
          </w:p>
        </w:tc>
      </w:tr>
      <w:tr w:rsidR="002F1BBE" w14:paraId="43B07376" w14:textId="77777777" w:rsidTr="00692089">
        <w:tc>
          <w:tcPr>
            <w:tcW w:w="8640" w:type="dxa"/>
          </w:tcPr>
          <w:p w14:paraId="00C293E5" w14:textId="6BB3720A" w:rsidR="002F1BBE" w:rsidRDefault="00000000">
            <w:r>
              <w:t>Indian, (</w:t>
            </w:r>
            <w:proofErr w:type="gramStart"/>
            <w:r>
              <w:t xml:space="preserve">corn) </w:t>
            </w:r>
            <w:r w:rsidR="00692089">
              <w:t xml:space="preserve"> </w:t>
            </w:r>
            <w:r>
              <w:t xml:space="preserve"> </w:t>
            </w:r>
            <w:proofErr w:type="gramEnd"/>
            <w:r>
              <w:t>tsun tsa "mi.</w:t>
            </w:r>
          </w:p>
        </w:tc>
      </w:tr>
      <w:tr w:rsidR="002F1BBE" w14:paraId="3306653B" w14:textId="77777777" w:rsidTr="00692089">
        <w:tc>
          <w:tcPr>
            <w:tcW w:w="8640" w:type="dxa"/>
          </w:tcPr>
          <w:p w14:paraId="634A4358" w14:textId="77777777" w:rsidR="002F1BBE" w:rsidRDefault="00000000">
            <w:r>
              <w:t>Indicate, #7 ZA ’tsz "tien, Js ’tsx zz’.</w:t>
            </w:r>
          </w:p>
        </w:tc>
      </w:tr>
      <w:tr w:rsidR="002F1BBE" w14:paraId="4AFAC9F3" w14:textId="77777777" w:rsidTr="00692089">
        <w:tc>
          <w:tcPr>
            <w:tcW w:w="8640" w:type="dxa"/>
          </w:tcPr>
          <w:p w14:paraId="17664F3E" w14:textId="77777777" w:rsidR="002F1BBE" w:rsidRDefault="00000000">
            <w:r>
              <w:t>Indict, AE HE kau‘ zong*.</w:t>
            </w:r>
          </w:p>
        </w:tc>
      </w:tr>
      <w:tr w:rsidR="002F1BBE" w14:paraId="49EE4377" w14:textId="77777777" w:rsidTr="00692089">
        <w:tc>
          <w:tcPr>
            <w:tcW w:w="8640" w:type="dxa"/>
          </w:tcPr>
          <w:p w14:paraId="1222539C" w14:textId="77777777" w:rsidR="002F1BBE" w:rsidRDefault="00000000">
            <w:r>
              <w:t>Indifforent, (to) SLIT YR sing "li |</w:t>
            </w:r>
          </w:p>
        </w:tc>
      </w:tr>
      <w:tr w:rsidR="002F1BBE" w14:paraId="736DF592" w14:textId="77777777" w:rsidTr="00692089">
        <w:tc>
          <w:tcPr>
            <w:tcW w:w="8640" w:type="dxa"/>
          </w:tcPr>
          <w:p w14:paraId="549F041F" w14:textId="77777777" w:rsidR="002F1BBE" w:rsidRDefault="00000000">
            <w:r>
              <w:t>Indigedtble, He LITE, naz 4 siau</w:t>
            </w:r>
          </w:p>
        </w:tc>
      </w:tr>
      <w:tr w:rsidR="002F1BBE" w14:paraId="3D1C44C1" w14:textId="77777777" w:rsidTr="00692089">
        <w:tc>
          <w:tcPr>
            <w:tcW w:w="8640" w:type="dxa"/>
          </w:tcPr>
          <w:p w14:paraId="5C72D9D9" w14:textId="77777777" w:rsidR="002F1BBE" w:rsidRDefault="00000000">
            <w:r>
              <w:t>Indigo, wei Py dies’ t’sing.</w:t>
            </w:r>
          </w:p>
        </w:tc>
      </w:tr>
      <w:tr w:rsidR="002F1BBE" w14:paraId="432969FE" w14:textId="77777777" w:rsidTr="00692089">
        <w:tc>
          <w:tcPr>
            <w:tcW w:w="8640" w:type="dxa"/>
          </w:tcPr>
          <w:p w14:paraId="008681AD" w14:textId="77777777" w:rsidR="002F1BBE" w:rsidRDefault="00000000">
            <w:r>
              <w:t>Indiscreet, 94 {FAA veh *tsz si‘ Te</w:t>
            </w:r>
          </w:p>
        </w:tc>
      </w:tr>
      <w:tr w:rsidR="002F1BBE" w14:paraId="2FE48DB7" w14:textId="77777777" w:rsidTr="00692089">
        <w:tc>
          <w:tcPr>
            <w:tcW w:w="8640" w:type="dxa"/>
          </w:tcPr>
          <w:p w14:paraId="26D40C31" w14:textId="77777777" w:rsidR="002F1BBE" w:rsidRDefault="00000000">
            <w:r>
              <w:t>Indiscriminate, FZ FLL ven tun “ps</w:t>
            </w:r>
          </w:p>
        </w:tc>
      </w:tr>
      <w:tr w:rsidR="002F1BBE" w14:paraId="7C7C4087" w14:textId="77777777" w:rsidTr="00692089">
        <w:tc>
          <w:tcPr>
            <w:tcW w:w="8640" w:type="dxa"/>
          </w:tcPr>
          <w:p w14:paraId="6E1D7E1E" w14:textId="77777777" w:rsidR="002F1BBE" w:rsidRDefault="00000000">
            <w:r>
              <w:t>Indispensable, i IF ‘sau veh tuh,</w:t>
            </w:r>
          </w:p>
        </w:tc>
      </w:tr>
      <w:tr w:rsidR="00692089" w14:paraId="6995E0B9" w14:textId="77777777" w:rsidTr="00692089">
        <w:tc>
          <w:tcPr>
            <w:tcW w:w="8640" w:type="dxa"/>
          </w:tcPr>
          <w:p w14:paraId="27866322" w14:textId="3B4B289A" w:rsidR="00692089" w:rsidRDefault="00692089">
            <w:r>
              <w:t xml:space="preserve">Indisposed, </w:t>
            </w:r>
          </w:p>
        </w:tc>
      </w:tr>
      <w:tr w:rsidR="00692089" w14:paraId="7C7261A8" w14:textId="77777777" w:rsidTr="00692089">
        <w:tc>
          <w:tcPr>
            <w:tcW w:w="8640" w:type="dxa"/>
          </w:tcPr>
          <w:p w14:paraId="7966EBD6" w14:textId="2626515F" w:rsidR="00692089" w:rsidRDefault="00692089">
            <w:r>
              <w:t xml:space="preserve">Indisputable, </w:t>
            </w:r>
          </w:p>
        </w:tc>
      </w:tr>
      <w:tr w:rsidR="00692089" w14:paraId="3AC2831D" w14:textId="77777777" w:rsidTr="00692089">
        <w:tc>
          <w:tcPr>
            <w:tcW w:w="8640" w:type="dxa"/>
          </w:tcPr>
          <w:p w14:paraId="2CBBC6B3" w14:textId="547359F9" w:rsidR="00692089" w:rsidRDefault="00692089">
            <w:r>
              <w:t xml:space="preserve">Indistinct, </w:t>
            </w:r>
          </w:p>
        </w:tc>
      </w:tr>
      <w:tr w:rsidR="002F1BBE" w14:paraId="1C0F84C7" w14:textId="77777777" w:rsidTr="00692089">
        <w:tc>
          <w:tcPr>
            <w:tcW w:w="8640" w:type="dxa"/>
          </w:tcPr>
          <w:p w14:paraId="45C47028" w14:textId="77777777" w:rsidR="002F1BBE" w:rsidRDefault="00000000">
            <w:r>
              <w:t xml:space="preserve">Indolent, Bi </w:t>
            </w:r>
            <w:proofErr w:type="spellStart"/>
            <w:r>
              <w:t>ikl</w:t>
            </w:r>
            <w:proofErr w:type="spellEnd"/>
            <w:r>
              <w:t xml:space="preserve"> </w:t>
            </w:r>
            <w:proofErr w:type="spellStart"/>
            <w:r>
              <w:t>eG</w:t>
            </w:r>
            <w:proofErr w:type="spellEnd"/>
            <w:r>
              <w:t xml:space="preserve"> tin han "lan </w:t>
            </w:r>
            <w:proofErr w:type="gramStart"/>
            <w:r>
              <w:t>du‘</w:t>
            </w:r>
            <w:proofErr w:type="gramEnd"/>
            <w:r>
              <w:t>.</w:t>
            </w:r>
          </w:p>
        </w:tc>
      </w:tr>
      <w:tr w:rsidR="002F1BBE" w14:paraId="4261E7B6" w14:textId="77777777" w:rsidTr="00692089">
        <w:tc>
          <w:tcPr>
            <w:tcW w:w="8640" w:type="dxa"/>
          </w:tcPr>
          <w:p w14:paraId="1A657C65" w14:textId="77777777" w:rsidR="002F1BBE" w:rsidRDefault="00000000">
            <w:r>
              <w:t>Indulge, FLHE tong’ ting’, WA</w:t>
            </w:r>
          </w:p>
        </w:tc>
      </w:tr>
      <w:tr w:rsidR="002F1BBE" w14:paraId="2E187B8C" w14:textId="77777777" w:rsidTr="00692089">
        <w:tc>
          <w:tcPr>
            <w:tcW w:w="8640" w:type="dxa"/>
          </w:tcPr>
          <w:p w14:paraId="410313B9" w14:textId="77777777" w:rsidR="002F1BBE" w:rsidRDefault="00000000">
            <w:r>
              <w:t>Industrious, Biziun, Fe giun ’kiun,</w:t>
            </w:r>
          </w:p>
        </w:tc>
      </w:tr>
      <w:tr w:rsidR="002F1BBE" w14:paraId="019B821D" w14:textId="77777777" w:rsidTr="00692089">
        <w:tc>
          <w:tcPr>
            <w:tcW w:w="8640" w:type="dxa"/>
          </w:tcPr>
          <w:p w14:paraId="7C486D71" w14:textId="77777777" w:rsidR="002F1BBE" w:rsidRDefault="00000000">
            <w:r>
              <w:t>Inebriated, IE ARYA k’iuh tse‘ *tsieu,</w:t>
            </w:r>
          </w:p>
        </w:tc>
      </w:tr>
      <w:tr w:rsidR="00692089" w14:paraId="3AF2F88F" w14:textId="77777777" w:rsidTr="00692089">
        <w:tc>
          <w:tcPr>
            <w:tcW w:w="8640" w:type="dxa"/>
          </w:tcPr>
          <w:p w14:paraId="506B2EE5" w14:textId="6E45BD4F" w:rsidR="00692089" w:rsidRDefault="00692089">
            <w:r>
              <w:t xml:space="preserve">Ineffable, </w:t>
            </w:r>
          </w:p>
        </w:tc>
      </w:tr>
      <w:tr w:rsidR="002F1BBE" w14:paraId="077E79C0" w14:textId="77777777" w:rsidTr="00692089">
        <w:tc>
          <w:tcPr>
            <w:tcW w:w="8640" w:type="dxa"/>
          </w:tcPr>
          <w:p w14:paraId="45DB41F7" w14:textId="73F9355D" w:rsidR="002F1BBE" w:rsidRDefault="00000000">
            <w:proofErr w:type="gramStart"/>
            <w:r>
              <w:t>Ineffectual</w:t>
            </w:r>
            <w:r w:rsidR="00692089">
              <w:t xml:space="preserve">,  </w:t>
            </w:r>
            <w:r>
              <w:t xml:space="preserve"> </w:t>
            </w:r>
            <w:proofErr w:type="gramEnd"/>
            <w:r>
              <w:t>Pitt 73 Sat Ee am meh yau'</w:t>
            </w:r>
          </w:p>
        </w:tc>
      </w:tr>
      <w:tr w:rsidR="002F1BBE" w14:paraId="2A3FD2ED" w14:textId="77777777" w:rsidTr="00692089">
        <w:tc>
          <w:tcPr>
            <w:tcW w:w="8640" w:type="dxa"/>
          </w:tcPr>
          <w:p w14:paraId="1A11719A" w14:textId="096969DA" w:rsidR="002F1BBE" w:rsidRDefault="00692089">
            <w:r>
              <w:t xml:space="preserve"> </w:t>
            </w:r>
          </w:p>
        </w:tc>
      </w:tr>
      <w:tr w:rsidR="002F1BBE" w14:paraId="1CD9CBDC" w14:textId="77777777" w:rsidTr="00692089">
        <w:tc>
          <w:tcPr>
            <w:tcW w:w="8640" w:type="dxa"/>
          </w:tcPr>
          <w:p w14:paraId="6D8B877E" w14:textId="77777777" w:rsidR="002F1BBE" w:rsidRDefault="00000000">
            <w:r>
              <w:lastRenderedPageBreak/>
              <w:t>Inestimable, FE PE wa kia’ tex</w:t>
            </w:r>
          </w:p>
        </w:tc>
      </w:tr>
      <w:tr w:rsidR="002F1BBE" w14:paraId="2BDA3B5D" w14:textId="77777777" w:rsidTr="00692089">
        <w:tc>
          <w:tcPr>
            <w:tcW w:w="8640" w:type="dxa"/>
          </w:tcPr>
          <w:p w14:paraId="6A6E7DBA" w14:textId="77777777" w:rsidR="002F1BBE" w:rsidRDefault="00000000">
            <w:r>
              <w:t>Inevitable, WE, veh tuh i,</w:t>
            </w:r>
          </w:p>
        </w:tc>
      </w:tr>
      <w:tr w:rsidR="002F1BBE" w14:paraId="7A6FD3E7" w14:textId="77777777" w:rsidTr="00692089">
        <w:tc>
          <w:tcPr>
            <w:tcW w:w="8640" w:type="dxa"/>
          </w:tcPr>
          <w:p w14:paraId="6E241CC0" w14:textId="41F2A545" w:rsidR="002F1BBE" w:rsidRDefault="00000000">
            <w:r>
              <w:t xml:space="preserve">Inexhaustible, y:3| Ry Se </w:t>
            </w:r>
            <w:proofErr w:type="gramStart"/>
            <w:r>
              <w:t>yung‘ veh</w:t>
            </w:r>
            <w:proofErr w:type="gramEnd"/>
            <w:r>
              <w:t xml:space="preserve"> won,</w:t>
            </w:r>
          </w:p>
        </w:tc>
      </w:tr>
      <w:tr w:rsidR="002F1BBE" w14:paraId="2A208B1D" w14:textId="77777777" w:rsidTr="00692089">
        <w:tc>
          <w:tcPr>
            <w:tcW w:w="8640" w:type="dxa"/>
          </w:tcPr>
          <w:p w14:paraId="2F214353" w14:textId="77777777" w:rsidR="002F1BBE" w:rsidRDefault="00000000">
            <w:r>
              <w:t>Inexorable, F&amp; [51 pi ‘wan wé veh</w:t>
            </w:r>
          </w:p>
        </w:tc>
      </w:tr>
      <w:tr w:rsidR="002F1BBE" w14:paraId="4B7FB23B" w14:textId="77777777" w:rsidTr="00692089">
        <w:tc>
          <w:tcPr>
            <w:tcW w:w="8640" w:type="dxa"/>
          </w:tcPr>
          <w:p w14:paraId="3D85A7B5" w14:textId="77777777" w:rsidR="002F1BBE" w:rsidRDefault="00000000">
            <w:r>
              <w:t>Inexpedient, SE (i veh bien‘ tong’,</w:t>
            </w:r>
          </w:p>
        </w:tc>
      </w:tr>
      <w:tr w:rsidR="002F1BBE" w14:paraId="05084852" w14:textId="77777777" w:rsidTr="00692089">
        <w:tc>
          <w:tcPr>
            <w:tcW w:w="8640" w:type="dxa"/>
          </w:tcPr>
          <w:p w14:paraId="7CE5555A" w14:textId="77777777" w:rsidR="002F1BBE" w:rsidRDefault="00000000">
            <w:r>
              <w:t>Inexperienced, 77] = veh z6k ‘seu,</w:t>
            </w:r>
          </w:p>
        </w:tc>
      </w:tr>
      <w:tr w:rsidR="00692089" w14:paraId="6D382605" w14:textId="77777777" w:rsidTr="00692089">
        <w:tc>
          <w:tcPr>
            <w:tcW w:w="8640" w:type="dxa"/>
          </w:tcPr>
          <w:p w14:paraId="6C1E9B49" w14:textId="77777777" w:rsidR="00692089" w:rsidRDefault="00692089"/>
        </w:tc>
      </w:tr>
      <w:tr w:rsidR="002F1BBE" w14:paraId="741ED3D1" w14:textId="77777777" w:rsidTr="00692089">
        <w:tc>
          <w:tcPr>
            <w:tcW w:w="8640" w:type="dxa"/>
          </w:tcPr>
          <w:p w14:paraId="29CB378D" w14:textId="3502DAC7" w:rsidR="002F1BBE" w:rsidRDefault="00000000">
            <w:r>
              <w:t>Inexpiable,</w:t>
            </w:r>
            <w:r w:rsidR="00692089">
              <w:t xml:space="preserve"> </w:t>
            </w:r>
            <w:r>
              <w:t xml:space="preserve"> veh "hau z6h</w:t>
            </w:r>
          </w:p>
        </w:tc>
      </w:tr>
      <w:tr w:rsidR="002F1BBE" w14:paraId="680A877A" w14:textId="77777777" w:rsidTr="00692089">
        <w:tc>
          <w:tcPr>
            <w:tcW w:w="8640" w:type="dxa"/>
          </w:tcPr>
          <w:p w14:paraId="5DB0F096" w14:textId="77777777" w:rsidR="002F1BBE" w:rsidRDefault="00000000">
            <w:r>
              <w:t>Inexplicable, Whae 7 Hi ’ka seh veh</w:t>
            </w:r>
          </w:p>
        </w:tc>
      </w:tr>
      <w:tr w:rsidR="002F1BBE" w14:paraId="45C19405" w14:textId="77777777" w:rsidTr="00692089">
        <w:tc>
          <w:tcPr>
            <w:tcW w:w="8640" w:type="dxa"/>
          </w:tcPr>
          <w:p w14:paraId="76FC3D1E" w14:textId="77777777" w:rsidR="002F1BBE" w:rsidRDefault="00000000">
            <w:r>
              <w:t>Inexpressible, 54 J ge tw" veh dzine’,</w:t>
            </w:r>
          </w:p>
        </w:tc>
      </w:tr>
      <w:tr w:rsidR="002F1BBE" w14:paraId="0FAEC077" w14:textId="77777777" w:rsidTr="00692089">
        <w:tc>
          <w:tcPr>
            <w:tcW w:w="8640" w:type="dxa"/>
          </w:tcPr>
          <w:p w14:paraId="2E5861DA" w14:textId="77777777" w:rsidR="002F1BBE" w:rsidRDefault="00000000">
            <w:r>
              <w:t>Inextinguishable, #7] 3K mih veh 16,</w:t>
            </w:r>
          </w:p>
        </w:tc>
      </w:tr>
      <w:tr w:rsidR="002F1BBE" w14:paraId="113BDB3D" w14:textId="77777777" w:rsidTr="00692089">
        <w:tc>
          <w:tcPr>
            <w:tcW w:w="8640" w:type="dxa"/>
          </w:tcPr>
          <w:p w14:paraId="3E1A47A8" w14:textId="77777777" w:rsidR="002F1BBE" w:rsidRDefault="00000000">
            <w:r>
              <w:t>Inextricable, $9477) Jit "kA veh t’eh.</w:t>
            </w:r>
          </w:p>
        </w:tc>
      </w:tr>
      <w:tr w:rsidR="002F1BBE" w14:paraId="5080AC4C" w14:textId="77777777" w:rsidTr="00692089">
        <w:tc>
          <w:tcPr>
            <w:tcW w:w="8640" w:type="dxa"/>
          </w:tcPr>
          <w:p w14:paraId="40567985" w14:textId="77777777" w:rsidR="002F1BBE" w:rsidRDefault="00000000">
            <w:r>
              <w:t>Infallible, 7 Be xe veh nung t’sd,</w:t>
            </w:r>
          </w:p>
        </w:tc>
      </w:tr>
      <w:tr w:rsidR="002F1BBE" w14:paraId="138487E2" w14:textId="77777777" w:rsidTr="00692089">
        <w:tc>
          <w:tcPr>
            <w:tcW w:w="8640" w:type="dxa"/>
          </w:tcPr>
          <w:p w14:paraId="735EB64C" w14:textId="77777777" w:rsidR="002F1BBE" w:rsidRDefault="00000000">
            <w:r>
              <w:t>Infamous, (reputation) RF 3 t’sieu‘</w:t>
            </w:r>
          </w:p>
        </w:tc>
      </w:tr>
      <w:tr w:rsidR="002F1BBE" w14:paraId="4B2C8A54" w14:textId="77777777" w:rsidTr="00692089">
        <w:tc>
          <w:tcPr>
            <w:tcW w:w="8640" w:type="dxa"/>
          </w:tcPr>
          <w:p w14:paraId="5E5DAFC2" w14:textId="05B949B6" w:rsidR="002F1BBE" w:rsidRDefault="00000000">
            <w:proofErr w:type="gramStart"/>
            <w:r>
              <w:t xml:space="preserve">Infant, </w:t>
            </w:r>
            <w:r w:rsidR="00692089">
              <w:t xml:space="preserve"> </w:t>
            </w:r>
            <w:r>
              <w:t xml:space="preserve"> </w:t>
            </w:r>
            <w:proofErr w:type="gramEnd"/>
            <w:r>
              <w:t>’siau "non, (girl) ve</w:t>
            </w:r>
          </w:p>
        </w:tc>
      </w:tr>
      <w:tr w:rsidR="002F1BBE" w14:paraId="1AA11E67" w14:textId="77777777" w:rsidTr="00692089">
        <w:tc>
          <w:tcPr>
            <w:tcW w:w="8640" w:type="dxa"/>
          </w:tcPr>
          <w:p w14:paraId="06C3A517" w14:textId="77777777" w:rsidR="002F1BBE" w:rsidRDefault="00000000">
            <w:r>
              <w:t>Infantry, 7/5 pi ping.</w:t>
            </w:r>
          </w:p>
        </w:tc>
      </w:tr>
      <w:tr w:rsidR="002F1BBE" w14:paraId="5FDD8211" w14:textId="77777777" w:rsidTr="00692089">
        <w:tc>
          <w:tcPr>
            <w:tcW w:w="8640" w:type="dxa"/>
          </w:tcPr>
          <w:p w14:paraId="32180DFD" w14:textId="349AAD68" w:rsidR="002F1BBE" w:rsidRDefault="00692089">
            <w:proofErr w:type="gramStart"/>
            <w:r>
              <w:t xml:space="preserve">Infatuated, </w:t>
            </w:r>
            <w:r w:rsidR="00000000">
              <w:t xml:space="preserve"> fah</w:t>
            </w:r>
            <w:proofErr w:type="gramEnd"/>
            <w:r w:rsidR="00000000">
              <w:t xml:space="preserve"> mi.</w:t>
            </w:r>
          </w:p>
        </w:tc>
      </w:tr>
      <w:tr w:rsidR="002F1BBE" w14:paraId="089C9DDD" w14:textId="77777777" w:rsidTr="00692089">
        <w:tc>
          <w:tcPr>
            <w:tcW w:w="8640" w:type="dxa"/>
          </w:tcPr>
          <w:p w14:paraId="4FD3BA3D" w14:textId="77777777" w:rsidR="002F1BBE" w:rsidRDefault="00000000">
            <w:r>
              <w:t>Infected, (others) ri} pe ZA tsén</w:t>
            </w:r>
          </w:p>
        </w:tc>
      </w:tr>
      <w:tr w:rsidR="002F1BBE" w14:paraId="4FF422A5" w14:textId="77777777" w:rsidTr="00692089">
        <w:tc>
          <w:tcPr>
            <w:tcW w:w="8640" w:type="dxa"/>
          </w:tcPr>
          <w:p w14:paraId="7B60E9BE" w14:textId="545D540F" w:rsidR="002F1BBE" w:rsidRDefault="00000000">
            <w:proofErr w:type="gramStart"/>
            <w:r>
              <w:t>Infectious</w:t>
            </w:r>
            <w:r w:rsidR="00692089">
              <w:t xml:space="preserve">,  </w:t>
            </w:r>
            <w:r>
              <w:t xml:space="preserve"> </w:t>
            </w:r>
            <w:proofErr w:type="gramEnd"/>
            <w:r>
              <w:t>(diseases spreading) JA J=</w:t>
            </w:r>
          </w:p>
        </w:tc>
      </w:tr>
      <w:tr w:rsidR="002F1BBE" w14:paraId="705741B3" w14:textId="77777777" w:rsidTr="00692089">
        <w:tc>
          <w:tcPr>
            <w:tcW w:w="8640" w:type="dxa"/>
          </w:tcPr>
          <w:p w14:paraId="63E20143" w14:textId="7CD45A37" w:rsidR="002F1BBE" w:rsidRDefault="00000000">
            <w:r>
              <w:t>Inferior, TP = "</w:t>
            </w:r>
            <w:proofErr w:type="spellStart"/>
            <w:r>
              <w:t>hau</w:t>
            </w:r>
            <w:proofErr w:type="spellEnd"/>
            <w:r>
              <w:t xml:space="preserve"> ‘tung.</w:t>
            </w:r>
          </w:p>
        </w:tc>
      </w:tr>
      <w:tr w:rsidR="002F1BBE" w14:paraId="00B4954E" w14:textId="77777777" w:rsidTr="00692089">
        <w:tc>
          <w:tcPr>
            <w:tcW w:w="8640" w:type="dxa"/>
          </w:tcPr>
          <w:p w14:paraId="5E80727A" w14:textId="274F446C" w:rsidR="002F1BBE" w:rsidRDefault="00000000">
            <w:r>
              <w:t xml:space="preserve">Infeat, (and </w:t>
            </w:r>
            <w:proofErr w:type="gramStart"/>
            <w:r>
              <w:t>disturb)  ie</w:t>
            </w:r>
            <w:proofErr w:type="gramEnd"/>
            <w:r>
              <w:t xml:space="preserve"> sau ’zau.</w:t>
            </w:r>
          </w:p>
        </w:tc>
      </w:tr>
      <w:tr w:rsidR="002F1BBE" w14:paraId="1C3654BB" w14:textId="77777777" w:rsidTr="00692089">
        <w:tc>
          <w:tcPr>
            <w:tcW w:w="8640" w:type="dxa"/>
          </w:tcPr>
          <w:p w14:paraId="2AD082CA" w14:textId="0918E036" w:rsidR="002F1BBE" w:rsidRDefault="00000000">
            <w:r>
              <w:t>Infinite, (induration) vi</w:t>
            </w:r>
          </w:p>
        </w:tc>
      </w:tr>
      <w:tr w:rsidR="002F1BBE" w14:paraId="741F1A55" w14:textId="77777777" w:rsidTr="00692089">
        <w:tc>
          <w:tcPr>
            <w:tcW w:w="8640" w:type="dxa"/>
          </w:tcPr>
          <w:p w14:paraId="6B5D44A3" w14:textId="77777777" w:rsidR="002F1BBE" w:rsidRDefault="002F1BBE"/>
        </w:tc>
      </w:tr>
      <w:tr w:rsidR="002F1BBE" w14:paraId="4ECD0219" w14:textId="77777777" w:rsidTr="00692089">
        <w:tc>
          <w:tcPr>
            <w:tcW w:w="8640" w:type="dxa"/>
          </w:tcPr>
          <w:p w14:paraId="684233E0" w14:textId="77777777" w:rsidR="002F1BBE" w:rsidRDefault="002F1BBE"/>
        </w:tc>
      </w:tr>
      <w:tr w:rsidR="002F1BBE" w14:paraId="1FEA05E1" w14:textId="77777777" w:rsidTr="00692089">
        <w:tc>
          <w:tcPr>
            <w:tcW w:w="8640" w:type="dxa"/>
          </w:tcPr>
          <w:p w14:paraId="29D65E3D" w14:textId="77777777" w:rsidR="002F1BBE" w:rsidRDefault="002F1BBE"/>
        </w:tc>
      </w:tr>
      <w:tr w:rsidR="002F1BBE" w14:paraId="72AC88D3" w14:textId="77777777" w:rsidTr="00692089">
        <w:tc>
          <w:tcPr>
            <w:tcW w:w="8640" w:type="dxa"/>
          </w:tcPr>
          <w:p w14:paraId="6FF059A9" w14:textId="77777777" w:rsidR="002F1BBE" w:rsidRDefault="002F1BBE"/>
        </w:tc>
      </w:tr>
      <w:tr w:rsidR="002F1BBE" w14:paraId="7A68604E" w14:textId="77777777" w:rsidTr="00692089">
        <w:tc>
          <w:tcPr>
            <w:tcW w:w="8640" w:type="dxa"/>
          </w:tcPr>
          <w:p w14:paraId="6009FE29" w14:textId="77777777" w:rsidR="002F1BBE" w:rsidRDefault="002F1BBE"/>
        </w:tc>
      </w:tr>
      <w:tr w:rsidR="002F1BBE" w14:paraId="65ED8865" w14:textId="77777777" w:rsidTr="00692089">
        <w:tc>
          <w:tcPr>
            <w:tcW w:w="8640" w:type="dxa"/>
          </w:tcPr>
          <w:p w14:paraId="11438261" w14:textId="77777777" w:rsidR="002F1BBE" w:rsidRDefault="002F1BBE"/>
        </w:tc>
      </w:tr>
      <w:tr w:rsidR="002F1BBE" w14:paraId="7C5E7BC0" w14:textId="77777777" w:rsidTr="00692089">
        <w:tc>
          <w:tcPr>
            <w:tcW w:w="8640" w:type="dxa"/>
          </w:tcPr>
          <w:p w14:paraId="64967DA1" w14:textId="77777777" w:rsidR="002F1BBE" w:rsidRDefault="002F1BBE"/>
        </w:tc>
      </w:tr>
      <w:tr w:rsidR="002F1BBE" w14:paraId="589C662F" w14:textId="77777777" w:rsidTr="00692089">
        <w:tc>
          <w:tcPr>
            <w:tcW w:w="8640" w:type="dxa"/>
          </w:tcPr>
          <w:p w14:paraId="4FBE7507" w14:textId="77777777" w:rsidR="002F1BBE" w:rsidRDefault="002F1BBE"/>
        </w:tc>
      </w:tr>
      <w:tr w:rsidR="002F1BBE" w14:paraId="08AC7492" w14:textId="77777777" w:rsidTr="00692089">
        <w:tc>
          <w:tcPr>
            <w:tcW w:w="8640" w:type="dxa"/>
          </w:tcPr>
          <w:p w14:paraId="0308EE59" w14:textId="77777777" w:rsidR="002F1BBE" w:rsidRDefault="002F1BBE"/>
        </w:tc>
      </w:tr>
      <w:tr w:rsidR="002F1BBE" w14:paraId="48CFC4CC" w14:textId="77777777" w:rsidTr="00692089">
        <w:tc>
          <w:tcPr>
            <w:tcW w:w="8640" w:type="dxa"/>
          </w:tcPr>
          <w:p w14:paraId="5B00CD45" w14:textId="77777777" w:rsidR="002F1BBE" w:rsidRDefault="002F1BBE"/>
        </w:tc>
      </w:tr>
      <w:tr w:rsidR="002F1BBE" w14:paraId="345DD997" w14:textId="77777777" w:rsidTr="00692089">
        <w:tc>
          <w:tcPr>
            <w:tcW w:w="8640" w:type="dxa"/>
          </w:tcPr>
          <w:p w14:paraId="65BD9083" w14:textId="77777777" w:rsidR="002F1BBE" w:rsidRDefault="002F1BBE"/>
        </w:tc>
      </w:tr>
      <w:tr w:rsidR="002F1BBE" w14:paraId="09B7A994" w14:textId="77777777" w:rsidTr="00692089">
        <w:tc>
          <w:tcPr>
            <w:tcW w:w="8640" w:type="dxa"/>
          </w:tcPr>
          <w:p w14:paraId="0F715432" w14:textId="77777777" w:rsidR="002F1BBE" w:rsidRDefault="002F1BBE"/>
        </w:tc>
      </w:tr>
      <w:tr w:rsidR="002F1BBE" w14:paraId="773FA63D" w14:textId="77777777" w:rsidTr="00692089">
        <w:tc>
          <w:tcPr>
            <w:tcW w:w="8640" w:type="dxa"/>
          </w:tcPr>
          <w:p w14:paraId="65F15B12" w14:textId="77777777" w:rsidR="002F1BBE" w:rsidRDefault="002F1BBE"/>
        </w:tc>
      </w:tr>
      <w:tr w:rsidR="002F1BBE" w14:paraId="34BD2342" w14:textId="77777777" w:rsidTr="00692089">
        <w:tc>
          <w:tcPr>
            <w:tcW w:w="8640" w:type="dxa"/>
          </w:tcPr>
          <w:p w14:paraId="5FD97728" w14:textId="77777777" w:rsidR="002F1BBE" w:rsidRDefault="002F1BBE"/>
        </w:tc>
      </w:tr>
      <w:tr w:rsidR="002F1BBE" w14:paraId="76C69648" w14:textId="77777777" w:rsidTr="00692089">
        <w:tc>
          <w:tcPr>
            <w:tcW w:w="8640" w:type="dxa"/>
          </w:tcPr>
          <w:p w14:paraId="56FE59C4" w14:textId="77777777" w:rsidR="002F1BBE" w:rsidRDefault="002F1BBE"/>
        </w:tc>
      </w:tr>
      <w:tr w:rsidR="002F1BBE" w14:paraId="420EB27C" w14:textId="77777777" w:rsidTr="00692089">
        <w:tc>
          <w:tcPr>
            <w:tcW w:w="8640" w:type="dxa"/>
          </w:tcPr>
          <w:p w14:paraId="3B803F71" w14:textId="77777777" w:rsidR="002F1BBE" w:rsidRDefault="002F1BBE"/>
        </w:tc>
      </w:tr>
      <w:tr w:rsidR="002F1BBE" w14:paraId="23913D45" w14:textId="77777777" w:rsidTr="00692089">
        <w:tc>
          <w:tcPr>
            <w:tcW w:w="8640" w:type="dxa"/>
          </w:tcPr>
          <w:p w14:paraId="48E2101E" w14:textId="77777777" w:rsidR="002F1BBE" w:rsidRDefault="002F1BBE"/>
        </w:tc>
      </w:tr>
      <w:tr w:rsidR="002F1BBE" w14:paraId="0B416850" w14:textId="77777777" w:rsidTr="00692089">
        <w:tc>
          <w:tcPr>
            <w:tcW w:w="8640" w:type="dxa"/>
          </w:tcPr>
          <w:p w14:paraId="15E848E6" w14:textId="77777777" w:rsidR="002F1BBE" w:rsidRDefault="002F1BBE"/>
        </w:tc>
      </w:tr>
      <w:tr w:rsidR="002F1BBE" w14:paraId="57811F1A" w14:textId="77777777" w:rsidTr="00692089">
        <w:tc>
          <w:tcPr>
            <w:tcW w:w="8640" w:type="dxa"/>
          </w:tcPr>
          <w:p w14:paraId="674B86D9" w14:textId="77777777" w:rsidR="002F1BBE" w:rsidRDefault="002F1BBE"/>
        </w:tc>
      </w:tr>
      <w:tr w:rsidR="002F1BBE" w14:paraId="18803D07" w14:textId="77777777" w:rsidTr="00692089">
        <w:tc>
          <w:tcPr>
            <w:tcW w:w="8640" w:type="dxa"/>
          </w:tcPr>
          <w:p w14:paraId="0F931458" w14:textId="77777777" w:rsidR="002F1BBE" w:rsidRDefault="002F1BBE"/>
        </w:tc>
      </w:tr>
      <w:tr w:rsidR="002F1BBE" w14:paraId="66D7CFE4" w14:textId="77777777" w:rsidTr="00692089">
        <w:tc>
          <w:tcPr>
            <w:tcW w:w="8640" w:type="dxa"/>
          </w:tcPr>
          <w:p w14:paraId="0AB1ECD8" w14:textId="77777777" w:rsidR="002F1BBE" w:rsidRDefault="002F1BBE"/>
        </w:tc>
      </w:tr>
      <w:tr w:rsidR="002F1BBE" w14:paraId="7D05AB09" w14:textId="77777777" w:rsidTr="00692089">
        <w:tc>
          <w:tcPr>
            <w:tcW w:w="8640" w:type="dxa"/>
          </w:tcPr>
          <w:p w14:paraId="004F4B3A" w14:textId="77777777" w:rsidR="002F1BBE" w:rsidRDefault="002F1BBE"/>
        </w:tc>
      </w:tr>
      <w:tr w:rsidR="002F1BBE" w14:paraId="7DF5BD3F" w14:textId="77777777" w:rsidTr="00692089">
        <w:tc>
          <w:tcPr>
            <w:tcW w:w="8640" w:type="dxa"/>
          </w:tcPr>
          <w:p w14:paraId="5D7F7699" w14:textId="77777777" w:rsidR="002F1BBE" w:rsidRDefault="002F1BBE"/>
        </w:tc>
      </w:tr>
      <w:tr w:rsidR="002F1BBE" w14:paraId="19DFB3E7" w14:textId="77777777" w:rsidTr="00692089">
        <w:tc>
          <w:tcPr>
            <w:tcW w:w="8640" w:type="dxa"/>
          </w:tcPr>
          <w:p w14:paraId="576A08C8" w14:textId="77777777" w:rsidR="002F1BBE" w:rsidRDefault="002F1BBE"/>
        </w:tc>
      </w:tr>
      <w:tr w:rsidR="002F1BBE" w14:paraId="0ABA5737" w14:textId="77777777" w:rsidTr="00692089">
        <w:tc>
          <w:tcPr>
            <w:tcW w:w="8640" w:type="dxa"/>
          </w:tcPr>
          <w:p w14:paraId="36057731" w14:textId="77777777" w:rsidR="002F1BBE" w:rsidRDefault="002F1BBE"/>
        </w:tc>
      </w:tr>
      <w:tr w:rsidR="002F1BBE" w14:paraId="741AA0E8" w14:textId="77777777" w:rsidTr="00692089">
        <w:tc>
          <w:tcPr>
            <w:tcW w:w="8640" w:type="dxa"/>
          </w:tcPr>
          <w:p w14:paraId="29B0863D" w14:textId="77777777" w:rsidR="002F1BBE" w:rsidRDefault="002F1BBE"/>
        </w:tc>
      </w:tr>
      <w:tr w:rsidR="002F1BBE" w14:paraId="430C6135" w14:textId="77777777" w:rsidTr="00692089">
        <w:tc>
          <w:tcPr>
            <w:tcW w:w="8640" w:type="dxa"/>
          </w:tcPr>
          <w:p w14:paraId="3C9BE0D0" w14:textId="77777777" w:rsidR="002F1BBE" w:rsidRDefault="002F1BBE"/>
        </w:tc>
      </w:tr>
      <w:tr w:rsidR="002F1BBE" w14:paraId="2CDF0BDF" w14:textId="77777777" w:rsidTr="00692089">
        <w:tc>
          <w:tcPr>
            <w:tcW w:w="8640" w:type="dxa"/>
          </w:tcPr>
          <w:p w14:paraId="4CF9F955" w14:textId="77777777" w:rsidR="002F1BBE" w:rsidRDefault="002F1BBE"/>
        </w:tc>
      </w:tr>
      <w:tr w:rsidR="002F1BBE" w14:paraId="6F706C1F" w14:textId="77777777" w:rsidTr="00692089">
        <w:tc>
          <w:tcPr>
            <w:tcW w:w="8640" w:type="dxa"/>
          </w:tcPr>
          <w:p w14:paraId="03D72343" w14:textId="77777777" w:rsidR="002F1BBE" w:rsidRDefault="002F1BBE"/>
        </w:tc>
      </w:tr>
      <w:tr w:rsidR="002F1BBE" w14:paraId="206596CF" w14:textId="77777777" w:rsidTr="00692089">
        <w:tc>
          <w:tcPr>
            <w:tcW w:w="8640" w:type="dxa"/>
          </w:tcPr>
          <w:p w14:paraId="46F0D699" w14:textId="77777777" w:rsidR="002F1BBE" w:rsidRDefault="002F1BBE"/>
        </w:tc>
      </w:tr>
      <w:tr w:rsidR="002F1BBE" w14:paraId="506F014E" w14:textId="77777777" w:rsidTr="00692089">
        <w:tc>
          <w:tcPr>
            <w:tcW w:w="8640" w:type="dxa"/>
          </w:tcPr>
          <w:p w14:paraId="745733E6" w14:textId="77777777" w:rsidR="002F1BBE" w:rsidRDefault="002F1BBE"/>
        </w:tc>
      </w:tr>
      <w:tr w:rsidR="002F1BBE" w14:paraId="712ABD58" w14:textId="77777777" w:rsidTr="00692089">
        <w:tc>
          <w:tcPr>
            <w:tcW w:w="8640" w:type="dxa"/>
          </w:tcPr>
          <w:p w14:paraId="4D91E5D3" w14:textId="77777777" w:rsidR="002F1BBE" w:rsidRDefault="002F1BBE"/>
        </w:tc>
      </w:tr>
      <w:tr w:rsidR="002F1BBE" w14:paraId="415B43E8" w14:textId="77777777" w:rsidTr="00692089">
        <w:tc>
          <w:tcPr>
            <w:tcW w:w="8640" w:type="dxa"/>
          </w:tcPr>
          <w:p w14:paraId="0FAED62D" w14:textId="77777777" w:rsidR="002F1BBE" w:rsidRDefault="002F1BBE"/>
        </w:tc>
      </w:tr>
      <w:tr w:rsidR="002F1BBE" w14:paraId="37DFBB3E" w14:textId="77777777" w:rsidTr="00692089">
        <w:tc>
          <w:tcPr>
            <w:tcW w:w="8640" w:type="dxa"/>
          </w:tcPr>
          <w:p w14:paraId="6548E0AA" w14:textId="77777777" w:rsidR="002F1BBE" w:rsidRDefault="002F1BBE"/>
        </w:tc>
      </w:tr>
      <w:tr w:rsidR="002F1BBE" w14:paraId="4845B5DA" w14:textId="77777777" w:rsidTr="00692089">
        <w:tc>
          <w:tcPr>
            <w:tcW w:w="8640" w:type="dxa"/>
          </w:tcPr>
          <w:p w14:paraId="1D1EF911" w14:textId="77777777" w:rsidR="002F1BBE" w:rsidRDefault="002F1BBE"/>
        </w:tc>
      </w:tr>
      <w:tr w:rsidR="002F1BBE" w14:paraId="7AEE4D3E" w14:textId="77777777" w:rsidTr="00692089">
        <w:tc>
          <w:tcPr>
            <w:tcW w:w="8640" w:type="dxa"/>
          </w:tcPr>
          <w:p w14:paraId="355E3A46" w14:textId="77777777" w:rsidR="002F1BBE" w:rsidRDefault="002F1BBE"/>
        </w:tc>
      </w:tr>
      <w:tr w:rsidR="002F1BBE" w14:paraId="275971F2" w14:textId="77777777" w:rsidTr="00692089">
        <w:tc>
          <w:tcPr>
            <w:tcW w:w="8640" w:type="dxa"/>
          </w:tcPr>
          <w:p w14:paraId="23163E1C" w14:textId="77777777" w:rsidR="002F1BBE" w:rsidRDefault="002F1BBE"/>
        </w:tc>
      </w:tr>
      <w:tr w:rsidR="002F1BBE" w14:paraId="7D785F06" w14:textId="77777777" w:rsidTr="00692089">
        <w:tc>
          <w:tcPr>
            <w:tcW w:w="8640" w:type="dxa"/>
          </w:tcPr>
          <w:p w14:paraId="2D75061D" w14:textId="77777777" w:rsidR="002F1BBE" w:rsidRDefault="002F1BBE"/>
        </w:tc>
      </w:tr>
      <w:tr w:rsidR="002F1BBE" w14:paraId="3F2BA638" w14:textId="77777777" w:rsidTr="00692089">
        <w:tc>
          <w:tcPr>
            <w:tcW w:w="8640" w:type="dxa"/>
          </w:tcPr>
          <w:p w14:paraId="0DE256E1" w14:textId="77777777" w:rsidR="002F1BBE" w:rsidRDefault="002F1BBE"/>
        </w:tc>
      </w:tr>
      <w:tr w:rsidR="002F1BBE" w14:paraId="4312786E" w14:textId="77777777" w:rsidTr="00692089">
        <w:tc>
          <w:tcPr>
            <w:tcW w:w="8640" w:type="dxa"/>
          </w:tcPr>
          <w:p w14:paraId="089479D4" w14:textId="77777777" w:rsidR="002F1BBE" w:rsidRDefault="002F1BBE"/>
        </w:tc>
      </w:tr>
      <w:tr w:rsidR="002F1BBE" w14:paraId="254CEED8" w14:textId="77777777" w:rsidTr="00692089">
        <w:tc>
          <w:tcPr>
            <w:tcW w:w="8640" w:type="dxa"/>
          </w:tcPr>
          <w:p w14:paraId="36A2F991" w14:textId="77777777" w:rsidR="002F1BBE" w:rsidRDefault="002F1BBE"/>
        </w:tc>
      </w:tr>
      <w:tr w:rsidR="002F1BBE" w14:paraId="52E83870" w14:textId="77777777" w:rsidTr="00692089">
        <w:tc>
          <w:tcPr>
            <w:tcW w:w="8640" w:type="dxa"/>
          </w:tcPr>
          <w:p w14:paraId="13738CAB" w14:textId="77777777" w:rsidR="002F1BBE" w:rsidRDefault="002F1BBE"/>
        </w:tc>
      </w:tr>
      <w:tr w:rsidR="002F1BBE" w14:paraId="2DE1B01A" w14:textId="77777777" w:rsidTr="00692089">
        <w:tc>
          <w:tcPr>
            <w:tcW w:w="8640" w:type="dxa"/>
          </w:tcPr>
          <w:p w14:paraId="31CA02FF" w14:textId="77777777" w:rsidR="002F1BBE" w:rsidRDefault="002F1BBE"/>
        </w:tc>
      </w:tr>
      <w:tr w:rsidR="002F1BBE" w14:paraId="60CCFF26" w14:textId="77777777" w:rsidTr="00692089">
        <w:tc>
          <w:tcPr>
            <w:tcW w:w="8640" w:type="dxa"/>
          </w:tcPr>
          <w:p w14:paraId="462DA984" w14:textId="77777777" w:rsidR="002F1BBE" w:rsidRDefault="002F1BBE"/>
        </w:tc>
      </w:tr>
      <w:tr w:rsidR="002F1BBE" w14:paraId="4D39906A" w14:textId="77777777" w:rsidTr="00692089">
        <w:tc>
          <w:tcPr>
            <w:tcW w:w="8640" w:type="dxa"/>
          </w:tcPr>
          <w:p w14:paraId="3365389C" w14:textId="77777777" w:rsidR="002F1BBE" w:rsidRDefault="002F1BBE"/>
        </w:tc>
      </w:tr>
      <w:tr w:rsidR="002F1BBE" w14:paraId="483CB7CA" w14:textId="77777777" w:rsidTr="00692089">
        <w:tc>
          <w:tcPr>
            <w:tcW w:w="8640" w:type="dxa"/>
          </w:tcPr>
          <w:p w14:paraId="346600E2" w14:textId="77777777" w:rsidR="002F1BBE" w:rsidRDefault="002F1BBE"/>
        </w:tc>
      </w:tr>
      <w:tr w:rsidR="002F1BBE" w14:paraId="76901250" w14:textId="77777777" w:rsidTr="00692089">
        <w:tc>
          <w:tcPr>
            <w:tcW w:w="8640" w:type="dxa"/>
          </w:tcPr>
          <w:p w14:paraId="5C63AA7B" w14:textId="77777777" w:rsidR="002F1BBE" w:rsidRDefault="002F1BBE"/>
        </w:tc>
      </w:tr>
      <w:tr w:rsidR="002F1BBE" w14:paraId="0946C2DE" w14:textId="77777777" w:rsidTr="00692089">
        <w:tc>
          <w:tcPr>
            <w:tcW w:w="8640" w:type="dxa"/>
          </w:tcPr>
          <w:p w14:paraId="101B7AE8" w14:textId="77777777" w:rsidR="002F1BBE" w:rsidRDefault="002F1BBE"/>
        </w:tc>
      </w:tr>
      <w:tr w:rsidR="002F1BBE" w14:paraId="11CD2242" w14:textId="77777777" w:rsidTr="00692089">
        <w:tc>
          <w:tcPr>
            <w:tcW w:w="8640" w:type="dxa"/>
          </w:tcPr>
          <w:p w14:paraId="7AAE750B" w14:textId="77777777" w:rsidR="002F1BBE" w:rsidRDefault="002F1BBE"/>
        </w:tc>
      </w:tr>
      <w:tr w:rsidR="002F1BBE" w14:paraId="15C18E02" w14:textId="77777777" w:rsidTr="00692089">
        <w:tc>
          <w:tcPr>
            <w:tcW w:w="8640" w:type="dxa"/>
          </w:tcPr>
          <w:p w14:paraId="05A7E9D0" w14:textId="77777777" w:rsidR="002F1BBE" w:rsidRDefault="002F1BBE"/>
        </w:tc>
      </w:tr>
      <w:tr w:rsidR="002F1BBE" w14:paraId="494B9E2F" w14:textId="77777777" w:rsidTr="00692089">
        <w:tc>
          <w:tcPr>
            <w:tcW w:w="8640" w:type="dxa"/>
          </w:tcPr>
          <w:p w14:paraId="3D71941B" w14:textId="77777777" w:rsidR="002F1BBE" w:rsidRDefault="002F1BBE"/>
        </w:tc>
      </w:tr>
      <w:tr w:rsidR="002F1BBE" w14:paraId="274104F1" w14:textId="77777777" w:rsidTr="00692089">
        <w:tc>
          <w:tcPr>
            <w:tcW w:w="8640" w:type="dxa"/>
          </w:tcPr>
          <w:p w14:paraId="75004AC3" w14:textId="77777777" w:rsidR="002F1BBE" w:rsidRDefault="002F1BBE"/>
        </w:tc>
      </w:tr>
      <w:tr w:rsidR="002F1BBE" w14:paraId="09FAE1C5" w14:textId="77777777" w:rsidTr="00692089">
        <w:tc>
          <w:tcPr>
            <w:tcW w:w="8640" w:type="dxa"/>
          </w:tcPr>
          <w:p w14:paraId="04674CD3" w14:textId="77777777" w:rsidR="002F1BBE" w:rsidRDefault="002F1BBE"/>
        </w:tc>
      </w:tr>
      <w:tr w:rsidR="002F1BBE" w14:paraId="29E4A1D4" w14:textId="77777777" w:rsidTr="00692089">
        <w:tc>
          <w:tcPr>
            <w:tcW w:w="8640" w:type="dxa"/>
          </w:tcPr>
          <w:p w14:paraId="78B3EEFF" w14:textId="77777777" w:rsidR="002F1BBE" w:rsidRDefault="002F1BBE"/>
        </w:tc>
      </w:tr>
      <w:tr w:rsidR="002F1BBE" w14:paraId="62F52EC1" w14:textId="77777777" w:rsidTr="00692089">
        <w:tc>
          <w:tcPr>
            <w:tcW w:w="8640" w:type="dxa"/>
          </w:tcPr>
          <w:p w14:paraId="4320F8CA" w14:textId="77777777" w:rsidR="002F1BBE" w:rsidRDefault="002F1BBE"/>
        </w:tc>
      </w:tr>
      <w:tr w:rsidR="002F1BBE" w14:paraId="35943FFC" w14:textId="77777777" w:rsidTr="00692089">
        <w:tc>
          <w:tcPr>
            <w:tcW w:w="8640" w:type="dxa"/>
          </w:tcPr>
          <w:p w14:paraId="730F85FD" w14:textId="77777777" w:rsidR="002F1BBE" w:rsidRDefault="002F1BBE"/>
        </w:tc>
      </w:tr>
      <w:tr w:rsidR="002F1BBE" w14:paraId="025F428A" w14:textId="77777777" w:rsidTr="00692089">
        <w:tc>
          <w:tcPr>
            <w:tcW w:w="8640" w:type="dxa"/>
          </w:tcPr>
          <w:p w14:paraId="136770CE" w14:textId="77777777" w:rsidR="002F1BBE" w:rsidRDefault="002F1BBE"/>
        </w:tc>
      </w:tr>
      <w:tr w:rsidR="002F1BBE" w14:paraId="5B17EB5C" w14:textId="77777777" w:rsidTr="00692089">
        <w:tc>
          <w:tcPr>
            <w:tcW w:w="8640" w:type="dxa"/>
          </w:tcPr>
          <w:p w14:paraId="1B886859" w14:textId="77777777" w:rsidR="002F1BBE" w:rsidRDefault="002F1BBE"/>
        </w:tc>
      </w:tr>
      <w:tr w:rsidR="002F1BBE" w14:paraId="6D1CA069" w14:textId="77777777" w:rsidTr="00692089">
        <w:tc>
          <w:tcPr>
            <w:tcW w:w="8640" w:type="dxa"/>
          </w:tcPr>
          <w:p w14:paraId="3FAD0EC6" w14:textId="77777777" w:rsidR="002F1BBE" w:rsidRDefault="002F1BBE"/>
        </w:tc>
      </w:tr>
      <w:tr w:rsidR="002F1BBE" w14:paraId="6653F0C5" w14:textId="77777777" w:rsidTr="00692089">
        <w:tc>
          <w:tcPr>
            <w:tcW w:w="8640" w:type="dxa"/>
          </w:tcPr>
          <w:p w14:paraId="7E42DE37" w14:textId="77777777" w:rsidR="002F1BBE" w:rsidRDefault="002F1BBE"/>
        </w:tc>
      </w:tr>
      <w:tr w:rsidR="002F1BBE" w14:paraId="2572C648" w14:textId="77777777" w:rsidTr="00692089">
        <w:tc>
          <w:tcPr>
            <w:tcW w:w="8640" w:type="dxa"/>
          </w:tcPr>
          <w:p w14:paraId="3D489B18" w14:textId="77777777" w:rsidR="002F1BBE" w:rsidRDefault="002F1BBE"/>
        </w:tc>
      </w:tr>
      <w:tr w:rsidR="002F1BBE" w14:paraId="4DDA2843" w14:textId="77777777" w:rsidTr="00692089">
        <w:tc>
          <w:tcPr>
            <w:tcW w:w="8640" w:type="dxa"/>
          </w:tcPr>
          <w:p w14:paraId="3F2D7479" w14:textId="77777777" w:rsidR="002F1BBE" w:rsidRDefault="002F1BBE"/>
        </w:tc>
      </w:tr>
      <w:tr w:rsidR="002F1BBE" w14:paraId="61D9DDB0" w14:textId="77777777" w:rsidTr="00692089">
        <w:tc>
          <w:tcPr>
            <w:tcW w:w="8640" w:type="dxa"/>
          </w:tcPr>
          <w:p w14:paraId="4547782B" w14:textId="77777777" w:rsidR="002F1BBE" w:rsidRDefault="002F1BBE"/>
        </w:tc>
      </w:tr>
      <w:tr w:rsidR="002F1BBE" w14:paraId="5EB268F1" w14:textId="77777777" w:rsidTr="00692089">
        <w:tc>
          <w:tcPr>
            <w:tcW w:w="8640" w:type="dxa"/>
          </w:tcPr>
          <w:p w14:paraId="7E1AA17E" w14:textId="77777777" w:rsidR="002F1BBE" w:rsidRDefault="002F1BBE"/>
        </w:tc>
      </w:tr>
      <w:tr w:rsidR="002F1BBE" w14:paraId="691AB49E" w14:textId="77777777" w:rsidTr="00692089">
        <w:tc>
          <w:tcPr>
            <w:tcW w:w="8640" w:type="dxa"/>
          </w:tcPr>
          <w:p w14:paraId="7D70BD4A" w14:textId="77777777" w:rsidR="002F1BBE" w:rsidRDefault="002F1BBE"/>
        </w:tc>
      </w:tr>
      <w:tr w:rsidR="002F1BBE" w14:paraId="7200129D" w14:textId="77777777" w:rsidTr="00692089">
        <w:tc>
          <w:tcPr>
            <w:tcW w:w="8640" w:type="dxa"/>
          </w:tcPr>
          <w:p w14:paraId="4090119A" w14:textId="77777777" w:rsidR="002F1BBE" w:rsidRDefault="002F1BBE"/>
        </w:tc>
      </w:tr>
      <w:tr w:rsidR="002F1BBE" w14:paraId="60ABE3AE" w14:textId="77777777" w:rsidTr="00692089">
        <w:tc>
          <w:tcPr>
            <w:tcW w:w="8640" w:type="dxa"/>
          </w:tcPr>
          <w:p w14:paraId="07D710CB" w14:textId="77777777" w:rsidR="002F1BBE" w:rsidRDefault="002F1BBE"/>
        </w:tc>
      </w:tr>
      <w:tr w:rsidR="002F1BBE" w14:paraId="6E9BC277" w14:textId="77777777" w:rsidTr="00692089">
        <w:tc>
          <w:tcPr>
            <w:tcW w:w="8640" w:type="dxa"/>
          </w:tcPr>
          <w:p w14:paraId="3D4A834C" w14:textId="77777777" w:rsidR="002F1BBE" w:rsidRDefault="002F1BBE"/>
        </w:tc>
      </w:tr>
      <w:tr w:rsidR="002F1BBE" w14:paraId="18D0FC8F" w14:textId="77777777" w:rsidTr="00692089">
        <w:tc>
          <w:tcPr>
            <w:tcW w:w="8640" w:type="dxa"/>
          </w:tcPr>
          <w:p w14:paraId="6880307C" w14:textId="77777777" w:rsidR="002F1BBE" w:rsidRDefault="002F1BBE"/>
        </w:tc>
      </w:tr>
      <w:tr w:rsidR="002F1BBE" w14:paraId="55A9F0CE" w14:textId="77777777" w:rsidTr="00692089">
        <w:tc>
          <w:tcPr>
            <w:tcW w:w="8640" w:type="dxa"/>
          </w:tcPr>
          <w:p w14:paraId="2475C8ED" w14:textId="77777777" w:rsidR="002F1BBE" w:rsidRDefault="002F1BBE"/>
        </w:tc>
      </w:tr>
      <w:tr w:rsidR="002F1BBE" w14:paraId="4334C125" w14:textId="77777777" w:rsidTr="00692089">
        <w:tc>
          <w:tcPr>
            <w:tcW w:w="8640" w:type="dxa"/>
          </w:tcPr>
          <w:p w14:paraId="7387FE54" w14:textId="77777777" w:rsidR="002F1BBE" w:rsidRDefault="002F1BBE"/>
        </w:tc>
      </w:tr>
      <w:tr w:rsidR="002F1BBE" w14:paraId="615C5973" w14:textId="77777777" w:rsidTr="00692089">
        <w:tc>
          <w:tcPr>
            <w:tcW w:w="8640" w:type="dxa"/>
          </w:tcPr>
          <w:p w14:paraId="59E2802E" w14:textId="77777777" w:rsidR="002F1BBE" w:rsidRDefault="002F1BBE"/>
        </w:tc>
      </w:tr>
      <w:tr w:rsidR="002F1BBE" w14:paraId="72614154" w14:textId="77777777" w:rsidTr="00692089">
        <w:tc>
          <w:tcPr>
            <w:tcW w:w="8640" w:type="dxa"/>
          </w:tcPr>
          <w:p w14:paraId="2EE06A78" w14:textId="77777777" w:rsidR="002F1BBE" w:rsidRDefault="002F1BBE"/>
        </w:tc>
      </w:tr>
      <w:tr w:rsidR="002F1BBE" w14:paraId="557C205B" w14:textId="77777777" w:rsidTr="00692089">
        <w:tc>
          <w:tcPr>
            <w:tcW w:w="8640" w:type="dxa"/>
          </w:tcPr>
          <w:p w14:paraId="18141526" w14:textId="77777777" w:rsidR="002F1BBE" w:rsidRDefault="002F1BBE"/>
        </w:tc>
      </w:tr>
      <w:tr w:rsidR="002F1BBE" w14:paraId="0448955C" w14:textId="77777777" w:rsidTr="00692089">
        <w:tc>
          <w:tcPr>
            <w:tcW w:w="8640" w:type="dxa"/>
          </w:tcPr>
          <w:p w14:paraId="15F21CD3" w14:textId="77777777" w:rsidR="002F1BBE" w:rsidRDefault="002F1BBE"/>
        </w:tc>
      </w:tr>
      <w:tr w:rsidR="002F1BBE" w14:paraId="00C12BE5" w14:textId="77777777" w:rsidTr="00692089">
        <w:tc>
          <w:tcPr>
            <w:tcW w:w="8640" w:type="dxa"/>
          </w:tcPr>
          <w:p w14:paraId="6F96A191" w14:textId="77777777" w:rsidR="002F1BBE" w:rsidRDefault="002F1BBE"/>
        </w:tc>
      </w:tr>
      <w:tr w:rsidR="002F1BBE" w14:paraId="3DAA3AE6" w14:textId="77777777" w:rsidTr="00692089">
        <w:tc>
          <w:tcPr>
            <w:tcW w:w="8640" w:type="dxa"/>
          </w:tcPr>
          <w:p w14:paraId="0DBD992E" w14:textId="77777777" w:rsidR="002F1BBE" w:rsidRDefault="002F1BBE"/>
        </w:tc>
      </w:tr>
      <w:tr w:rsidR="002F1BBE" w14:paraId="60AD65BD" w14:textId="77777777" w:rsidTr="00692089">
        <w:tc>
          <w:tcPr>
            <w:tcW w:w="8640" w:type="dxa"/>
          </w:tcPr>
          <w:p w14:paraId="46A26FF2" w14:textId="77777777" w:rsidR="002F1BBE" w:rsidRDefault="002F1BBE"/>
        </w:tc>
      </w:tr>
      <w:tr w:rsidR="002F1BBE" w14:paraId="5CD0C37B" w14:textId="77777777" w:rsidTr="00692089">
        <w:tc>
          <w:tcPr>
            <w:tcW w:w="8640" w:type="dxa"/>
          </w:tcPr>
          <w:p w14:paraId="7724E0CB" w14:textId="77777777" w:rsidR="002F1BBE" w:rsidRDefault="002F1BBE"/>
        </w:tc>
      </w:tr>
      <w:tr w:rsidR="002F1BBE" w14:paraId="189517C4" w14:textId="77777777" w:rsidTr="00692089">
        <w:tc>
          <w:tcPr>
            <w:tcW w:w="8640" w:type="dxa"/>
          </w:tcPr>
          <w:p w14:paraId="4FE829B6" w14:textId="77777777" w:rsidR="002F1BBE" w:rsidRDefault="002F1BBE"/>
        </w:tc>
      </w:tr>
      <w:tr w:rsidR="002F1BBE" w14:paraId="425324CB" w14:textId="77777777" w:rsidTr="00692089">
        <w:tc>
          <w:tcPr>
            <w:tcW w:w="8640" w:type="dxa"/>
          </w:tcPr>
          <w:p w14:paraId="2ABD7C37" w14:textId="77777777" w:rsidR="002F1BBE" w:rsidRDefault="002F1BBE"/>
        </w:tc>
      </w:tr>
      <w:tr w:rsidR="002F1BBE" w14:paraId="37CF1756" w14:textId="77777777" w:rsidTr="00692089">
        <w:tc>
          <w:tcPr>
            <w:tcW w:w="8640" w:type="dxa"/>
          </w:tcPr>
          <w:p w14:paraId="0AB75F49" w14:textId="77777777" w:rsidR="002F1BBE" w:rsidRDefault="002F1BBE"/>
        </w:tc>
      </w:tr>
      <w:tr w:rsidR="002F1BBE" w14:paraId="2308FAF1" w14:textId="77777777" w:rsidTr="00692089">
        <w:tc>
          <w:tcPr>
            <w:tcW w:w="8640" w:type="dxa"/>
          </w:tcPr>
          <w:p w14:paraId="1EBF1157" w14:textId="77777777" w:rsidR="002F1BBE" w:rsidRDefault="002F1BBE"/>
        </w:tc>
      </w:tr>
      <w:tr w:rsidR="002F1BBE" w14:paraId="6733E9C2" w14:textId="77777777" w:rsidTr="00692089">
        <w:tc>
          <w:tcPr>
            <w:tcW w:w="8640" w:type="dxa"/>
          </w:tcPr>
          <w:p w14:paraId="2A8FBC34" w14:textId="77777777" w:rsidR="002F1BBE" w:rsidRDefault="002F1BBE"/>
        </w:tc>
      </w:tr>
      <w:tr w:rsidR="002F1BBE" w14:paraId="694726DD" w14:textId="77777777" w:rsidTr="00692089">
        <w:tc>
          <w:tcPr>
            <w:tcW w:w="8640" w:type="dxa"/>
          </w:tcPr>
          <w:p w14:paraId="4D9BB3A2" w14:textId="77777777" w:rsidR="002F1BBE" w:rsidRDefault="002F1BBE"/>
        </w:tc>
      </w:tr>
      <w:tr w:rsidR="002F1BBE" w14:paraId="5C08D70C" w14:textId="77777777" w:rsidTr="00692089">
        <w:tc>
          <w:tcPr>
            <w:tcW w:w="8640" w:type="dxa"/>
          </w:tcPr>
          <w:p w14:paraId="69AAE465" w14:textId="77777777" w:rsidR="002F1BBE" w:rsidRDefault="002F1BBE"/>
        </w:tc>
      </w:tr>
      <w:tr w:rsidR="002F1BBE" w14:paraId="521AAC24" w14:textId="77777777" w:rsidTr="00692089">
        <w:tc>
          <w:tcPr>
            <w:tcW w:w="8640" w:type="dxa"/>
          </w:tcPr>
          <w:p w14:paraId="5A2ED7D3" w14:textId="77777777" w:rsidR="002F1BBE" w:rsidRDefault="002F1BBE"/>
        </w:tc>
      </w:tr>
    </w:tbl>
    <w:p w14:paraId="644ACFE5" w14:textId="77777777" w:rsidR="002F0D75" w:rsidRDefault="002F0D75"/>
    <w:sectPr w:rsidR="002F0D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847957">
    <w:abstractNumId w:val="8"/>
  </w:num>
  <w:num w:numId="2" w16cid:durableId="786893320">
    <w:abstractNumId w:val="6"/>
  </w:num>
  <w:num w:numId="3" w16cid:durableId="708797808">
    <w:abstractNumId w:val="5"/>
  </w:num>
  <w:num w:numId="4" w16cid:durableId="446125953">
    <w:abstractNumId w:val="4"/>
  </w:num>
  <w:num w:numId="5" w16cid:durableId="767703628">
    <w:abstractNumId w:val="7"/>
  </w:num>
  <w:num w:numId="6" w16cid:durableId="1747923002">
    <w:abstractNumId w:val="3"/>
  </w:num>
  <w:num w:numId="7" w16cid:durableId="208998689">
    <w:abstractNumId w:val="2"/>
  </w:num>
  <w:num w:numId="8" w16cid:durableId="1963488942">
    <w:abstractNumId w:val="1"/>
  </w:num>
  <w:num w:numId="9" w16cid:durableId="47194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D75"/>
    <w:rsid w:val="002F1BBE"/>
    <w:rsid w:val="00326F90"/>
    <w:rsid w:val="00650E7D"/>
    <w:rsid w:val="006920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332F7"/>
  <w14:defaultImageDpi w14:val="300"/>
  <w15:docId w15:val="{FFAD1864-1B0A-406E-A5C8-6FC5AD84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2024-08-08T11:35:00Z</dcterms:modified>
  <cp:category/>
</cp:coreProperties>
</file>