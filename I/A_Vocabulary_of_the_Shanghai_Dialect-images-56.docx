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A3F0F" w:rsidRPr="00676747" w14:paraId="56185F2C" w14:textId="77777777" w:rsidTr="00ED6627">
        <w:tc>
          <w:tcPr>
            <w:tcW w:w="8640" w:type="dxa"/>
          </w:tcPr>
          <w:p w14:paraId="7742BB4D" w14:textId="25CBFDD3" w:rsidR="005A3F0F" w:rsidRPr="00676747" w:rsidRDefault="00ED662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I,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proofErr w:type="gram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吾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3F0F" w:rsidRPr="00676747" w14:paraId="50A36225" w14:textId="77777777" w:rsidTr="00ED6627">
        <w:tc>
          <w:tcPr>
            <w:tcW w:w="8640" w:type="dxa"/>
          </w:tcPr>
          <w:p w14:paraId="000811E6" w14:textId="18C1C369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Ice,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5A3F0F" w:rsidRPr="00676747" w14:paraId="3B2C7808" w14:textId="77777777" w:rsidTr="00ED6627">
        <w:tc>
          <w:tcPr>
            <w:tcW w:w="8640" w:type="dxa"/>
          </w:tcPr>
          <w:p w14:paraId="26F90B1F" w14:textId="724DB519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Icicle, </w:t>
            </w:r>
            <w:proofErr w:type="spellStart"/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簷澤</w:t>
            </w:r>
            <w:proofErr w:type="spellEnd"/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3F0F" w:rsidRPr="00676747" w14:paraId="57FB4025" w14:textId="77777777" w:rsidTr="00ED6627">
        <w:tc>
          <w:tcPr>
            <w:tcW w:w="8640" w:type="dxa"/>
          </w:tcPr>
          <w:p w14:paraId="3405A798" w14:textId="3738A5BB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Idea,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意見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nian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7DBF9308" w14:textId="77777777" w:rsidTr="00ED6627">
        <w:tc>
          <w:tcPr>
            <w:tcW w:w="8640" w:type="dxa"/>
          </w:tcPr>
          <w:p w14:paraId="5CD8A1AF" w14:textId="00872C14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Identical,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(person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同一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dúng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6391AC59" w14:textId="77777777" w:rsidTr="00ED6627">
        <w:tc>
          <w:tcPr>
            <w:tcW w:w="8640" w:type="dxa"/>
          </w:tcPr>
          <w:p w14:paraId="39789FA7" w14:textId="52B6D955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Idiot,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愚笨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bun‘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3F0F" w:rsidRPr="00676747" w14:paraId="6557B70A" w14:textId="77777777" w:rsidTr="00ED6627">
        <w:tc>
          <w:tcPr>
            <w:tcW w:w="8640" w:type="dxa"/>
          </w:tcPr>
          <w:p w14:paraId="668DB4A3" w14:textId="6F0B058F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Idle, 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proofErr w:type="gramEnd"/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閒空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’úng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懶惰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lan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A3F0F" w:rsidRPr="00676747" w14:paraId="72675F5F" w14:textId="77777777" w:rsidTr="00ED6627">
        <w:tc>
          <w:tcPr>
            <w:tcW w:w="8640" w:type="dxa"/>
          </w:tcPr>
          <w:p w14:paraId="7115F510" w14:textId="3890A78A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Idol,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偶像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ngeu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proofErr w:type="gram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泥塑木雕</w:t>
            </w:r>
            <w:proofErr w:type="gramEnd"/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ní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sú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mók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tiau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(of wood) 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木頭人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móh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F33990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0003121E" w14:textId="77777777" w:rsidTr="00ED6627">
        <w:tc>
          <w:tcPr>
            <w:tcW w:w="8640" w:type="dxa"/>
          </w:tcPr>
          <w:p w14:paraId="02C2A365" w14:textId="2E8421E2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If,</w:t>
            </w:r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F51CA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spellEnd"/>
            <w:proofErr w:type="gram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若是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假如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kiá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747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(if it had been that not being so)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倘然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t’ong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zén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若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t’ong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zák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t’ong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wóh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倘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t’ong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312F066B" w14:textId="77777777" w:rsidTr="00ED6627">
        <w:tc>
          <w:tcPr>
            <w:tcW w:w="8640" w:type="dxa"/>
          </w:tcPr>
          <w:p w14:paraId="10DAB3C3" w14:textId="7987DD45" w:rsidR="005A3F0F" w:rsidRPr="006767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Ignite,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záh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0BA33DC7" w14:textId="77777777" w:rsidTr="00ED6627">
        <w:tc>
          <w:tcPr>
            <w:tcW w:w="8640" w:type="dxa"/>
          </w:tcPr>
          <w:p w14:paraId="741603F8" w14:textId="4118274B" w:rsidR="005A3F0F" w:rsidRPr="00676747" w:rsidRDefault="00ED66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Ignoble,  </w:t>
            </w:r>
            <w:proofErr w:type="spellStart"/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卑賤</w:t>
            </w:r>
            <w:proofErr w:type="spellEnd"/>
            <w:proofErr w:type="gramEnd"/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鄙陋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leu’. </w:t>
            </w:r>
          </w:p>
        </w:tc>
      </w:tr>
      <w:tr w:rsidR="005A3F0F" w:rsidRPr="00676747" w14:paraId="74FE7CAE" w14:textId="77777777" w:rsidTr="00ED6627">
        <w:tc>
          <w:tcPr>
            <w:tcW w:w="8640" w:type="dxa"/>
          </w:tcPr>
          <w:p w14:paraId="1085B85D" w14:textId="033B36EE" w:rsidR="00ED6627" w:rsidRPr="00676747" w:rsidRDefault="00ED66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Ignominious,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mien’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5A3F0F" w:rsidRPr="00676747" w14:paraId="07DAA77B" w14:textId="77777777" w:rsidTr="00ED6627">
        <w:tc>
          <w:tcPr>
            <w:tcW w:w="8640" w:type="dxa"/>
          </w:tcPr>
          <w:p w14:paraId="6202288E" w14:textId="322EF456" w:rsidR="005A3F0F" w:rsidRPr="00676747" w:rsidRDefault="00ED6627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767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Ignominy,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proofErr w:type="gramEnd"/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zóh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羞耻</w:t>
            </w:r>
            <w:r w:rsidR="00771354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sieu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t’sz</w:t>
            </w:r>
            <w:proofErr w:type="spellEnd"/>
            <w:r w:rsidR="00A2028E" w:rsidRPr="006767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A3F0F" w:rsidRPr="00676747" w14:paraId="45C54B4C" w14:textId="77777777" w:rsidTr="00ED6627">
        <w:tc>
          <w:tcPr>
            <w:tcW w:w="8640" w:type="dxa"/>
          </w:tcPr>
          <w:p w14:paraId="6A57CFA1" w14:textId="77777777" w:rsidR="005A3F0F" w:rsidRPr="00676747" w:rsidRDefault="005A3F0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FC046E7" w14:textId="77777777" w:rsidR="001761B8" w:rsidRPr="00676747" w:rsidRDefault="001761B8">
      <w:pPr>
        <w:rPr>
          <w:rFonts w:ascii="Times New Roman" w:eastAsia="SimSun" w:hAnsi="Times New Roman" w:cs="Times New Roman"/>
          <w:sz w:val="24"/>
          <w:szCs w:val="24"/>
        </w:rPr>
      </w:pPr>
    </w:p>
    <w:sectPr w:rsidR="001761B8" w:rsidRPr="00676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621877">
    <w:abstractNumId w:val="8"/>
  </w:num>
  <w:num w:numId="2" w16cid:durableId="596862197">
    <w:abstractNumId w:val="6"/>
  </w:num>
  <w:num w:numId="3" w16cid:durableId="1876186894">
    <w:abstractNumId w:val="5"/>
  </w:num>
  <w:num w:numId="4" w16cid:durableId="1406800635">
    <w:abstractNumId w:val="4"/>
  </w:num>
  <w:num w:numId="5" w16cid:durableId="1035815237">
    <w:abstractNumId w:val="7"/>
  </w:num>
  <w:num w:numId="6" w16cid:durableId="383800103">
    <w:abstractNumId w:val="3"/>
  </w:num>
  <w:num w:numId="7" w16cid:durableId="508831726">
    <w:abstractNumId w:val="2"/>
  </w:num>
  <w:num w:numId="8" w16cid:durableId="1281495407">
    <w:abstractNumId w:val="1"/>
  </w:num>
  <w:num w:numId="9" w16cid:durableId="5767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1B8"/>
    <w:rsid w:val="0029639D"/>
    <w:rsid w:val="00326F90"/>
    <w:rsid w:val="0049502A"/>
    <w:rsid w:val="005A3F0F"/>
    <w:rsid w:val="00676747"/>
    <w:rsid w:val="006F51CA"/>
    <w:rsid w:val="00771354"/>
    <w:rsid w:val="00A2028E"/>
    <w:rsid w:val="00AA1D8D"/>
    <w:rsid w:val="00AC7460"/>
    <w:rsid w:val="00B47730"/>
    <w:rsid w:val="00CB0664"/>
    <w:rsid w:val="00ED6627"/>
    <w:rsid w:val="00F03FF0"/>
    <w:rsid w:val="00F33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F9F57"/>
  <w14:defaultImageDpi w14:val="300"/>
  <w15:docId w15:val="{53D9E91F-E09A-4E48-B8C1-49C31915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2024-09-18T07:19:00Z</dcterms:modified>
  <cp:category/>
</cp:coreProperties>
</file>