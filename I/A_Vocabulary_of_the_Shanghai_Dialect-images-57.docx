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144E7" w14:paraId="3C912F99" w14:textId="77777777" w:rsidTr="00442AFF">
        <w:tc>
          <w:tcPr>
            <w:tcW w:w="8640" w:type="dxa"/>
          </w:tcPr>
          <w:p w14:paraId="72AB9C1E" w14:textId="07A9AA94" w:rsidR="007144E7" w:rsidRDefault="00442AFF">
            <w:r>
              <w:t xml:space="preserve"> </w:t>
            </w:r>
          </w:p>
        </w:tc>
      </w:tr>
      <w:tr w:rsidR="007144E7" w14:paraId="138B479A" w14:textId="77777777" w:rsidTr="00442AFF">
        <w:tc>
          <w:tcPr>
            <w:tcW w:w="8640" w:type="dxa"/>
          </w:tcPr>
          <w:p w14:paraId="28DBCE6F" w14:textId="77777777" w:rsidR="007144E7" w:rsidRDefault="00000000">
            <w:r>
              <w:t>Ignorant, BE St Fn ni ming vu tsz,</w:t>
            </w:r>
          </w:p>
        </w:tc>
      </w:tr>
      <w:tr w:rsidR="00442AFF" w14:paraId="21CE1CC1" w14:textId="77777777" w:rsidTr="00442AFF">
        <w:tc>
          <w:tcPr>
            <w:tcW w:w="8640" w:type="dxa"/>
          </w:tcPr>
          <w:p w14:paraId="4386B4AD" w14:textId="1FC25917" w:rsidR="00442AFF" w:rsidRDefault="00442AFF">
            <w:r>
              <w:t>Ill, ‘</w:t>
            </w:r>
            <w:proofErr w:type="spellStart"/>
            <w:r>
              <w:t>yeu</w:t>
            </w:r>
            <w:proofErr w:type="spellEnd"/>
            <w:r>
              <w:t xml:space="preserve"> </w:t>
            </w:r>
            <w:proofErr w:type="spellStart"/>
            <w:r>
              <w:t>bing</w:t>
            </w:r>
            <w:proofErr w:type="spellEnd"/>
            <w:r>
              <w:t xml:space="preserve">’ </w:t>
            </w:r>
          </w:p>
        </w:tc>
      </w:tr>
      <w:tr w:rsidR="00442AFF" w14:paraId="5EBFFE05" w14:textId="77777777" w:rsidTr="00442AFF">
        <w:tc>
          <w:tcPr>
            <w:tcW w:w="8640" w:type="dxa"/>
          </w:tcPr>
          <w:p w14:paraId="554BF9EE" w14:textId="77777777" w:rsidR="00442AFF" w:rsidRDefault="00442AFF"/>
        </w:tc>
      </w:tr>
      <w:tr w:rsidR="00442AFF" w14:paraId="194212CA" w14:textId="77777777" w:rsidTr="00442AFF">
        <w:tc>
          <w:tcPr>
            <w:tcW w:w="8640" w:type="dxa"/>
          </w:tcPr>
          <w:p w14:paraId="2CCB95E4" w14:textId="6F03F95E" w:rsidR="00442AFF" w:rsidRDefault="00442AFF">
            <w:r>
              <w:t xml:space="preserve">Illegal, </w:t>
            </w:r>
          </w:p>
        </w:tc>
      </w:tr>
      <w:tr w:rsidR="00442AFF" w14:paraId="10EFFEE2" w14:textId="77777777" w:rsidTr="00442AFF">
        <w:tc>
          <w:tcPr>
            <w:tcW w:w="8640" w:type="dxa"/>
          </w:tcPr>
          <w:p w14:paraId="1A643272" w14:textId="52A09B20" w:rsidR="00442AFF" w:rsidRDefault="00442AFF">
            <w:r>
              <w:t xml:space="preserve">Illegitimate, </w:t>
            </w:r>
          </w:p>
        </w:tc>
      </w:tr>
      <w:tr w:rsidR="00442AFF" w14:paraId="1605D49A" w14:textId="77777777" w:rsidTr="00442AFF">
        <w:tc>
          <w:tcPr>
            <w:tcW w:w="8640" w:type="dxa"/>
          </w:tcPr>
          <w:p w14:paraId="2917EDAD" w14:textId="22AACE28" w:rsidR="00442AFF" w:rsidRDefault="00442AFF">
            <w:r>
              <w:t xml:space="preserve">Illiberal, </w:t>
            </w:r>
          </w:p>
        </w:tc>
      </w:tr>
      <w:tr w:rsidR="00442AFF" w14:paraId="36F32065" w14:textId="77777777" w:rsidTr="00442AFF">
        <w:tc>
          <w:tcPr>
            <w:tcW w:w="8640" w:type="dxa"/>
          </w:tcPr>
          <w:p w14:paraId="0F4075C8" w14:textId="209CEB3F" w:rsidR="00442AFF" w:rsidRDefault="00442AFF">
            <w:r>
              <w:t>Illimitable,</w:t>
            </w:r>
          </w:p>
        </w:tc>
      </w:tr>
      <w:tr w:rsidR="00442AFF" w14:paraId="6956BF41" w14:textId="77777777" w:rsidTr="00442AFF">
        <w:tc>
          <w:tcPr>
            <w:tcW w:w="8640" w:type="dxa"/>
          </w:tcPr>
          <w:p w14:paraId="72C77815" w14:textId="37F0814B" w:rsidR="00442AFF" w:rsidRDefault="00442AFF">
            <w:r>
              <w:t xml:space="preserve">Illiterate, </w:t>
            </w:r>
          </w:p>
        </w:tc>
      </w:tr>
      <w:tr w:rsidR="00442AFF" w14:paraId="48E4381A" w14:textId="77777777" w:rsidTr="00442AFF">
        <w:tc>
          <w:tcPr>
            <w:tcW w:w="8640" w:type="dxa"/>
          </w:tcPr>
          <w:p w14:paraId="0739A10E" w14:textId="5DC071B8" w:rsidR="00442AFF" w:rsidRDefault="00442AFF">
            <w:r>
              <w:t xml:space="preserve">Illogical, </w:t>
            </w:r>
          </w:p>
        </w:tc>
      </w:tr>
      <w:tr w:rsidR="00442AFF" w14:paraId="10CD1AE4" w14:textId="77777777" w:rsidTr="00442AFF">
        <w:tc>
          <w:tcPr>
            <w:tcW w:w="8640" w:type="dxa"/>
          </w:tcPr>
          <w:p w14:paraId="3CD9F65D" w14:textId="6EB3056A" w:rsidR="00442AFF" w:rsidRDefault="00442AFF">
            <w:r>
              <w:t xml:space="preserve">Illumine, </w:t>
            </w:r>
          </w:p>
        </w:tc>
      </w:tr>
      <w:tr w:rsidR="007144E7" w14:paraId="6C6EBF44" w14:textId="77777777" w:rsidTr="00442AFF">
        <w:tc>
          <w:tcPr>
            <w:tcW w:w="8640" w:type="dxa"/>
          </w:tcPr>
          <w:p w14:paraId="6146992A" w14:textId="77777777" w:rsidR="007144E7" w:rsidRDefault="00000000">
            <w:r>
              <w:t xml:space="preserve">Illustrate, “Ei 2H </w:t>
            </w:r>
            <w:proofErr w:type="spellStart"/>
            <w:r>
              <w:t>tsang</w:t>
            </w:r>
            <w:proofErr w:type="spellEnd"/>
            <w:r>
              <w:t xml:space="preserve"> "Wien, #&amp;AR</w:t>
            </w:r>
          </w:p>
        </w:tc>
      </w:tr>
      <w:tr w:rsidR="00442AFF" w14:paraId="6129D9AB" w14:textId="77777777" w:rsidTr="00442AFF">
        <w:tc>
          <w:tcPr>
            <w:tcW w:w="8640" w:type="dxa"/>
          </w:tcPr>
          <w:p w14:paraId="0A75B83E" w14:textId="492E9585" w:rsidR="00442AFF" w:rsidRDefault="00442AFF">
            <w:r>
              <w:t xml:space="preserve">Illustrious, </w:t>
            </w:r>
          </w:p>
        </w:tc>
      </w:tr>
      <w:tr w:rsidR="007144E7" w14:paraId="46CAAA09" w14:textId="77777777" w:rsidTr="00442AFF">
        <w:tc>
          <w:tcPr>
            <w:tcW w:w="8640" w:type="dxa"/>
          </w:tcPr>
          <w:p w14:paraId="6FAC79D4" w14:textId="77777777" w:rsidR="007144E7" w:rsidRDefault="00000000">
            <w:r>
              <w:t xml:space="preserve">Image, ELE </w:t>
            </w:r>
            <w:proofErr w:type="spellStart"/>
            <w:r>
              <w:t>ni</w:t>
            </w:r>
            <w:proofErr w:type="spellEnd"/>
            <w:r>
              <w:t xml:space="preserve"> ’</w:t>
            </w:r>
            <w:proofErr w:type="spellStart"/>
            <w:r>
              <w:t>t't</w:t>
            </w:r>
            <w:proofErr w:type="spellEnd"/>
            <w:r>
              <w:t xml:space="preserve"> </w:t>
            </w:r>
            <w:proofErr w:type="gramStart"/>
            <w:r>
              <w:t>ziang‘</w:t>
            </w:r>
            <w:proofErr w:type="gramEnd"/>
            <w:r>
              <w:t>, yi zun</w:t>
            </w:r>
          </w:p>
        </w:tc>
      </w:tr>
      <w:tr w:rsidR="007144E7" w14:paraId="12DDA255" w14:textId="77777777" w:rsidTr="00442AFF">
        <w:tc>
          <w:tcPr>
            <w:tcW w:w="8640" w:type="dxa"/>
          </w:tcPr>
          <w:p w14:paraId="67E9E406" w14:textId="77777777" w:rsidR="007144E7" w:rsidRDefault="00000000">
            <w:r>
              <w:t>Imaginary, PR ECMMEEAS om</w:t>
            </w:r>
          </w:p>
        </w:tc>
      </w:tr>
      <w:tr w:rsidR="007144E7" w14:paraId="0B5976EB" w14:textId="77777777" w:rsidTr="00442AFF">
        <w:tc>
          <w:tcPr>
            <w:tcW w:w="8640" w:type="dxa"/>
          </w:tcPr>
          <w:p w14:paraId="5BA95CC9" w14:textId="77777777" w:rsidR="007144E7" w:rsidRDefault="00000000">
            <w:r>
              <w:t>Imagine, esd "slang, Woe fA58 Hi A</w:t>
            </w:r>
          </w:p>
        </w:tc>
      </w:tr>
      <w:tr w:rsidR="007144E7" w14:paraId="1AE8D943" w14:textId="77777777" w:rsidTr="00442AFF">
        <w:tc>
          <w:tcPr>
            <w:tcW w:w="8640" w:type="dxa"/>
          </w:tcPr>
          <w:p w14:paraId="0233DE6E" w14:textId="77777777" w:rsidR="007144E7" w:rsidRDefault="00000000">
            <w:r>
              <w:t>Imitate, AX} yau' fah, #2 hob,</w:t>
            </w:r>
          </w:p>
        </w:tc>
      </w:tr>
      <w:tr w:rsidR="00442AFF" w14:paraId="3283F6AB" w14:textId="77777777" w:rsidTr="00442AFF">
        <w:tc>
          <w:tcPr>
            <w:tcW w:w="8640" w:type="dxa"/>
          </w:tcPr>
          <w:p w14:paraId="5B6450FE" w14:textId="2940318C" w:rsidR="00442AFF" w:rsidRDefault="00442AFF">
            <w:r>
              <w:t xml:space="preserve">Immaterial, </w:t>
            </w:r>
          </w:p>
        </w:tc>
      </w:tr>
      <w:tr w:rsidR="007144E7" w14:paraId="42CF013D" w14:textId="77777777" w:rsidTr="00442AFF">
        <w:tc>
          <w:tcPr>
            <w:tcW w:w="8640" w:type="dxa"/>
          </w:tcPr>
          <w:p w14:paraId="71E394C3" w14:textId="77777777" w:rsidR="007144E7" w:rsidRDefault="00000000">
            <w:r>
              <w:t xml:space="preserve">Immeasurable, By </w:t>
            </w:r>
            <w:proofErr w:type="spellStart"/>
            <w:r>
              <w:t>ie</w:t>
            </w:r>
            <w:proofErr w:type="spellEnd"/>
            <w:r>
              <w:t xml:space="preserve"> FE veh nung |</w:t>
            </w:r>
          </w:p>
        </w:tc>
      </w:tr>
      <w:tr w:rsidR="007144E7" w14:paraId="3CC96342" w14:textId="77777777" w:rsidTr="00442AFF">
        <w:tc>
          <w:tcPr>
            <w:tcW w:w="8640" w:type="dxa"/>
          </w:tcPr>
          <w:p w14:paraId="1A6F5981" w14:textId="77777777" w:rsidR="007144E7" w:rsidRDefault="00000000">
            <w:r>
              <w:t>Immediately, 3F¥%J lih k’uh, FFE |</w:t>
            </w:r>
          </w:p>
        </w:tc>
      </w:tr>
      <w:tr w:rsidR="007144E7" w14:paraId="187BBE8C" w14:textId="77777777" w:rsidTr="00442AFF">
        <w:tc>
          <w:tcPr>
            <w:tcW w:w="8640" w:type="dxa"/>
          </w:tcPr>
          <w:p w14:paraId="14F1BA10" w14:textId="26026CB0" w:rsidR="007144E7" w:rsidRDefault="00000000">
            <w:r>
              <w:t>Imm</w:t>
            </w:r>
            <w:r w:rsidR="00442AFF">
              <w:t>e</w:t>
            </w:r>
            <w:r>
              <w:t>n</w:t>
            </w:r>
            <w:r w:rsidR="00442AFF">
              <w:t>s</w:t>
            </w:r>
            <w:r>
              <w:t xml:space="preserve">e, </w:t>
            </w:r>
            <w:proofErr w:type="spellStart"/>
            <w:r>
              <w:t>jee</w:t>
            </w:r>
            <w:proofErr w:type="spellEnd"/>
            <w:r>
              <w:t xml:space="preserve"> * SECA kwong da’ vi</w:t>
            </w:r>
          </w:p>
        </w:tc>
      </w:tr>
      <w:tr w:rsidR="007144E7" w14:paraId="4F49F9E0" w14:textId="77777777" w:rsidTr="00442AFF">
        <w:tc>
          <w:tcPr>
            <w:tcW w:w="8640" w:type="dxa"/>
          </w:tcPr>
          <w:p w14:paraId="5E49C651" w14:textId="77777777" w:rsidR="007144E7" w:rsidRDefault="00000000">
            <w:r>
              <w:t>Immerse, Wed 7K SE tsing’ ‘li ’sx Hi,</w:t>
            </w:r>
          </w:p>
        </w:tc>
      </w:tr>
      <w:tr w:rsidR="007144E7" w14:paraId="04EE21F3" w14:textId="77777777" w:rsidTr="00442AFF">
        <w:tc>
          <w:tcPr>
            <w:tcW w:w="8640" w:type="dxa"/>
          </w:tcPr>
          <w:p w14:paraId="6403E828" w14:textId="7E443ED4" w:rsidR="007144E7" w:rsidRDefault="00442AFF">
            <w:r>
              <w:t xml:space="preserve"> </w:t>
            </w:r>
          </w:p>
        </w:tc>
      </w:tr>
      <w:tr w:rsidR="007144E7" w14:paraId="1059CA2C" w14:textId="77777777" w:rsidTr="00442AFF">
        <w:tc>
          <w:tcPr>
            <w:tcW w:w="8640" w:type="dxa"/>
          </w:tcPr>
          <w:p w14:paraId="3E990B78" w14:textId="77777777" w:rsidR="007144E7" w:rsidRDefault="00000000">
            <w:r>
              <w:t>Immodest, 77 BS 73 St A veh "hiau</w:t>
            </w:r>
          </w:p>
        </w:tc>
      </w:tr>
      <w:tr w:rsidR="007144E7" w14:paraId="2454A002" w14:textId="77777777" w:rsidTr="00442AFF">
        <w:tc>
          <w:tcPr>
            <w:tcW w:w="8640" w:type="dxa"/>
          </w:tcPr>
          <w:p w14:paraId="5FADA9B6" w14:textId="77777777" w:rsidR="007144E7" w:rsidRDefault="00000000">
            <w:r>
              <w:t>Immoral, 7J JER veh tsung* kiung,</w:t>
            </w:r>
          </w:p>
        </w:tc>
      </w:tr>
      <w:tr w:rsidR="007144E7" w14:paraId="3F7024C4" w14:textId="77777777" w:rsidTr="00442AFF">
        <w:tc>
          <w:tcPr>
            <w:tcW w:w="8640" w:type="dxa"/>
          </w:tcPr>
          <w:p w14:paraId="5D8B2DFD" w14:textId="77777777" w:rsidR="007144E7" w:rsidRDefault="00000000">
            <w:r>
              <w:lastRenderedPageBreak/>
              <w:t>Immortal, Iie Fy AE *yung ’yGn veh</w:t>
            </w:r>
          </w:p>
        </w:tc>
      </w:tr>
      <w:tr w:rsidR="007144E7" w14:paraId="34C321ED" w14:textId="77777777" w:rsidTr="00442AFF">
        <w:tc>
          <w:tcPr>
            <w:tcW w:w="8640" w:type="dxa"/>
          </w:tcPr>
          <w:p w14:paraId="4C3F5595" w14:textId="77777777" w:rsidR="007144E7" w:rsidRDefault="00000000">
            <w:r>
              <w:t>’si, FIRE iw veh ’si veh mih.</w:t>
            </w:r>
          </w:p>
        </w:tc>
      </w:tr>
      <w:tr w:rsidR="007144E7" w14:paraId="43A70BEE" w14:textId="77777777" w:rsidTr="00442AFF">
        <w:tc>
          <w:tcPr>
            <w:tcW w:w="8640" w:type="dxa"/>
          </w:tcPr>
          <w:p w14:paraId="3CF9510C" w14:textId="5283FE7A" w:rsidR="007144E7" w:rsidRDefault="00000000">
            <w:r>
              <w:t xml:space="preserve">Immortal, (men) (ez A </w:t>
            </w:r>
            <w:proofErr w:type="spellStart"/>
            <w:r>
              <w:t>sien</w:t>
            </w:r>
            <w:proofErr w:type="spellEnd"/>
            <w:r>
              <w:t xml:space="preserve"> </w:t>
            </w:r>
            <w:proofErr w:type="spellStart"/>
            <w:r>
              <w:t>niun</w:t>
            </w:r>
            <w:proofErr w:type="spellEnd"/>
            <w:r>
              <w:t>, (the</w:t>
            </w:r>
            <w:r w:rsidR="00442AFF">
              <w:t xml:space="preserve"> </w:t>
            </w:r>
            <w:r w:rsidR="00442AFF">
              <w:t xml:space="preserve">immortals) ji {I} </w:t>
            </w:r>
            <w:proofErr w:type="spellStart"/>
            <w:r w:rsidR="00442AFF">
              <w:t>cun</w:t>
            </w:r>
            <w:proofErr w:type="spellEnd"/>
            <w:r w:rsidR="00442AFF">
              <w:t xml:space="preserve"> </w:t>
            </w:r>
            <w:proofErr w:type="spellStart"/>
            <w:r w:rsidR="00442AFF">
              <w:t>sien</w:t>
            </w:r>
            <w:proofErr w:type="spellEnd"/>
            <w:r w:rsidR="00442AFF">
              <w:t>,</w:t>
            </w:r>
          </w:p>
        </w:tc>
      </w:tr>
      <w:tr w:rsidR="007144E7" w14:paraId="568E2785" w14:textId="77777777" w:rsidTr="00442AFF">
        <w:tc>
          <w:tcPr>
            <w:tcW w:w="8640" w:type="dxa"/>
          </w:tcPr>
          <w:p w14:paraId="7A8189BE" w14:textId="43BB46D6" w:rsidR="007144E7" w:rsidRDefault="007144E7"/>
        </w:tc>
      </w:tr>
      <w:tr w:rsidR="007144E7" w14:paraId="5962E58A" w14:textId="77777777" w:rsidTr="00442AFF">
        <w:tc>
          <w:tcPr>
            <w:tcW w:w="8640" w:type="dxa"/>
          </w:tcPr>
          <w:p w14:paraId="268F0FEE" w14:textId="77777777" w:rsidR="007144E7" w:rsidRDefault="00000000">
            <w:r>
              <w:t>Immoveable, 2H By né veh ‘dung,</w:t>
            </w:r>
          </w:p>
        </w:tc>
      </w:tr>
      <w:tr w:rsidR="007144E7" w14:paraId="015F893F" w14:textId="77777777" w:rsidTr="00442AFF">
        <w:tc>
          <w:tcPr>
            <w:tcW w:w="8640" w:type="dxa"/>
          </w:tcPr>
          <w:p w14:paraId="420CD54C" w14:textId="77777777" w:rsidR="007144E7" w:rsidRDefault="00000000">
            <w:r>
              <w:t>Immutable, 47 Hi Be veh kung ’ké, [aE</w:t>
            </w:r>
          </w:p>
        </w:tc>
      </w:tr>
      <w:tr w:rsidR="007144E7" w14:paraId="10D8CD1D" w14:textId="77777777" w:rsidTr="00442AFF">
        <w:tc>
          <w:tcPr>
            <w:tcW w:w="8640" w:type="dxa"/>
          </w:tcPr>
          <w:p w14:paraId="4920F80C" w14:textId="77777777" w:rsidR="007144E7" w:rsidRDefault="00000000">
            <w:r>
              <w:t>Impair, $8 © sun 26‘,</w:t>
            </w:r>
          </w:p>
        </w:tc>
      </w:tr>
      <w:tr w:rsidR="007144E7" w14:paraId="35EEA65F" w14:textId="77777777" w:rsidTr="00442AFF">
        <w:tc>
          <w:tcPr>
            <w:tcW w:w="8640" w:type="dxa"/>
          </w:tcPr>
          <w:p w14:paraId="68418DED" w14:textId="77777777" w:rsidR="007144E7" w:rsidRDefault="00000000">
            <w:r>
              <w:t>Impartial, ANZ kung bing,</w:t>
            </w:r>
          </w:p>
        </w:tc>
      </w:tr>
      <w:tr w:rsidR="00442AFF" w14:paraId="245CA4B7" w14:textId="77777777" w:rsidTr="00442AFF">
        <w:tc>
          <w:tcPr>
            <w:tcW w:w="8640" w:type="dxa"/>
          </w:tcPr>
          <w:p w14:paraId="79D61125" w14:textId="77777777" w:rsidR="00442AFF" w:rsidRDefault="00442AFF"/>
        </w:tc>
      </w:tr>
      <w:tr w:rsidR="007144E7" w14:paraId="5D5174C9" w14:textId="77777777" w:rsidTr="00442AFF">
        <w:tc>
          <w:tcPr>
            <w:tcW w:w="8640" w:type="dxa"/>
          </w:tcPr>
          <w:p w14:paraId="1F716C38" w14:textId="77777777" w:rsidR="007144E7" w:rsidRDefault="00000000">
            <w:r>
              <w:t xml:space="preserve">Impassable, </w:t>
            </w:r>
            <w:proofErr w:type="spellStart"/>
            <w:r>
              <w:t>Fy</w:t>
            </w:r>
            <w:proofErr w:type="spellEnd"/>
            <w:r>
              <w:t xml:space="preserve"> AP 38 veh *hau kif,</w:t>
            </w:r>
          </w:p>
        </w:tc>
      </w:tr>
      <w:tr w:rsidR="007144E7" w14:paraId="524566A6" w14:textId="77777777" w:rsidTr="00442AFF">
        <w:tc>
          <w:tcPr>
            <w:tcW w:w="8640" w:type="dxa"/>
          </w:tcPr>
          <w:p w14:paraId="18FA380F" w14:textId="77777777" w:rsidR="007144E7" w:rsidRDefault="00000000">
            <w:r>
              <w:t>Impatient, y ee z4h kih, PE sing kih.</w:t>
            </w:r>
          </w:p>
        </w:tc>
      </w:tr>
      <w:tr w:rsidR="007144E7" w14:paraId="00256581" w14:textId="77777777" w:rsidTr="00442AFF">
        <w:tc>
          <w:tcPr>
            <w:tcW w:w="8640" w:type="dxa"/>
          </w:tcPr>
          <w:p w14:paraId="4B7FC7EB" w14:textId="77777777" w:rsidR="007144E7" w:rsidRDefault="00000000">
            <w:r>
              <w:t>Impede, HEH “ti tong, BALE tsa</w:t>
            </w:r>
          </w:p>
        </w:tc>
      </w:tr>
      <w:tr w:rsidR="007144E7" w14:paraId="4CA31BB7" w14:textId="77777777" w:rsidTr="00442AFF">
        <w:tc>
          <w:tcPr>
            <w:tcW w:w="8640" w:type="dxa"/>
          </w:tcPr>
          <w:p w14:paraId="35B3C541" w14:textId="3004A505" w:rsidR="007144E7" w:rsidRDefault="00000000">
            <w:r>
              <w:t>Impenetrable, (by an awl) SB He</w:t>
            </w:r>
          </w:p>
        </w:tc>
      </w:tr>
      <w:tr w:rsidR="007144E7" w14:paraId="30BE89B6" w14:textId="77777777" w:rsidTr="00442AFF">
        <w:tc>
          <w:tcPr>
            <w:tcW w:w="8640" w:type="dxa"/>
          </w:tcPr>
          <w:p w14:paraId="286B2030" w14:textId="77777777" w:rsidR="007144E7" w:rsidRDefault="00000000">
            <w:r>
              <w:t>Impenitent, Yi} B lee ox veb ‘’k’nn g</w:t>
            </w:r>
          </w:p>
        </w:tc>
      </w:tr>
      <w:tr w:rsidR="007144E7" w14:paraId="11BC239B" w14:textId="77777777" w:rsidTr="00442AFF">
        <w:tc>
          <w:tcPr>
            <w:tcW w:w="8640" w:type="dxa"/>
          </w:tcPr>
          <w:p w14:paraId="18B5CE68" w14:textId="77777777" w:rsidR="007144E7" w:rsidRDefault="00000000">
            <w:r>
              <w:t>Imperfect, QJ Bs veh dzien, fp Jp</w:t>
            </w:r>
          </w:p>
        </w:tc>
      </w:tr>
      <w:tr w:rsidR="007144E7" w14:paraId="3DCECF5A" w14:textId="77777777" w:rsidTr="00442AFF">
        <w:tc>
          <w:tcPr>
            <w:tcW w:w="8640" w:type="dxa"/>
          </w:tcPr>
          <w:p w14:paraId="79AEB125" w14:textId="77777777" w:rsidR="007144E7" w:rsidRDefault="00000000">
            <w:r>
              <w:t>Imperial, (decree) 2a sung‘ tsx‘,</w:t>
            </w:r>
          </w:p>
        </w:tc>
      </w:tr>
      <w:tr w:rsidR="007144E7" w14:paraId="05310CDB" w14:textId="77777777" w:rsidTr="00442AFF">
        <w:tc>
          <w:tcPr>
            <w:tcW w:w="8640" w:type="dxa"/>
          </w:tcPr>
          <w:p w14:paraId="41F593BA" w14:textId="2E3DB7FC" w:rsidR="007144E7" w:rsidRDefault="00000000">
            <w:r>
              <w:t xml:space="preserve">Imperishable, Wit FD </w:t>
            </w:r>
            <w:proofErr w:type="spellStart"/>
            <w:r>
              <w:t>te</w:t>
            </w:r>
            <w:proofErr w:type="spellEnd"/>
            <w:r>
              <w:t xml:space="preserve"> Be *yung</w:t>
            </w:r>
          </w:p>
        </w:tc>
      </w:tr>
      <w:tr w:rsidR="007144E7" w14:paraId="7BE18ED9" w14:textId="77777777" w:rsidTr="00442AFF">
        <w:tc>
          <w:tcPr>
            <w:tcW w:w="8640" w:type="dxa"/>
          </w:tcPr>
          <w:p w14:paraId="45C6EF92" w14:textId="77777777" w:rsidR="007144E7" w:rsidRDefault="00000000">
            <w:r>
              <w:t>Impertinent, (speech) #&amp;7ME|BREE</w:t>
            </w:r>
          </w:p>
        </w:tc>
      </w:tr>
      <w:tr w:rsidR="007144E7" w14:paraId="791E702F" w14:textId="77777777" w:rsidTr="00442AFF">
        <w:tc>
          <w:tcPr>
            <w:tcW w:w="8640" w:type="dxa"/>
          </w:tcPr>
          <w:p w14:paraId="173220BB" w14:textId="77777777" w:rsidR="007144E7" w:rsidRDefault="007144E7"/>
        </w:tc>
      </w:tr>
      <w:tr w:rsidR="007144E7" w14:paraId="0CA0043B" w14:textId="77777777" w:rsidTr="00442AFF">
        <w:tc>
          <w:tcPr>
            <w:tcW w:w="8640" w:type="dxa"/>
          </w:tcPr>
          <w:p w14:paraId="1FC2BB81" w14:textId="77777777" w:rsidR="007144E7" w:rsidRDefault="007144E7"/>
        </w:tc>
      </w:tr>
      <w:tr w:rsidR="007144E7" w14:paraId="2D412061" w14:textId="77777777" w:rsidTr="00442AFF">
        <w:tc>
          <w:tcPr>
            <w:tcW w:w="8640" w:type="dxa"/>
          </w:tcPr>
          <w:p w14:paraId="71CF0008" w14:textId="77777777" w:rsidR="007144E7" w:rsidRDefault="007144E7"/>
        </w:tc>
      </w:tr>
      <w:tr w:rsidR="007144E7" w14:paraId="7DE4D10F" w14:textId="77777777" w:rsidTr="00442AFF">
        <w:tc>
          <w:tcPr>
            <w:tcW w:w="8640" w:type="dxa"/>
          </w:tcPr>
          <w:p w14:paraId="3683EB40" w14:textId="77777777" w:rsidR="007144E7" w:rsidRDefault="007144E7"/>
        </w:tc>
      </w:tr>
      <w:tr w:rsidR="007144E7" w14:paraId="69D94A95" w14:textId="77777777" w:rsidTr="00442AFF">
        <w:tc>
          <w:tcPr>
            <w:tcW w:w="8640" w:type="dxa"/>
          </w:tcPr>
          <w:p w14:paraId="4E353258" w14:textId="77777777" w:rsidR="007144E7" w:rsidRDefault="007144E7"/>
        </w:tc>
      </w:tr>
      <w:tr w:rsidR="007144E7" w14:paraId="72ACCC29" w14:textId="77777777" w:rsidTr="00442AFF">
        <w:tc>
          <w:tcPr>
            <w:tcW w:w="8640" w:type="dxa"/>
          </w:tcPr>
          <w:p w14:paraId="500F368E" w14:textId="77777777" w:rsidR="007144E7" w:rsidRDefault="007144E7"/>
        </w:tc>
      </w:tr>
      <w:tr w:rsidR="007144E7" w14:paraId="16DFA3DF" w14:textId="77777777" w:rsidTr="00442AFF">
        <w:tc>
          <w:tcPr>
            <w:tcW w:w="8640" w:type="dxa"/>
          </w:tcPr>
          <w:p w14:paraId="6A213448" w14:textId="77777777" w:rsidR="007144E7" w:rsidRDefault="007144E7"/>
        </w:tc>
      </w:tr>
      <w:tr w:rsidR="007144E7" w14:paraId="0350766B" w14:textId="77777777" w:rsidTr="00442AFF">
        <w:tc>
          <w:tcPr>
            <w:tcW w:w="8640" w:type="dxa"/>
          </w:tcPr>
          <w:p w14:paraId="1C9E6334" w14:textId="77777777" w:rsidR="007144E7" w:rsidRDefault="007144E7"/>
        </w:tc>
      </w:tr>
      <w:tr w:rsidR="007144E7" w14:paraId="45A2E426" w14:textId="77777777" w:rsidTr="00442AFF">
        <w:tc>
          <w:tcPr>
            <w:tcW w:w="8640" w:type="dxa"/>
          </w:tcPr>
          <w:p w14:paraId="40DBA703" w14:textId="77777777" w:rsidR="007144E7" w:rsidRDefault="007144E7"/>
        </w:tc>
      </w:tr>
      <w:tr w:rsidR="007144E7" w14:paraId="3F3B31E7" w14:textId="77777777" w:rsidTr="00442AFF">
        <w:tc>
          <w:tcPr>
            <w:tcW w:w="8640" w:type="dxa"/>
          </w:tcPr>
          <w:p w14:paraId="15177048" w14:textId="77777777" w:rsidR="007144E7" w:rsidRDefault="007144E7"/>
        </w:tc>
      </w:tr>
      <w:tr w:rsidR="007144E7" w14:paraId="6F878ED6" w14:textId="77777777" w:rsidTr="00442AFF">
        <w:tc>
          <w:tcPr>
            <w:tcW w:w="8640" w:type="dxa"/>
          </w:tcPr>
          <w:p w14:paraId="5CF64A26" w14:textId="77777777" w:rsidR="007144E7" w:rsidRDefault="007144E7"/>
        </w:tc>
      </w:tr>
      <w:tr w:rsidR="007144E7" w14:paraId="3E10B210" w14:textId="77777777" w:rsidTr="00442AFF">
        <w:tc>
          <w:tcPr>
            <w:tcW w:w="8640" w:type="dxa"/>
          </w:tcPr>
          <w:p w14:paraId="3E7F8B53" w14:textId="77777777" w:rsidR="007144E7" w:rsidRDefault="007144E7"/>
        </w:tc>
      </w:tr>
      <w:tr w:rsidR="007144E7" w14:paraId="10BD4FC4" w14:textId="77777777" w:rsidTr="00442AFF">
        <w:tc>
          <w:tcPr>
            <w:tcW w:w="8640" w:type="dxa"/>
          </w:tcPr>
          <w:p w14:paraId="218BF185" w14:textId="77777777" w:rsidR="007144E7" w:rsidRDefault="007144E7"/>
        </w:tc>
      </w:tr>
      <w:tr w:rsidR="007144E7" w14:paraId="0F652928" w14:textId="77777777" w:rsidTr="00442AFF">
        <w:tc>
          <w:tcPr>
            <w:tcW w:w="8640" w:type="dxa"/>
          </w:tcPr>
          <w:p w14:paraId="49A9BA84" w14:textId="77777777" w:rsidR="007144E7" w:rsidRDefault="007144E7"/>
        </w:tc>
      </w:tr>
      <w:tr w:rsidR="007144E7" w14:paraId="13ED59CA" w14:textId="77777777" w:rsidTr="00442AFF">
        <w:tc>
          <w:tcPr>
            <w:tcW w:w="8640" w:type="dxa"/>
          </w:tcPr>
          <w:p w14:paraId="36E896C8" w14:textId="77777777" w:rsidR="007144E7" w:rsidRDefault="007144E7"/>
        </w:tc>
      </w:tr>
      <w:tr w:rsidR="007144E7" w14:paraId="2372CE08" w14:textId="77777777" w:rsidTr="00442AFF">
        <w:tc>
          <w:tcPr>
            <w:tcW w:w="8640" w:type="dxa"/>
          </w:tcPr>
          <w:p w14:paraId="139A59C6" w14:textId="77777777" w:rsidR="007144E7" w:rsidRDefault="007144E7"/>
        </w:tc>
      </w:tr>
      <w:tr w:rsidR="007144E7" w14:paraId="4DBE7123" w14:textId="77777777" w:rsidTr="00442AFF">
        <w:tc>
          <w:tcPr>
            <w:tcW w:w="8640" w:type="dxa"/>
          </w:tcPr>
          <w:p w14:paraId="0656DF3A" w14:textId="77777777" w:rsidR="007144E7" w:rsidRDefault="007144E7"/>
        </w:tc>
      </w:tr>
      <w:tr w:rsidR="007144E7" w14:paraId="136F27CE" w14:textId="77777777" w:rsidTr="00442AFF">
        <w:tc>
          <w:tcPr>
            <w:tcW w:w="8640" w:type="dxa"/>
          </w:tcPr>
          <w:p w14:paraId="1E0726FB" w14:textId="77777777" w:rsidR="007144E7" w:rsidRDefault="007144E7"/>
        </w:tc>
      </w:tr>
      <w:tr w:rsidR="007144E7" w14:paraId="5C5BDB3A" w14:textId="77777777" w:rsidTr="00442AFF">
        <w:tc>
          <w:tcPr>
            <w:tcW w:w="8640" w:type="dxa"/>
          </w:tcPr>
          <w:p w14:paraId="2A56BB4A" w14:textId="77777777" w:rsidR="007144E7" w:rsidRDefault="007144E7"/>
        </w:tc>
      </w:tr>
      <w:tr w:rsidR="007144E7" w14:paraId="5DA8F8B0" w14:textId="77777777" w:rsidTr="00442AFF">
        <w:tc>
          <w:tcPr>
            <w:tcW w:w="8640" w:type="dxa"/>
          </w:tcPr>
          <w:p w14:paraId="4AF615A3" w14:textId="77777777" w:rsidR="007144E7" w:rsidRDefault="007144E7"/>
        </w:tc>
      </w:tr>
      <w:tr w:rsidR="007144E7" w14:paraId="1C46E999" w14:textId="77777777" w:rsidTr="00442AFF">
        <w:tc>
          <w:tcPr>
            <w:tcW w:w="8640" w:type="dxa"/>
          </w:tcPr>
          <w:p w14:paraId="3659560C" w14:textId="77777777" w:rsidR="007144E7" w:rsidRDefault="007144E7"/>
        </w:tc>
      </w:tr>
      <w:tr w:rsidR="007144E7" w14:paraId="24D2280C" w14:textId="77777777" w:rsidTr="00442AFF">
        <w:tc>
          <w:tcPr>
            <w:tcW w:w="8640" w:type="dxa"/>
          </w:tcPr>
          <w:p w14:paraId="677C40E3" w14:textId="77777777" w:rsidR="007144E7" w:rsidRDefault="007144E7"/>
        </w:tc>
      </w:tr>
      <w:tr w:rsidR="007144E7" w14:paraId="0121B3E8" w14:textId="77777777" w:rsidTr="00442AFF">
        <w:tc>
          <w:tcPr>
            <w:tcW w:w="8640" w:type="dxa"/>
          </w:tcPr>
          <w:p w14:paraId="2D571732" w14:textId="77777777" w:rsidR="007144E7" w:rsidRDefault="007144E7"/>
        </w:tc>
      </w:tr>
      <w:tr w:rsidR="007144E7" w14:paraId="587DCC59" w14:textId="77777777" w:rsidTr="00442AFF">
        <w:tc>
          <w:tcPr>
            <w:tcW w:w="8640" w:type="dxa"/>
          </w:tcPr>
          <w:p w14:paraId="04FF7D7D" w14:textId="77777777" w:rsidR="007144E7" w:rsidRDefault="007144E7"/>
        </w:tc>
      </w:tr>
      <w:tr w:rsidR="007144E7" w14:paraId="65C0001F" w14:textId="77777777" w:rsidTr="00442AFF">
        <w:tc>
          <w:tcPr>
            <w:tcW w:w="8640" w:type="dxa"/>
          </w:tcPr>
          <w:p w14:paraId="6D15508C" w14:textId="77777777" w:rsidR="007144E7" w:rsidRDefault="007144E7"/>
        </w:tc>
      </w:tr>
      <w:tr w:rsidR="007144E7" w14:paraId="2E928846" w14:textId="77777777" w:rsidTr="00442AFF">
        <w:tc>
          <w:tcPr>
            <w:tcW w:w="8640" w:type="dxa"/>
          </w:tcPr>
          <w:p w14:paraId="11D18972" w14:textId="77777777" w:rsidR="007144E7" w:rsidRDefault="007144E7"/>
        </w:tc>
      </w:tr>
      <w:tr w:rsidR="007144E7" w14:paraId="1C224318" w14:textId="77777777" w:rsidTr="00442AFF">
        <w:tc>
          <w:tcPr>
            <w:tcW w:w="8640" w:type="dxa"/>
          </w:tcPr>
          <w:p w14:paraId="46829F33" w14:textId="77777777" w:rsidR="007144E7" w:rsidRDefault="007144E7"/>
        </w:tc>
      </w:tr>
      <w:tr w:rsidR="007144E7" w14:paraId="3A71C92A" w14:textId="77777777" w:rsidTr="00442AFF">
        <w:tc>
          <w:tcPr>
            <w:tcW w:w="8640" w:type="dxa"/>
          </w:tcPr>
          <w:p w14:paraId="6974A1D8" w14:textId="77777777" w:rsidR="007144E7" w:rsidRDefault="007144E7"/>
        </w:tc>
      </w:tr>
      <w:tr w:rsidR="007144E7" w14:paraId="23CBD7EE" w14:textId="77777777" w:rsidTr="00442AFF">
        <w:tc>
          <w:tcPr>
            <w:tcW w:w="8640" w:type="dxa"/>
          </w:tcPr>
          <w:p w14:paraId="3A3F271A" w14:textId="77777777" w:rsidR="007144E7" w:rsidRDefault="007144E7"/>
        </w:tc>
      </w:tr>
      <w:tr w:rsidR="007144E7" w14:paraId="2CFB0DFB" w14:textId="77777777" w:rsidTr="00442AFF">
        <w:tc>
          <w:tcPr>
            <w:tcW w:w="8640" w:type="dxa"/>
          </w:tcPr>
          <w:p w14:paraId="5E2783E0" w14:textId="77777777" w:rsidR="007144E7" w:rsidRDefault="007144E7"/>
        </w:tc>
      </w:tr>
      <w:tr w:rsidR="007144E7" w14:paraId="52C3D5E4" w14:textId="77777777" w:rsidTr="00442AFF">
        <w:tc>
          <w:tcPr>
            <w:tcW w:w="8640" w:type="dxa"/>
          </w:tcPr>
          <w:p w14:paraId="36541559" w14:textId="77777777" w:rsidR="007144E7" w:rsidRDefault="007144E7"/>
        </w:tc>
      </w:tr>
      <w:tr w:rsidR="007144E7" w14:paraId="72295388" w14:textId="77777777" w:rsidTr="00442AFF">
        <w:tc>
          <w:tcPr>
            <w:tcW w:w="8640" w:type="dxa"/>
          </w:tcPr>
          <w:p w14:paraId="3DF16E82" w14:textId="77777777" w:rsidR="007144E7" w:rsidRDefault="007144E7"/>
        </w:tc>
      </w:tr>
      <w:tr w:rsidR="007144E7" w14:paraId="786FC7F0" w14:textId="77777777" w:rsidTr="00442AFF">
        <w:tc>
          <w:tcPr>
            <w:tcW w:w="8640" w:type="dxa"/>
          </w:tcPr>
          <w:p w14:paraId="36766E3C" w14:textId="77777777" w:rsidR="007144E7" w:rsidRDefault="007144E7"/>
        </w:tc>
      </w:tr>
      <w:tr w:rsidR="007144E7" w14:paraId="4F23E950" w14:textId="77777777" w:rsidTr="00442AFF">
        <w:tc>
          <w:tcPr>
            <w:tcW w:w="8640" w:type="dxa"/>
          </w:tcPr>
          <w:p w14:paraId="735641B6" w14:textId="77777777" w:rsidR="007144E7" w:rsidRDefault="007144E7"/>
        </w:tc>
      </w:tr>
      <w:tr w:rsidR="007144E7" w14:paraId="22078962" w14:textId="77777777" w:rsidTr="00442AFF">
        <w:tc>
          <w:tcPr>
            <w:tcW w:w="8640" w:type="dxa"/>
          </w:tcPr>
          <w:p w14:paraId="2FBA8831" w14:textId="77777777" w:rsidR="007144E7" w:rsidRDefault="007144E7"/>
        </w:tc>
      </w:tr>
      <w:tr w:rsidR="007144E7" w14:paraId="05E6805F" w14:textId="77777777" w:rsidTr="00442AFF">
        <w:tc>
          <w:tcPr>
            <w:tcW w:w="8640" w:type="dxa"/>
          </w:tcPr>
          <w:p w14:paraId="162E3651" w14:textId="77777777" w:rsidR="007144E7" w:rsidRDefault="007144E7"/>
        </w:tc>
      </w:tr>
      <w:tr w:rsidR="007144E7" w14:paraId="3F832A84" w14:textId="77777777" w:rsidTr="00442AFF">
        <w:tc>
          <w:tcPr>
            <w:tcW w:w="8640" w:type="dxa"/>
          </w:tcPr>
          <w:p w14:paraId="76D75FCD" w14:textId="77777777" w:rsidR="007144E7" w:rsidRDefault="007144E7"/>
        </w:tc>
      </w:tr>
      <w:tr w:rsidR="007144E7" w14:paraId="5909277C" w14:textId="77777777" w:rsidTr="00442AFF">
        <w:tc>
          <w:tcPr>
            <w:tcW w:w="8640" w:type="dxa"/>
          </w:tcPr>
          <w:p w14:paraId="2602EB49" w14:textId="77777777" w:rsidR="007144E7" w:rsidRDefault="007144E7"/>
        </w:tc>
      </w:tr>
      <w:tr w:rsidR="007144E7" w14:paraId="64529AD7" w14:textId="77777777" w:rsidTr="00442AFF">
        <w:tc>
          <w:tcPr>
            <w:tcW w:w="8640" w:type="dxa"/>
          </w:tcPr>
          <w:p w14:paraId="4F3CA354" w14:textId="77777777" w:rsidR="007144E7" w:rsidRDefault="007144E7"/>
        </w:tc>
      </w:tr>
      <w:tr w:rsidR="007144E7" w14:paraId="543E0E95" w14:textId="77777777" w:rsidTr="00442AFF">
        <w:tc>
          <w:tcPr>
            <w:tcW w:w="8640" w:type="dxa"/>
          </w:tcPr>
          <w:p w14:paraId="500B1554" w14:textId="77777777" w:rsidR="007144E7" w:rsidRDefault="007144E7"/>
        </w:tc>
      </w:tr>
      <w:tr w:rsidR="007144E7" w14:paraId="17180E5F" w14:textId="77777777" w:rsidTr="00442AFF">
        <w:tc>
          <w:tcPr>
            <w:tcW w:w="8640" w:type="dxa"/>
          </w:tcPr>
          <w:p w14:paraId="6BC24683" w14:textId="77777777" w:rsidR="007144E7" w:rsidRDefault="007144E7"/>
        </w:tc>
      </w:tr>
      <w:tr w:rsidR="007144E7" w14:paraId="4B9CF656" w14:textId="77777777" w:rsidTr="00442AFF">
        <w:tc>
          <w:tcPr>
            <w:tcW w:w="8640" w:type="dxa"/>
          </w:tcPr>
          <w:p w14:paraId="10EC12E1" w14:textId="77777777" w:rsidR="007144E7" w:rsidRDefault="007144E7"/>
        </w:tc>
      </w:tr>
      <w:tr w:rsidR="007144E7" w14:paraId="1243E46C" w14:textId="77777777" w:rsidTr="00442AFF">
        <w:tc>
          <w:tcPr>
            <w:tcW w:w="8640" w:type="dxa"/>
          </w:tcPr>
          <w:p w14:paraId="5FA32EB6" w14:textId="77777777" w:rsidR="007144E7" w:rsidRDefault="007144E7"/>
        </w:tc>
      </w:tr>
      <w:tr w:rsidR="007144E7" w14:paraId="4FEE4022" w14:textId="77777777" w:rsidTr="00442AFF">
        <w:tc>
          <w:tcPr>
            <w:tcW w:w="8640" w:type="dxa"/>
          </w:tcPr>
          <w:p w14:paraId="519EB0B7" w14:textId="77777777" w:rsidR="007144E7" w:rsidRDefault="007144E7"/>
        </w:tc>
      </w:tr>
      <w:tr w:rsidR="007144E7" w14:paraId="052DECF0" w14:textId="77777777" w:rsidTr="00442AFF">
        <w:tc>
          <w:tcPr>
            <w:tcW w:w="8640" w:type="dxa"/>
          </w:tcPr>
          <w:p w14:paraId="021F4886" w14:textId="77777777" w:rsidR="007144E7" w:rsidRDefault="007144E7"/>
        </w:tc>
      </w:tr>
      <w:tr w:rsidR="007144E7" w14:paraId="4137F1FA" w14:textId="77777777" w:rsidTr="00442AFF">
        <w:tc>
          <w:tcPr>
            <w:tcW w:w="8640" w:type="dxa"/>
          </w:tcPr>
          <w:p w14:paraId="4DE765C4" w14:textId="77777777" w:rsidR="007144E7" w:rsidRDefault="007144E7"/>
        </w:tc>
      </w:tr>
      <w:tr w:rsidR="007144E7" w14:paraId="431865BC" w14:textId="77777777" w:rsidTr="00442AFF">
        <w:tc>
          <w:tcPr>
            <w:tcW w:w="8640" w:type="dxa"/>
          </w:tcPr>
          <w:p w14:paraId="1A4ACFF3" w14:textId="77777777" w:rsidR="007144E7" w:rsidRDefault="007144E7"/>
        </w:tc>
      </w:tr>
      <w:tr w:rsidR="007144E7" w14:paraId="198D42CC" w14:textId="77777777" w:rsidTr="00442AFF">
        <w:tc>
          <w:tcPr>
            <w:tcW w:w="8640" w:type="dxa"/>
          </w:tcPr>
          <w:p w14:paraId="1A03A994" w14:textId="77777777" w:rsidR="007144E7" w:rsidRDefault="007144E7"/>
        </w:tc>
      </w:tr>
      <w:tr w:rsidR="007144E7" w14:paraId="00377296" w14:textId="77777777" w:rsidTr="00442AFF">
        <w:tc>
          <w:tcPr>
            <w:tcW w:w="8640" w:type="dxa"/>
          </w:tcPr>
          <w:p w14:paraId="5B485025" w14:textId="77777777" w:rsidR="007144E7" w:rsidRDefault="007144E7"/>
        </w:tc>
      </w:tr>
      <w:tr w:rsidR="007144E7" w14:paraId="59C6E657" w14:textId="77777777" w:rsidTr="00442AFF">
        <w:tc>
          <w:tcPr>
            <w:tcW w:w="8640" w:type="dxa"/>
          </w:tcPr>
          <w:p w14:paraId="6A33A17B" w14:textId="77777777" w:rsidR="007144E7" w:rsidRDefault="007144E7"/>
        </w:tc>
      </w:tr>
      <w:tr w:rsidR="007144E7" w14:paraId="3E54A45D" w14:textId="77777777" w:rsidTr="00442AFF">
        <w:tc>
          <w:tcPr>
            <w:tcW w:w="8640" w:type="dxa"/>
          </w:tcPr>
          <w:p w14:paraId="3E7F8D18" w14:textId="77777777" w:rsidR="007144E7" w:rsidRDefault="007144E7"/>
        </w:tc>
      </w:tr>
      <w:tr w:rsidR="007144E7" w14:paraId="39411DA6" w14:textId="77777777" w:rsidTr="00442AFF">
        <w:tc>
          <w:tcPr>
            <w:tcW w:w="8640" w:type="dxa"/>
          </w:tcPr>
          <w:p w14:paraId="50326B09" w14:textId="77777777" w:rsidR="007144E7" w:rsidRDefault="007144E7"/>
        </w:tc>
      </w:tr>
      <w:tr w:rsidR="007144E7" w14:paraId="398A2405" w14:textId="77777777" w:rsidTr="00442AFF">
        <w:tc>
          <w:tcPr>
            <w:tcW w:w="8640" w:type="dxa"/>
          </w:tcPr>
          <w:p w14:paraId="121B39EE" w14:textId="77777777" w:rsidR="007144E7" w:rsidRDefault="007144E7"/>
        </w:tc>
      </w:tr>
      <w:tr w:rsidR="007144E7" w14:paraId="7AFEEA61" w14:textId="77777777" w:rsidTr="00442AFF">
        <w:tc>
          <w:tcPr>
            <w:tcW w:w="8640" w:type="dxa"/>
          </w:tcPr>
          <w:p w14:paraId="0394B561" w14:textId="77777777" w:rsidR="007144E7" w:rsidRDefault="007144E7"/>
        </w:tc>
      </w:tr>
      <w:tr w:rsidR="007144E7" w14:paraId="64EC24C4" w14:textId="77777777" w:rsidTr="00442AFF">
        <w:tc>
          <w:tcPr>
            <w:tcW w:w="8640" w:type="dxa"/>
          </w:tcPr>
          <w:p w14:paraId="20728885" w14:textId="77777777" w:rsidR="007144E7" w:rsidRDefault="007144E7"/>
        </w:tc>
      </w:tr>
      <w:tr w:rsidR="007144E7" w14:paraId="2EDD04E7" w14:textId="77777777" w:rsidTr="00442AFF">
        <w:tc>
          <w:tcPr>
            <w:tcW w:w="8640" w:type="dxa"/>
          </w:tcPr>
          <w:p w14:paraId="524B53DC" w14:textId="77777777" w:rsidR="007144E7" w:rsidRDefault="007144E7"/>
        </w:tc>
      </w:tr>
      <w:tr w:rsidR="007144E7" w14:paraId="7607D744" w14:textId="77777777" w:rsidTr="00442AFF">
        <w:tc>
          <w:tcPr>
            <w:tcW w:w="8640" w:type="dxa"/>
          </w:tcPr>
          <w:p w14:paraId="7011CD8F" w14:textId="77777777" w:rsidR="007144E7" w:rsidRDefault="007144E7"/>
        </w:tc>
      </w:tr>
      <w:tr w:rsidR="007144E7" w14:paraId="3E7D049F" w14:textId="77777777" w:rsidTr="00442AFF">
        <w:tc>
          <w:tcPr>
            <w:tcW w:w="8640" w:type="dxa"/>
          </w:tcPr>
          <w:p w14:paraId="25DA3055" w14:textId="77777777" w:rsidR="007144E7" w:rsidRDefault="007144E7"/>
        </w:tc>
      </w:tr>
      <w:tr w:rsidR="007144E7" w14:paraId="3F891668" w14:textId="77777777" w:rsidTr="00442AFF">
        <w:tc>
          <w:tcPr>
            <w:tcW w:w="8640" w:type="dxa"/>
          </w:tcPr>
          <w:p w14:paraId="5D271623" w14:textId="77777777" w:rsidR="007144E7" w:rsidRDefault="007144E7"/>
        </w:tc>
      </w:tr>
      <w:tr w:rsidR="007144E7" w14:paraId="2B834496" w14:textId="77777777" w:rsidTr="00442AFF">
        <w:tc>
          <w:tcPr>
            <w:tcW w:w="8640" w:type="dxa"/>
          </w:tcPr>
          <w:p w14:paraId="092D5785" w14:textId="77777777" w:rsidR="007144E7" w:rsidRDefault="007144E7"/>
        </w:tc>
      </w:tr>
      <w:tr w:rsidR="007144E7" w14:paraId="02D12BE5" w14:textId="77777777" w:rsidTr="00442AFF">
        <w:tc>
          <w:tcPr>
            <w:tcW w:w="8640" w:type="dxa"/>
          </w:tcPr>
          <w:p w14:paraId="65EAFBF7" w14:textId="77777777" w:rsidR="007144E7" w:rsidRDefault="007144E7"/>
        </w:tc>
      </w:tr>
      <w:tr w:rsidR="007144E7" w14:paraId="2C261BCF" w14:textId="77777777" w:rsidTr="00442AFF">
        <w:tc>
          <w:tcPr>
            <w:tcW w:w="8640" w:type="dxa"/>
          </w:tcPr>
          <w:p w14:paraId="2D8D98A7" w14:textId="77777777" w:rsidR="007144E7" w:rsidRDefault="007144E7"/>
        </w:tc>
      </w:tr>
      <w:tr w:rsidR="007144E7" w14:paraId="6A60706E" w14:textId="77777777" w:rsidTr="00442AFF">
        <w:tc>
          <w:tcPr>
            <w:tcW w:w="8640" w:type="dxa"/>
          </w:tcPr>
          <w:p w14:paraId="4D059636" w14:textId="77777777" w:rsidR="007144E7" w:rsidRDefault="007144E7"/>
        </w:tc>
      </w:tr>
      <w:tr w:rsidR="007144E7" w14:paraId="18B3D152" w14:textId="77777777" w:rsidTr="00442AFF">
        <w:tc>
          <w:tcPr>
            <w:tcW w:w="8640" w:type="dxa"/>
          </w:tcPr>
          <w:p w14:paraId="10C60B7F" w14:textId="77777777" w:rsidR="007144E7" w:rsidRDefault="007144E7"/>
        </w:tc>
      </w:tr>
      <w:tr w:rsidR="007144E7" w14:paraId="3D325004" w14:textId="77777777" w:rsidTr="00442AFF">
        <w:tc>
          <w:tcPr>
            <w:tcW w:w="8640" w:type="dxa"/>
          </w:tcPr>
          <w:p w14:paraId="4571E385" w14:textId="77777777" w:rsidR="007144E7" w:rsidRDefault="007144E7"/>
        </w:tc>
      </w:tr>
      <w:tr w:rsidR="007144E7" w14:paraId="4DA3BCAE" w14:textId="77777777" w:rsidTr="00442AFF">
        <w:tc>
          <w:tcPr>
            <w:tcW w:w="8640" w:type="dxa"/>
          </w:tcPr>
          <w:p w14:paraId="4E34761B" w14:textId="77777777" w:rsidR="007144E7" w:rsidRDefault="007144E7"/>
        </w:tc>
      </w:tr>
      <w:tr w:rsidR="007144E7" w14:paraId="5A204060" w14:textId="77777777" w:rsidTr="00442AFF">
        <w:tc>
          <w:tcPr>
            <w:tcW w:w="8640" w:type="dxa"/>
          </w:tcPr>
          <w:p w14:paraId="1D8A3502" w14:textId="77777777" w:rsidR="007144E7" w:rsidRDefault="007144E7"/>
        </w:tc>
      </w:tr>
      <w:tr w:rsidR="007144E7" w14:paraId="561095E7" w14:textId="77777777" w:rsidTr="00442AFF">
        <w:tc>
          <w:tcPr>
            <w:tcW w:w="8640" w:type="dxa"/>
          </w:tcPr>
          <w:p w14:paraId="22529AFD" w14:textId="77777777" w:rsidR="007144E7" w:rsidRDefault="007144E7"/>
        </w:tc>
      </w:tr>
      <w:tr w:rsidR="007144E7" w14:paraId="067C3519" w14:textId="77777777" w:rsidTr="00442AFF">
        <w:tc>
          <w:tcPr>
            <w:tcW w:w="8640" w:type="dxa"/>
          </w:tcPr>
          <w:p w14:paraId="5553AF62" w14:textId="77777777" w:rsidR="007144E7" w:rsidRDefault="007144E7"/>
        </w:tc>
      </w:tr>
      <w:tr w:rsidR="007144E7" w14:paraId="341364A0" w14:textId="77777777" w:rsidTr="00442AFF">
        <w:tc>
          <w:tcPr>
            <w:tcW w:w="8640" w:type="dxa"/>
          </w:tcPr>
          <w:p w14:paraId="660DA22C" w14:textId="77777777" w:rsidR="007144E7" w:rsidRDefault="007144E7"/>
        </w:tc>
      </w:tr>
      <w:tr w:rsidR="007144E7" w14:paraId="3E6DC65A" w14:textId="77777777" w:rsidTr="00442AFF">
        <w:tc>
          <w:tcPr>
            <w:tcW w:w="8640" w:type="dxa"/>
          </w:tcPr>
          <w:p w14:paraId="67082484" w14:textId="77777777" w:rsidR="007144E7" w:rsidRDefault="007144E7"/>
        </w:tc>
      </w:tr>
      <w:tr w:rsidR="007144E7" w14:paraId="256D9219" w14:textId="77777777" w:rsidTr="00442AFF">
        <w:tc>
          <w:tcPr>
            <w:tcW w:w="8640" w:type="dxa"/>
          </w:tcPr>
          <w:p w14:paraId="145F41D7" w14:textId="77777777" w:rsidR="007144E7" w:rsidRDefault="007144E7"/>
        </w:tc>
      </w:tr>
      <w:tr w:rsidR="007144E7" w14:paraId="1BC452FB" w14:textId="77777777" w:rsidTr="00442AFF">
        <w:tc>
          <w:tcPr>
            <w:tcW w:w="8640" w:type="dxa"/>
          </w:tcPr>
          <w:p w14:paraId="778A9D60" w14:textId="77777777" w:rsidR="007144E7" w:rsidRDefault="007144E7"/>
        </w:tc>
      </w:tr>
      <w:tr w:rsidR="007144E7" w14:paraId="5F9F9B34" w14:textId="77777777" w:rsidTr="00442AFF">
        <w:tc>
          <w:tcPr>
            <w:tcW w:w="8640" w:type="dxa"/>
          </w:tcPr>
          <w:p w14:paraId="55B01843" w14:textId="77777777" w:rsidR="007144E7" w:rsidRDefault="007144E7"/>
        </w:tc>
      </w:tr>
      <w:tr w:rsidR="007144E7" w14:paraId="1332C26A" w14:textId="77777777" w:rsidTr="00442AFF">
        <w:tc>
          <w:tcPr>
            <w:tcW w:w="8640" w:type="dxa"/>
          </w:tcPr>
          <w:p w14:paraId="09120411" w14:textId="77777777" w:rsidR="007144E7" w:rsidRDefault="007144E7"/>
        </w:tc>
      </w:tr>
      <w:tr w:rsidR="007144E7" w14:paraId="000E6276" w14:textId="77777777" w:rsidTr="00442AFF">
        <w:tc>
          <w:tcPr>
            <w:tcW w:w="8640" w:type="dxa"/>
          </w:tcPr>
          <w:p w14:paraId="1D5925DD" w14:textId="77777777" w:rsidR="007144E7" w:rsidRDefault="007144E7"/>
        </w:tc>
      </w:tr>
      <w:tr w:rsidR="007144E7" w14:paraId="3D26E6BB" w14:textId="77777777" w:rsidTr="00442AFF">
        <w:tc>
          <w:tcPr>
            <w:tcW w:w="8640" w:type="dxa"/>
          </w:tcPr>
          <w:p w14:paraId="42E3EDCF" w14:textId="77777777" w:rsidR="007144E7" w:rsidRDefault="007144E7"/>
        </w:tc>
      </w:tr>
      <w:tr w:rsidR="007144E7" w14:paraId="60844A71" w14:textId="77777777" w:rsidTr="00442AFF">
        <w:tc>
          <w:tcPr>
            <w:tcW w:w="8640" w:type="dxa"/>
          </w:tcPr>
          <w:p w14:paraId="186E74D2" w14:textId="77777777" w:rsidR="007144E7" w:rsidRDefault="007144E7"/>
        </w:tc>
      </w:tr>
      <w:tr w:rsidR="007144E7" w14:paraId="0E4F8388" w14:textId="77777777" w:rsidTr="00442AFF">
        <w:tc>
          <w:tcPr>
            <w:tcW w:w="8640" w:type="dxa"/>
          </w:tcPr>
          <w:p w14:paraId="4E28CD0E" w14:textId="77777777" w:rsidR="007144E7" w:rsidRDefault="007144E7"/>
        </w:tc>
      </w:tr>
      <w:tr w:rsidR="007144E7" w14:paraId="0C558E85" w14:textId="77777777" w:rsidTr="00442AFF">
        <w:tc>
          <w:tcPr>
            <w:tcW w:w="8640" w:type="dxa"/>
          </w:tcPr>
          <w:p w14:paraId="1B75AC09" w14:textId="77777777" w:rsidR="007144E7" w:rsidRDefault="007144E7"/>
        </w:tc>
      </w:tr>
      <w:tr w:rsidR="007144E7" w14:paraId="17A0C76C" w14:textId="77777777" w:rsidTr="00442AFF">
        <w:tc>
          <w:tcPr>
            <w:tcW w:w="8640" w:type="dxa"/>
          </w:tcPr>
          <w:p w14:paraId="49492F1A" w14:textId="77777777" w:rsidR="007144E7" w:rsidRDefault="007144E7"/>
        </w:tc>
      </w:tr>
      <w:tr w:rsidR="007144E7" w14:paraId="79EE930A" w14:textId="77777777" w:rsidTr="00442AFF">
        <w:tc>
          <w:tcPr>
            <w:tcW w:w="8640" w:type="dxa"/>
          </w:tcPr>
          <w:p w14:paraId="0E0F3EF2" w14:textId="77777777" w:rsidR="007144E7" w:rsidRDefault="007144E7"/>
        </w:tc>
      </w:tr>
      <w:tr w:rsidR="007144E7" w14:paraId="23C15EDE" w14:textId="77777777" w:rsidTr="00442AFF">
        <w:tc>
          <w:tcPr>
            <w:tcW w:w="8640" w:type="dxa"/>
          </w:tcPr>
          <w:p w14:paraId="508BF1A0" w14:textId="77777777" w:rsidR="007144E7" w:rsidRDefault="007144E7"/>
        </w:tc>
      </w:tr>
      <w:tr w:rsidR="007144E7" w14:paraId="48D574DE" w14:textId="77777777" w:rsidTr="00442AFF">
        <w:tc>
          <w:tcPr>
            <w:tcW w:w="8640" w:type="dxa"/>
          </w:tcPr>
          <w:p w14:paraId="4C613906" w14:textId="77777777" w:rsidR="007144E7" w:rsidRDefault="007144E7"/>
        </w:tc>
      </w:tr>
      <w:tr w:rsidR="007144E7" w14:paraId="28004B05" w14:textId="77777777" w:rsidTr="00442AFF">
        <w:tc>
          <w:tcPr>
            <w:tcW w:w="8640" w:type="dxa"/>
          </w:tcPr>
          <w:p w14:paraId="3FF152BF" w14:textId="77777777" w:rsidR="007144E7" w:rsidRDefault="007144E7"/>
        </w:tc>
      </w:tr>
      <w:tr w:rsidR="007144E7" w14:paraId="068C2C0C" w14:textId="77777777" w:rsidTr="00442AFF">
        <w:tc>
          <w:tcPr>
            <w:tcW w:w="8640" w:type="dxa"/>
          </w:tcPr>
          <w:p w14:paraId="2E4ACC4B" w14:textId="77777777" w:rsidR="007144E7" w:rsidRDefault="007144E7"/>
        </w:tc>
      </w:tr>
      <w:tr w:rsidR="007144E7" w14:paraId="092F056E" w14:textId="77777777" w:rsidTr="00442AFF">
        <w:tc>
          <w:tcPr>
            <w:tcW w:w="8640" w:type="dxa"/>
          </w:tcPr>
          <w:p w14:paraId="4A8270D2" w14:textId="77777777" w:rsidR="007144E7" w:rsidRDefault="007144E7"/>
        </w:tc>
      </w:tr>
      <w:tr w:rsidR="007144E7" w14:paraId="7008C8F8" w14:textId="77777777" w:rsidTr="00442AFF">
        <w:tc>
          <w:tcPr>
            <w:tcW w:w="8640" w:type="dxa"/>
          </w:tcPr>
          <w:p w14:paraId="6BEFF7F8" w14:textId="77777777" w:rsidR="007144E7" w:rsidRDefault="007144E7"/>
        </w:tc>
      </w:tr>
      <w:tr w:rsidR="007144E7" w14:paraId="19D836D3" w14:textId="77777777" w:rsidTr="00442AFF">
        <w:tc>
          <w:tcPr>
            <w:tcW w:w="8640" w:type="dxa"/>
          </w:tcPr>
          <w:p w14:paraId="1C12D73E" w14:textId="77777777" w:rsidR="007144E7" w:rsidRDefault="007144E7"/>
        </w:tc>
      </w:tr>
      <w:tr w:rsidR="007144E7" w14:paraId="436DCE5C" w14:textId="77777777" w:rsidTr="00442AFF">
        <w:tc>
          <w:tcPr>
            <w:tcW w:w="8640" w:type="dxa"/>
          </w:tcPr>
          <w:p w14:paraId="16BBF334" w14:textId="77777777" w:rsidR="007144E7" w:rsidRDefault="007144E7"/>
        </w:tc>
      </w:tr>
      <w:tr w:rsidR="007144E7" w14:paraId="19DE8C90" w14:textId="77777777" w:rsidTr="00442AFF">
        <w:tc>
          <w:tcPr>
            <w:tcW w:w="8640" w:type="dxa"/>
          </w:tcPr>
          <w:p w14:paraId="6692694D" w14:textId="77777777" w:rsidR="007144E7" w:rsidRDefault="007144E7"/>
        </w:tc>
      </w:tr>
      <w:tr w:rsidR="007144E7" w14:paraId="1D8036B9" w14:textId="77777777" w:rsidTr="00442AFF">
        <w:tc>
          <w:tcPr>
            <w:tcW w:w="8640" w:type="dxa"/>
          </w:tcPr>
          <w:p w14:paraId="09C31EC6" w14:textId="77777777" w:rsidR="007144E7" w:rsidRDefault="007144E7"/>
        </w:tc>
      </w:tr>
      <w:tr w:rsidR="007144E7" w14:paraId="1577C0F7" w14:textId="77777777" w:rsidTr="00442AFF">
        <w:tc>
          <w:tcPr>
            <w:tcW w:w="8640" w:type="dxa"/>
          </w:tcPr>
          <w:p w14:paraId="5AC011CD" w14:textId="77777777" w:rsidR="007144E7" w:rsidRDefault="007144E7"/>
        </w:tc>
      </w:tr>
      <w:tr w:rsidR="007144E7" w14:paraId="5FD4EC48" w14:textId="77777777" w:rsidTr="00442AFF">
        <w:tc>
          <w:tcPr>
            <w:tcW w:w="8640" w:type="dxa"/>
          </w:tcPr>
          <w:p w14:paraId="2E326EE4" w14:textId="77777777" w:rsidR="007144E7" w:rsidRDefault="007144E7"/>
        </w:tc>
      </w:tr>
      <w:tr w:rsidR="007144E7" w14:paraId="78E33120" w14:textId="77777777" w:rsidTr="00442AFF">
        <w:tc>
          <w:tcPr>
            <w:tcW w:w="8640" w:type="dxa"/>
          </w:tcPr>
          <w:p w14:paraId="06795CA1" w14:textId="77777777" w:rsidR="007144E7" w:rsidRDefault="007144E7"/>
        </w:tc>
      </w:tr>
      <w:tr w:rsidR="007144E7" w14:paraId="484E3A75" w14:textId="77777777" w:rsidTr="00442AFF">
        <w:tc>
          <w:tcPr>
            <w:tcW w:w="8640" w:type="dxa"/>
          </w:tcPr>
          <w:p w14:paraId="3EE09202" w14:textId="77777777" w:rsidR="007144E7" w:rsidRDefault="007144E7"/>
        </w:tc>
      </w:tr>
      <w:tr w:rsidR="007144E7" w14:paraId="4291554A" w14:textId="77777777" w:rsidTr="00442AFF">
        <w:tc>
          <w:tcPr>
            <w:tcW w:w="8640" w:type="dxa"/>
          </w:tcPr>
          <w:p w14:paraId="7C256B46" w14:textId="77777777" w:rsidR="007144E7" w:rsidRDefault="007144E7"/>
        </w:tc>
      </w:tr>
      <w:tr w:rsidR="007144E7" w14:paraId="7B4638A7" w14:textId="77777777" w:rsidTr="00442AFF">
        <w:tc>
          <w:tcPr>
            <w:tcW w:w="8640" w:type="dxa"/>
          </w:tcPr>
          <w:p w14:paraId="5C81D145" w14:textId="77777777" w:rsidR="007144E7" w:rsidRDefault="007144E7"/>
        </w:tc>
      </w:tr>
      <w:tr w:rsidR="007144E7" w14:paraId="043FFB13" w14:textId="77777777" w:rsidTr="00442AFF">
        <w:tc>
          <w:tcPr>
            <w:tcW w:w="8640" w:type="dxa"/>
          </w:tcPr>
          <w:p w14:paraId="4FF850C8" w14:textId="77777777" w:rsidR="007144E7" w:rsidRDefault="007144E7"/>
        </w:tc>
      </w:tr>
      <w:tr w:rsidR="007144E7" w14:paraId="182DD1BB" w14:textId="77777777" w:rsidTr="00442AFF">
        <w:tc>
          <w:tcPr>
            <w:tcW w:w="8640" w:type="dxa"/>
          </w:tcPr>
          <w:p w14:paraId="258FC964" w14:textId="77777777" w:rsidR="007144E7" w:rsidRDefault="007144E7"/>
        </w:tc>
      </w:tr>
    </w:tbl>
    <w:p w14:paraId="30D3A297" w14:textId="77777777" w:rsidR="00101629" w:rsidRDefault="00101629"/>
    <w:sectPr w:rsidR="001016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1573390">
    <w:abstractNumId w:val="8"/>
  </w:num>
  <w:num w:numId="2" w16cid:durableId="278803414">
    <w:abstractNumId w:val="6"/>
  </w:num>
  <w:num w:numId="3" w16cid:durableId="1787501330">
    <w:abstractNumId w:val="5"/>
  </w:num>
  <w:num w:numId="4" w16cid:durableId="1638297550">
    <w:abstractNumId w:val="4"/>
  </w:num>
  <w:num w:numId="5" w16cid:durableId="1427724727">
    <w:abstractNumId w:val="7"/>
  </w:num>
  <w:num w:numId="6" w16cid:durableId="569312382">
    <w:abstractNumId w:val="3"/>
  </w:num>
  <w:num w:numId="7" w16cid:durableId="1563367119">
    <w:abstractNumId w:val="2"/>
  </w:num>
  <w:num w:numId="8" w16cid:durableId="447434318">
    <w:abstractNumId w:val="1"/>
  </w:num>
  <w:num w:numId="9" w16cid:durableId="146075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629"/>
    <w:rsid w:val="0015074B"/>
    <w:rsid w:val="0029639D"/>
    <w:rsid w:val="00326F90"/>
    <w:rsid w:val="00442AFF"/>
    <w:rsid w:val="007144E7"/>
    <w:rsid w:val="00AA1D8D"/>
    <w:rsid w:val="00B47730"/>
    <w:rsid w:val="00C65AC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88950"/>
  <w14:defaultImageDpi w14:val="300"/>
  <w15:docId w15:val="{1B777231-E092-40C3-A659-0F66A57C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2024-08-08T09:04:00Z</dcterms:modified>
  <cp:category/>
</cp:coreProperties>
</file>