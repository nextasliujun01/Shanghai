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649A1" w14:paraId="294C6831" w14:textId="77777777" w:rsidTr="00566BE6">
        <w:tc>
          <w:tcPr>
            <w:tcW w:w="8640" w:type="dxa"/>
          </w:tcPr>
          <w:p w14:paraId="04681DD0" w14:textId="478CB3FA" w:rsidR="005649A1" w:rsidRDefault="00566BE6">
            <w:r>
              <w:t xml:space="preserve"> </w:t>
            </w:r>
          </w:p>
        </w:tc>
      </w:tr>
      <w:tr w:rsidR="005649A1" w14:paraId="5D168ED4" w14:textId="77777777" w:rsidTr="00566BE6">
        <w:tc>
          <w:tcPr>
            <w:tcW w:w="8640" w:type="dxa"/>
          </w:tcPr>
          <w:p w14:paraId="7345F009" w14:textId="1153E465" w:rsidR="005649A1" w:rsidRDefault="00000000">
            <w:proofErr w:type="gramStart"/>
            <w:r>
              <w:t>Inflamed,  fah</w:t>
            </w:r>
            <w:proofErr w:type="gramEnd"/>
            <w:r>
              <w:t xml:space="preserve"> </w:t>
            </w:r>
            <w:proofErr w:type="spellStart"/>
            <w:r>
              <w:t>nyih</w:t>
            </w:r>
            <w:proofErr w:type="spellEnd"/>
            <w:r>
              <w:t>.</w:t>
            </w:r>
          </w:p>
        </w:tc>
      </w:tr>
      <w:tr w:rsidR="005649A1" w14:paraId="4AFAB4DE" w14:textId="77777777" w:rsidTr="00566BE6">
        <w:tc>
          <w:tcPr>
            <w:tcW w:w="8640" w:type="dxa"/>
          </w:tcPr>
          <w:p w14:paraId="45723F7F" w14:textId="77777777" w:rsidR="005649A1" w:rsidRDefault="00000000">
            <w:r>
              <w:t>Inflexible, LSLAEK ki' tseh veh</w:t>
            </w:r>
          </w:p>
        </w:tc>
      </w:tr>
      <w:tr w:rsidR="005649A1" w14:paraId="1388D8AC" w14:textId="77777777" w:rsidTr="00566BE6">
        <w:tc>
          <w:tcPr>
            <w:tcW w:w="8640" w:type="dxa"/>
          </w:tcPr>
          <w:p w14:paraId="0EF9784D" w14:textId="0CB42672" w:rsidR="005649A1" w:rsidRDefault="00000000">
            <w:r>
              <w:t>Infli</w:t>
            </w:r>
            <w:r w:rsidR="00566BE6">
              <w:t>ct</w:t>
            </w:r>
            <w:r>
              <w:t xml:space="preserve">, </w:t>
            </w:r>
            <w:proofErr w:type="gramStart"/>
            <w:r>
              <w:t>( punishment</w:t>
            </w:r>
            <w:proofErr w:type="gramEnd"/>
            <w:r>
              <w:t xml:space="preserve"> ) In Fh] Sy ka</w:t>
            </w:r>
          </w:p>
        </w:tc>
      </w:tr>
      <w:tr w:rsidR="005649A1" w14:paraId="377AD477" w14:textId="77777777" w:rsidTr="00566BE6">
        <w:tc>
          <w:tcPr>
            <w:tcW w:w="8640" w:type="dxa"/>
          </w:tcPr>
          <w:p w14:paraId="03ED08E4" w14:textId="77777777" w:rsidR="005649A1" w:rsidRDefault="00000000">
            <w:r>
              <w:t>Influence, A sz‘ mah, HERG gion</w:t>
            </w:r>
          </w:p>
        </w:tc>
      </w:tr>
      <w:tr w:rsidR="005649A1" w14:paraId="6DD00373" w14:textId="77777777" w:rsidTr="00566BE6">
        <w:tc>
          <w:tcPr>
            <w:tcW w:w="8640" w:type="dxa"/>
          </w:tcPr>
          <w:p w14:paraId="7E35B790" w14:textId="77777777" w:rsidR="005649A1" w:rsidRDefault="00000000">
            <w:r>
              <w:t>Inform, sy ap kau‘ sti‘, [a] BA wé den,</w:t>
            </w:r>
          </w:p>
        </w:tc>
      </w:tr>
      <w:tr w:rsidR="005649A1" w14:paraId="76DE56EE" w14:textId="77777777" w:rsidTr="00566BE6">
        <w:tc>
          <w:tcPr>
            <w:tcW w:w="8640" w:type="dxa"/>
          </w:tcPr>
          <w:p w14:paraId="60214198" w14:textId="77777777" w:rsidR="005649A1" w:rsidRDefault="00000000">
            <w:r>
              <w:t>Infuse, (tea) WaAe pau’ dzé.</w:t>
            </w:r>
          </w:p>
        </w:tc>
      </w:tr>
      <w:tr w:rsidR="005649A1" w14:paraId="59A6AD80" w14:textId="77777777" w:rsidTr="00566BE6">
        <w:tc>
          <w:tcPr>
            <w:tcW w:w="8640" w:type="dxa"/>
          </w:tcPr>
          <w:p w14:paraId="4AB9EC2F" w14:textId="77777777" w:rsidR="005649A1" w:rsidRDefault="00000000">
            <w:r>
              <w:t>Ingenious, sey ling *K’jan.</w:t>
            </w:r>
          </w:p>
        </w:tc>
      </w:tr>
      <w:tr w:rsidR="005649A1" w14:paraId="3D41243B" w14:textId="77777777" w:rsidTr="00566BE6">
        <w:tc>
          <w:tcPr>
            <w:tcW w:w="8640" w:type="dxa"/>
          </w:tcPr>
          <w:p w14:paraId="6A5AECF3" w14:textId="77777777" w:rsidR="005649A1" w:rsidRDefault="00000000">
            <w:r>
              <w:t>Ingratitude, ‘S ELAR yong un vu</w:t>
            </w:r>
          </w:p>
        </w:tc>
      </w:tr>
      <w:tr w:rsidR="005649A1" w14:paraId="37E929BB" w14:textId="77777777" w:rsidTr="00566BE6">
        <w:tc>
          <w:tcPr>
            <w:tcW w:w="8640" w:type="dxa"/>
          </w:tcPr>
          <w:p w14:paraId="0717D23D" w14:textId="77777777" w:rsidR="005649A1" w:rsidRDefault="00000000">
            <w:r>
              <w:t>Inhabitants, J5 &amp; ke ming, ALLA</w:t>
            </w:r>
          </w:p>
        </w:tc>
      </w:tr>
      <w:tr w:rsidR="005649A1" w14:paraId="2706F90C" w14:textId="77777777" w:rsidTr="00566BE6">
        <w:tc>
          <w:tcPr>
            <w:tcW w:w="8640" w:type="dxa"/>
          </w:tcPr>
          <w:p w14:paraId="06F2ADEC" w14:textId="77777777" w:rsidR="005649A1" w:rsidRDefault="00000000">
            <w:r>
              <w:t>Inhale, [J¥ h’ih.</w:t>
            </w:r>
          </w:p>
        </w:tc>
      </w:tr>
      <w:tr w:rsidR="005649A1" w14:paraId="2BEC35A0" w14:textId="77777777" w:rsidTr="00566BE6">
        <w:tc>
          <w:tcPr>
            <w:tcW w:w="8640" w:type="dxa"/>
          </w:tcPr>
          <w:p w14:paraId="518D11AF" w14:textId="77777777" w:rsidR="005649A1" w:rsidRDefault="00000000">
            <w:r>
              <w:t>Inheritance, {8 FP 2 EL ae dzén</w:t>
            </w:r>
          </w:p>
        </w:tc>
      </w:tr>
      <w:tr w:rsidR="005649A1" w14:paraId="575BD1D8" w14:textId="77777777" w:rsidTr="00566BE6">
        <w:tc>
          <w:tcPr>
            <w:tcW w:w="8640" w:type="dxa"/>
          </w:tcPr>
          <w:p w14:paraId="1FD206CE" w14:textId="77777777" w:rsidR="005649A1" w:rsidRDefault="00000000">
            <w:r>
              <w:t>Inhuman, [Xj h’itng, BEBE dzam bau’.</w:t>
            </w:r>
          </w:p>
        </w:tc>
      </w:tr>
      <w:tr w:rsidR="005649A1" w14:paraId="01E6661B" w14:textId="77777777" w:rsidTr="00566BE6">
        <w:tc>
          <w:tcPr>
            <w:tcW w:w="8640" w:type="dxa"/>
          </w:tcPr>
          <w:p w14:paraId="788E3078" w14:textId="77777777" w:rsidR="005649A1" w:rsidRDefault="00000000">
            <w:r>
              <w:t>Iniquity, SESS *dzue oh, Wy ZS {fil</w:t>
            </w:r>
          </w:p>
        </w:tc>
      </w:tr>
      <w:tr w:rsidR="005649A1" w14:paraId="1DA43C3B" w14:textId="77777777" w:rsidTr="00566BE6">
        <w:tc>
          <w:tcPr>
            <w:tcW w:w="8640" w:type="dxa"/>
          </w:tcPr>
          <w:p w14:paraId="7EE7CCAE" w14:textId="77777777" w:rsidR="005649A1" w:rsidRDefault="00000000">
            <w:r>
              <w:t>Injure, {fs song hé', HE dzan hé'.</w:t>
            </w:r>
          </w:p>
        </w:tc>
      </w:tr>
      <w:tr w:rsidR="005649A1" w14:paraId="71531C92" w14:textId="77777777" w:rsidTr="00566BE6">
        <w:tc>
          <w:tcPr>
            <w:tcW w:w="8640" w:type="dxa"/>
          </w:tcPr>
          <w:p w14:paraId="40A76825" w14:textId="77777777" w:rsidR="005649A1" w:rsidRDefault="00000000">
            <w:r>
              <w:t>Injurions, FFE ui né°.</w:t>
            </w:r>
          </w:p>
        </w:tc>
      </w:tr>
      <w:tr w:rsidR="005649A1" w14:paraId="59F304DC" w14:textId="77777777" w:rsidTr="00566BE6">
        <w:tc>
          <w:tcPr>
            <w:tcW w:w="8640" w:type="dxa"/>
          </w:tcPr>
          <w:p w14:paraId="1C7BF1AC" w14:textId="77777777" w:rsidR="005649A1" w:rsidRDefault="00000000">
            <w:r>
              <w:t>Ink, 2 muh.</w:t>
            </w:r>
          </w:p>
        </w:tc>
      </w:tr>
      <w:tr w:rsidR="005649A1" w14:paraId="519F0D15" w14:textId="77777777" w:rsidTr="00566BE6">
        <w:tc>
          <w:tcPr>
            <w:tcW w:w="8640" w:type="dxa"/>
          </w:tcPr>
          <w:p w14:paraId="5B0E60A9" w14:textId="77777777" w:rsidR="005649A1" w:rsidRDefault="00000000">
            <w:r>
              <w:t>Inlay, (with gold border) 484 siang</w:t>
            </w:r>
          </w:p>
        </w:tc>
      </w:tr>
      <w:tr w:rsidR="005649A1" w14:paraId="07B26935" w14:textId="77777777" w:rsidTr="00566BE6">
        <w:tc>
          <w:tcPr>
            <w:tcW w:w="8640" w:type="dxa"/>
          </w:tcPr>
          <w:p w14:paraId="5DC5C8BA" w14:textId="77777777" w:rsidR="005649A1" w:rsidRDefault="00000000">
            <w:r>
              <w:t>Inn, 2G ksh nat, AH k’Ah tien’.</w:t>
            </w:r>
          </w:p>
        </w:tc>
      </w:tr>
      <w:tr w:rsidR="005649A1" w14:paraId="19BF91F2" w14:textId="77777777" w:rsidTr="00566BE6">
        <w:tc>
          <w:tcPr>
            <w:tcW w:w="8640" w:type="dxa"/>
          </w:tcPr>
          <w:p w14:paraId="627ABD5D" w14:textId="77777777" w:rsidR="005649A1" w:rsidRDefault="00000000">
            <w:r>
              <w:t>Inner, AJ né‘, Boj lib’iang‘, BA 1s</w:t>
            </w:r>
          </w:p>
        </w:tc>
      </w:tr>
      <w:tr w:rsidR="005649A1" w14:paraId="191E92CC" w14:textId="77777777" w:rsidTr="00566BE6">
        <w:tc>
          <w:tcPr>
            <w:tcW w:w="8640" w:type="dxa"/>
          </w:tcPr>
          <w:p w14:paraId="654EBFBD" w14:textId="77777777" w:rsidR="005649A1" w:rsidRDefault="00000000">
            <w:r>
              <w:t>Innocent, MEFE m “dzte.</w:t>
            </w:r>
          </w:p>
        </w:tc>
      </w:tr>
      <w:tr w:rsidR="005649A1" w14:paraId="235EEB91" w14:textId="77777777" w:rsidTr="00566BE6">
        <w:tc>
          <w:tcPr>
            <w:tcW w:w="8640" w:type="dxa"/>
          </w:tcPr>
          <w:p w14:paraId="44F26D7B" w14:textId="77777777" w:rsidR="005649A1" w:rsidRDefault="00000000">
            <w:r>
              <w:t>Innumerable, [E7Z#K A m meh si‘</w:t>
            </w:r>
          </w:p>
        </w:tc>
      </w:tr>
      <w:tr w:rsidR="005649A1" w14:paraId="41A8FA6F" w14:textId="77777777" w:rsidTr="00566BE6">
        <w:tc>
          <w:tcPr>
            <w:tcW w:w="8640" w:type="dxa"/>
          </w:tcPr>
          <w:p w14:paraId="0B7FD207" w14:textId="77777777" w:rsidR="005649A1" w:rsidRDefault="00000000">
            <w:r>
              <w:t>Inoculate, taTy. tsung’ deu'.</w:t>
            </w:r>
          </w:p>
        </w:tc>
      </w:tr>
      <w:tr w:rsidR="005649A1" w14:paraId="2978128B" w14:textId="77777777" w:rsidTr="00566BE6">
        <w:tc>
          <w:tcPr>
            <w:tcW w:w="8640" w:type="dxa"/>
          </w:tcPr>
          <w:p w14:paraId="0A9C4E64" w14:textId="77777777" w:rsidR="005649A1" w:rsidRDefault="00000000">
            <w:r>
              <w:t>Inopportune, (just now) ip ela</w:t>
            </w:r>
          </w:p>
        </w:tc>
      </w:tr>
      <w:tr w:rsidR="005649A1" w14:paraId="16CE8308" w14:textId="77777777" w:rsidTr="00566BE6">
        <w:tc>
          <w:tcPr>
            <w:tcW w:w="8640" w:type="dxa"/>
          </w:tcPr>
          <w:p w14:paraId="7E6C2B85" w14:textId="321412D0" w:rsidR="005649A1" w:rsidRDefault="00566BE6">
            <w:r>
              <w:t xml:space="preserve"> </w:t>
            </w:r>
          </w:p>
        </w:tc>
      </w:tr>
      <w:tr w:rsidR="005649A1" w14:paraId="1D38D27B" w14:textId="77777777" w:rsidTr="00566BE6">
        <w:tc>
          <w:tcPr>
            <w:tcW w:w="8640" w:type="dxa"/>
          </w:tcPr>
          <w:p w14:paraId="0B858B2C" w14:textId="14F827AD" w:rsidR="005649A1" w:rsidRDefault="00000000">
            <w:proofErr w:type="gramStart"/>
            <w:r>
              <w:lastRenderedPageBreak/>
              <w:t xml:space="preserve">Inquest, </w:t>
            </w:r>
            <w:r w:rsidR="00566BE6">
              <w:t xml:space="preserve"> </w:t>
            </w:r>
            <w:r>
              <w:t xml:space="preserve"> </w:t>
            </w:r>
            <w:proofErr w:type="gramEnd"/>
            <w:r>
              <w:t>niew t’sah sz</w:t>
            </w:r>
          </w:p>
        </w:tc>
      </w:tr>
      <w:tr w:rsidR="005649A1" w14:paraId="285CE3D3" w14:textId="77777777" w:rsidTr="00566BE6">
        <w:tc>
          <w:tcPr>
            <w:tcW w:w="8640" w:type="dxa"/>
          </w:tcPr>
          <w:p w14:paraId="27EF74B4" w14:textId="77777777" w:rsidR="005649A1" w:rsidRDefault="00000000">
            <w:r>
              <w:t>Inquire, i) ‘tang ting, By [es</w:t>
            </w:r>
          </w:p>
        </w:tc>
      </w:tr>
      <w:tr w:rsidR="005649A1" w14:paraId="34211784" w14:textId="77777777" w:rsidTr="00566BE6">
        <w:tc>
          <w:tcPr>
            <w:tcW w:w="8640" w:type="dxa"/>
          </w:tcPr>
          <w:p w14:paraId="0E9CE59B" w14:textId="77777777" w:rsidR="005649A1" w:rsidRDefault="00000000">
            <w:r>
              <w:t>Insane, Jin, Ta fing tier, FE tier</w:t>
            </w:r>
          </w:p>
        </w:tc>
      </w:tr>
      <w:tr w:rsidR="005649A1" w14:paraId="53D8FE4C" w14:textId="77777777" w:rsidTr="00566BE6">
        <w:tc>
          <w:tcPr>
            <w:tcW w:w="8640" w:type="dxa"/>
          </w:tcPr>
          <w:p w14:paraId="7490033C" w14:textId="77777777" w:rsidR="005649A1" w:rsidRDefault="00000000">
            <w:r>
              <w:t>Inscription, (on stones YM BC pé vun, ,</w:t>
            </w:r>
          </w:p>
        </w:tc>
      </w:tr>
      <w:tr w:rsidR="005649A1" w14:paraId="156FB501" w14:textId="77777777" w:rsidTr="00566BE6">
        <w:tc>
          <w:tcPr>
            <w:tcW w:w="8640" w:type="dxa"/>
          </w:tcPr>
          <w:p w14:paraId="46A079DC" w14:textId="20ADFC5E" w:rsidR="005649A1" w:rsidRDefault="00566BE6">
            <w:proofErr w:type="gramStart"/>
            <w:r>
              <w:t xml:space="preserve">Inscrutable,  </w:t>
            </w:r>
            <w:r w:rsidR="00000000">
              <w:t xml:space="preserve"> </w:t>
            </w:r>
            <w:proofErr w:type="gramEnd"/>
            <w:r w:rsidR="00000000">
              <w:t>Zi) 7 Hi t’suh dok veh</w:t>
            </w:r>
          </w:p>
        </w:tc>
      </w:tr>
      <w:tr w:rsidR="005649A1" w14:paraId="33A28AE5" w14:textId="77777777" w:rsidTr="00566BE6">
        <w:tc>
          <w:tcPr>
            <w:tcW w:w="8640" w:type="dxa"/>
          </w:tcPr>
          <w:p w14:paraId="797FB729" w14:textId="77777777" w:rsidR="005649A1" w:rsidRDefault="00000000">
            <w:r>
              <w:t>Insect, i dzung.</w:t>
            </w:r>
          </w:p>
        </w:tc>
      </w:tr>
      <w:tr w:rsidR="005649A1" w14:paraId="7886A671" w14:textId="77777777" w:rsidTr="00566BE6">
        <w:tc>
          <w:tcPr>
            <w:tcW w:w="8640" w:type="dxa"/>
          </w:tcPr>
          <w:p w14:paraId="7DB7355A" w14:textId="403D510D" w:rsidR="005649A1" w:rsidRDefault="00566BE6">
            <w:r>
              <w:t>Insensible</w:t>
            </w:r>
            <w:r w:rsidR="00000000">
              <w:t>, Ry 5 Ay veh tz vel»</w:t>
            </w:r>
          </w:p>
        </w:tc>
      </w:tr>
      <w:tr w:rsidR="005649A1" w14:paraId="4A5ABC80" w14:textId="77777777" w:rsidTr="00566BE6">
        <w:tc>
          <w:tcPr>
            <w:tcW w:w="8640" w:type="dxa"/>
          </w:tcPr>
          <w:p w14:paraId="60AC3ADB" w14:textId="77777777" w:rsidR="005649A1" w:rsidRDefault="00000000">
            <w:r>
              <w:t>Inseparahle, Ay Fy Fk fun vere.</w:t>
            </w:r>
          </w:p>
        </w:tc>
      </w:tr>
      <w:tr w:rsidR="005649A1" w14:paraId="56B49945" w14:textId="77777777" w:rsidTr="00566BE6">
        <w:tc>
          <w:tcPr>
            <w:tcW w:w="8640" w:type="dxa"/>
          </w:tcPr>
          <w:p w14:paraId="15FE4548" w14:textId="77777777" w:rsidR="005649A1" w:rsidRDefault="00000000">
            <w:r>
              <w:t>Insert, #1 t’sah, (as in embroidery) 46</w:t>
            </w:r>
          </w:p>
        </w:tc>
      </w:tr>
      <w:tr w:rsidR="005649A1" w14:paraId="76D2E08A" w14:textId="77777777" w:rsidTr="00566BE6">
        <w:tc>
          <w:tcPr>
            <w:tcW w:w="8640" w:type="dxa"/>
          </w:tcPr>
          <w:p w14:paraId="6968DC28" w14:textId="77777777" w:rsidR="005649A1" w:rsidRDefault="00000000">
            <w:r>
              <w:t>Inside, BE [a] ’Mi h'iang,, 3 "li pien.</w:t>
            </w:r>
          </w:p>
        </w:tc>
      </w:tr>
      <w:tr w:rsidR="005649A1" w14:paraId="11976582" w14:textId="77777777" w:rsidTr="00566BE6">
        <w:tc>
          <w:tcPr>
            <w:tcW w:w="8640" w:type="dxa"/>
          </w:tcPr>
          <w:p w14:paraId="12FD118F" w14:textId="77777777" w:rsidR="005649A1" w:rsidRDefault="00000000">
            <w:r>
              <w:t>Insignificant, Gy ES yeh yan ‘kiun,</w:t>
            </w:r>
          </w:p>
        </w:tc>
      </w:tr>
      <w:tr w:rsidR="005649A1" w14:paraId="2B91FFC8" w14:textId="77777777" w:rsidTr="00566BE6">
        <w:tc>
          <w:tcPr>
            <w:tcW w:w="8640" w:type="dxa"/>
          </w:tcPr>
          <w:p w14:paraId="781DD56F" w14:textId="4817BFD3" w:rsidR="005649A1" w:rsidRDefault="00566BE6">
            <w:r>
              <w:t xml:space="preserve"> </w:t>
            </w:r>
          </w:p>
        </w:tc>
      </w:tr>
      <w:tr w:rsidR="005649A1" w14:paraId="130F2E36" w14:textId="77777777" w:rsidTr="00566BE6">
        <w:tc>
          <w:tcPr>
            <w:tcW w:w="8640" w:type="dxa"/>
          </w:tcPr>
          <w:p w14:paraId="1B0E6A42" w14:textId="77777777" w:rsidR="005649A1" w:rsidRDefault="00000000">
            <w:r>
              <w:t>Insipid, {Jo ji} dan‘ boh.</w:t>
            </w:r>
          </w:p>
        </w:tc>
      </w:tr>
      <w:tr w:rsidR="005649A1" w14:paraId="0636C0AB" w14:textId="77777777" w:rsidTr="00566BE6">
        <w:tc>
          <w:tcPr>
            <w:tcW w:w="8640" w:type="dxa"/>
          </w:tcPr>
          <w:p w14:paraId="486C84FD" w14:textId="77777777" w:rsidR="005649A1" w:rsidRDefault="00000000">
            <w:r>
              <w:t>Insist, (on my going) —EPERSE ih</w:t>
            </w:r>
          </w:p>
        </w:tc>
      </w:tr>
      <w:tr w:rsidR="005649A1" w14:paraId="376ECB9D" w14:textId="77777777" w:rsidTr="00566BE6">
        <w:tc>
          <w:tcPr>
            <w:tcW w:w="8640" w:type="dxa"/>
          </w:tcPr>
          <w:p w14:paraId="7D8A2307" w14:textId="77777777" w:rsidR="005649A1" w:rsidRDefault="00000000">
            <w:r>
              <w:t>Insolvent, (of a shop) Be BA PY yau‘</w:t>
            </w:r>
          </w:p>
        </w:tc>
      </w:tr>
      <w:tr w:rsidR="005649A1" w14:paraId="23B2AF5C" w14:textId="77777777" w:rsidTr="00566BE6">
        <w:tc>
          <w:tcPr>
            <w:tcW w:w="8640" w:type="dxa"/>
          </w:tcPr>
          <w:p w14:paraId="30861A7B" w14:textId="6211FEAB" w:rsidR="005649A1" w:rsidRDefault="00000000">
            <w:r>
              <w:t>Inspect, kan t’sah.</w:t>
            </w:r>
          </w:p>
        </w:tc>
      </w:tr>
      <w:tr w:rsidR="005649A1" w14:paraId="69DC4C60" w14:textId="77777777" w:rsidTr="00566BE6">
        <w:tc>
          <w:tcPr>
            <w:tcW w:w="8640" w:type="dxa"/>
          </w:tcPr>
          <w:p w14:paraId="18FE2BA0" w14:textId="77777777" w:rsidR="005649A1" w:rsidRDefault="00000000">
            <w:r>
              <w:t>Inspiration, (in theology) BKijs muh</w:t>
            </w:r>
          </w:p>
        </w:tc>
      </w:tr>
      <w:tr w:rsidR="005649A1" w14:paraId="766D261D" w14:textId="77777777" w:rsidTr="00566BE6">
        <w:tc>
          <w:tcPr>
            <w:tcW w:w="8640" w:type="dxa"/>
          </w:tcPr>
          <w:p w14:paraId="436AE201" w14:textId="77777777" w:rsidR="005649A1" w:rsidRDefault="00000000">
            <w:r>
              <w:t>Instant, (of time) —#K ih h’ih.</w:t>
            </w:r>
          </w:p>
        </w:tc>
      </w:tr>
      <w:tr w:rsidR="005649A1" w14:paraId="6C5E4864" w14:textId="77777777" w:rsidTr="00566BE6">
        <w:tc>
          <w:tcPr>
            <w:tcW w:w="8640" w:type="dxa"/>
          </w:tcPr>
          <w:p w14:paraId="545C1A00" w14:textId="77777777" w:rsidR="005649A1" w:rsidRDefault="00000000">
            <w:r>
              <w:t>Instigate, HK AR tiau si, 2) 5] keu</w:t>
            </w:r>
          </w:p>
        </w:tc>
      </w:tr>
      <w:tr w:rsidR="005649A1" w14:paraId="019DCCB7" w14:textId="77777777" w:rsidTr="00566BE6">
        <w:tc>
          <w:tcPr>
            <w:tcW w:w="8640" w:type="dxa"/>
          </w:tcPr>
          <w:p w14:paraId="780C0EB9" w14:textId="77777777" w:rsidR="005649A1" w:rsidRDefault="00000000">
            <w:r>
              <w:t>Instinct, FE tier sing’, H PR th</w:t>
            </w:r>
          </w:p>
        </w:tc>
      </w:tr>
      <w:tr w:rsidR="005649A1" w14:paraId="674FE71F" w14:textId="77777777" w:rsidTr="00566BE6">
        <w:tc>
          <w:tcPr>
            <w:tcW w:w="8640" w:type="dxa"/>
          </w:tcPr>
          <w:p w14:paraId="1DC3458D" w14:textId="77777777" w:rsidR="005649A1" w:rsidRDefault="00000000">
            <w:r>
              <w:t>Institute, Wwe UL seh lih.</w:t>
            </w:r>
          </w:p>
        </w:tc>
      </w:tr>
      <w:tr w:rsidR="005649A1" w14:paraId="00A52588" w14:textId="77777777" w:rsidTr="00566BE6">
        <w:tc>
          <w:tcPr>
            <w:tcW w:w="8640" w:type="dxa"/>
          </w:tcPr>
          <w:p w14:paraId="7F627EBD" w14:textId="77777777" w:rsidR="005649A1" w:rsidRDefault="00000000">
            <w:r>
              <w:t>Instruct, 57 #Al| kiauf bitn’.</w:t>
            </w:r>
          </w:p>
        </w:tc>
      </w:tr>
      <w:tr w:rsidR="005649A1" w14:paraId="652F22EA" w14:textId="77777777" w:rsidTr="00566BE6">
        <w:tc>
          <w:tcPr>
            <w:tcW w:w="8640" w:type="dxa"/>
          </w:tcPr>
          <w:p w14:paraId="5A9D721A" w14:textId="77777777" w:rsidR="005649A1" w:rsidRDefault="005649A1"/>
        </w:tc>
      </w:tr>
      <w:tr w:rsidR="005649A1" w14:paraId="38247FB3" w14:textId="77777777" w:rsidTr="00566BE6">
        <w:tc>
          <w:tcPr>
            <w:tcW w:w="8640" w:type="dxa"/>
          </w:tcPr>
          <w:p w14:paraId="5C5B5DA6" w14:textId="77777777" w:rsidR="005649A1" w:rsidRDefault="005649A1"/>
        </w:tc>
      </w:tr>
      <w:tr w:rsidR="005649A1" w14:paraId="2045CEF5" w14:textId="77777777" w:rsidTr="00566BE6">
        <w:tc>
          <w:tcPr>
            <w:tcW w:w="8640" w:type="dxa"/>
          </w:tcPr>
          <w:p w14:paraId="6B43BA0F" w14:textId="77777777" w:rsidR="005649A1" w:rsidRDefault="005649A1"/>
        </w:tc>
      </w:tr>
      <w:tr w:rsidR="005649A1" w14:paraId="65236FCD" w14:textId="77777777" w:rsidTr="00566BE6">
        <w:tc>
          <w:tcPr>
            <w:tcW w:w="8640" w:type="dxa"/>
          </w:tcPr>
          <w:p w14:paraId="31214A12" w14:textId="77777777" w:rsidR="005649A1" w:rsidRDefault="005649A1"/>
        </w:tc>
      </w:tr>
      <w:tr w:rsidR="005649A1" w14:paraId="55BCAFF5" w14:textId="77777777" w:rsidTr="00566BE6">
        <w:tc>
          <w:tcPr>
            <w:tcW w:w="8640" w:type="dxa"/>
          </w:tcPr>
          <w:p w14:paraId="1B84EE75" w14:textId="77777777" w:rsidR="005649A1" w:rsidRDefault="005649A1"/>
        </w:tc>
      </w:tr>
      <w:tr w:rsidR="005649A1" w14:paraId="063A6EE7" w14:textId="77777777" w:rsidTr="00566BE6">
        <w:tc>
          <w:tcPr>
            <w:tcW w:w="8640" w:type="dxa"/>
          </w:tcPr>
          <w:p w14:paraId="42B71F59" w14:textId="77777777" w:rsidR="005649A1" w:rsidRDefault="005649A1"/>
        </w:tc>
      </w:tr>
      <w:tr w:rsidR="005649A1" w14:paraId="1CE6E2A8" w14:textId="77777777" w:rsidTr="00566BE6">
        <w:tc>
          <w:tcPr>
            <w:tcW w:w="8640" w:type="dxa"/>
          </w:tcPr>
          <w:p w14:paraId="0ABD5808" w14:textId="77777777" w:rsidR="005649A1" w:rsidRDefault="005649A1"/>
        </w:tc>
      </w:tr>
      <w:tr w:rsidR="005649A1" w14:paraId="5C131596" w14:textId="77777777" w:rsidTr="00566BE6">
        <w:tc>
          <w:tcPr>
            <w:tcW w:w="8640" w:type="dxa"/>
          </w:tcPr>
          <w:p w14:paraId="6091FFE6" w14:textId="77777777" w:rsidR="005649A1" w:rsidRDefault="005649A1"/>
        </w:tc>
      </w:tr>
      <w:tr w:rsidR="005649A1" w14:paraId="43593EBD" w14:textId="77777777" w:rsidTr="00566BE6">
        <w:tc>
          <w:tcPr>
            <w:tcW w:w="8640" w:type="dxa"/>
          </w:tcPr>
          <w:p w14:paraId="632FFF12" w14:textId="77777777" w:rsidR="005649A1" w:rsidRDefault="005649A1"/>
        </w:tc>
      </w:tr>
      <w:tr w:rsidR="005649A1" w14:paraId="1B97289F" w14:textId="77777777" w:rsidTr="00566BE6">
        <w:tc>
          <w:tcPr>
            <w:tcW w:w="8640" w:type="dxa"/>
          </w:tcPr>
          <w:p w14:paraId="51C8B366" w14:textId="77777777" w:rsidR="005649A1" w:rsidRDefault="005649A1"/>
        </w:tc>
      </w:tr>
      <w:tr w:rsidR="005649A1" w14:paraId="01A07A8A" w14:textId="77777777" w:rsidTr="00566BE6">
        <w:tc>
          <w:tcPr>
            <w:tcW w:w="8640" w:type="dxa"/>
          </w:tcPr>
          <w:p w14:paraId="10FE2A11" w14:textId="77777777" w:rsidR="005649A1" w:rsidRDefault="005649A1"/>
        </w:tc>
      </w:tr>
      <w:tr w:rsidR="005649A1" w14:paraId="2F0A5862" w14:textId="77777777" w:rsidTr="00566BE6">
        <w:tc>
          <w:tcPr>
            <w:tcW w:w="8640" w:type="dxa"/>
          </w:tcPr>
          <w:p w14:paraId="0489A1A1" w14:textId="77777777" w:rsidR="005649A1" w:rsidRDefault="005649A1"/>
        </w:tc>
      </w:tr>
      <w:tr w:rsidR="005649A1" w14:paraId="44F17B20" w14:textId="77777777" w:rsidTr="00566BE6">
        <w:tc>
          <w:tcPr>
            <w:tcW w:w="8640" w:type="dxa"/>
          </w:tcPr>
          <w:p w14:paraId="3AED8419" w14:textId="77777777" w:rsidR="005649A1" w:rsidRDefault="005649A1"/>
        </w:tc>
      </w:tr>
      <w:tr w:rsidR="005649A1" w14:paraId="3E45C134" w14:textId="77777777" w:rsidTr="00566BE6">
        <w:tc>
          <w:tcPr>
            <w:tcW w:w="8640" w:type="dxa"/>
          </w:tcPr>
          <w:p w14:paraId="7F0D5A15" w14:textId="77777777" w:rsidR="005649A1" w:rsidRDefault="005649A1"/>
        </w:tc>
      </w:tr>
      <w:tr w:rsidR="005649A1" w14:paraId="64E03900" w14:textId="77777777" w:rsidTr="00566BE6">
        <w:tc>
          <w:tcPr>
            <w:tcW w:w="8640" w:type="dxa"/>
          </w:tcPr>
          <w:p w14:paraId="1511BF2F" w14:textId="77777777" w:rsidR="005649A1" w:rsidRDefault="005649A1"/>
        </w:tc>
      </w:tr>
      <w:tr w:rsidR="005649A1" w14:paraId="1FDE755C" w14:textId="77777777" w:rsidTr="00566BE6">
        <w:tc>
          <w:tcPr>
            <w:tcW w:w="8640" w:type="dxa"/>
          </w:tcPr>
          <w:p w14:paraId="08F7A76B" w14:textId="77777777" w:rsidR="005649A1" w:rsidRDefault="005649A1"/>
        </w:tc>
      </w:tr>
      <w:tr w:rsidR="005649A1" w14:paraId="7396C04E" w14:textId="77777777" w:rsidTr="00566BE6">
        <w:tc>
          <w:tcPr>
            <w:tcW w:w="8640" w:type="dxa"/>
          </w:tcPr>
          <w:p w14:paraId="34491AD2" w14:textId="77777777" w:rsidR="005649A1" w:rsidRDefault="005649A1"/>
        </w:tc>
      </w:tr>
      <w:tr w:rsidR="005649A1" w14:paraId="6798CF6F" w14:textId="77777777" w:rsidTr="00566BE6">
        <w:tc>
          <w:tcPr>
            <w:tcW w:w="8640" w:type="dxa"/>
          </w:tcPr>
          <w:p w14:paraId="795C5E41" w14:textId="77777777" w:rsidR="005649A1" w:rsidRDefault="005649A1"/>
        </w:tc>
      </w:tr>
      <w:tr w:rsidR="005649A1" w14:paraId="70321694" w14:textId="77777777" w:rsidTr="00566BE6">
        <w:tc>
          <w:tcPr>
            <w:tcW w:w="8640" w:type="dxa"/>
          </w:tcPr>
          <w:p w14:paraId="6C5ABDD9" w14:textId="77777777" w:rsidR="005649A1" w:rsidRDefault="005649A1"/>
        </w:tc>
      </w:tr>
      <w:tr w:rsidR="005649A1" w14:paraId="2ADC9EFB" w14:textId="77777777" w:rsidTr="00566BE6">
        <w:tc>
          <w:tcPr>
            <w:tcW w:w="8640" w:type="dxa"/>
          </w:tcPr>
          <w:p w14:paraId="4C992992" w14:textId="77777777" w:rsidR="005649A1" w:rsidRDefault="005649A1"/>
        </w:tc>
      </w:tr>
      <w:tr w:rsidR="005649A1" w14:paraId="61A93AD8" w14:textId="77777777" w:rsidTr="00566BE6">
        <w:tc>
          <w:tcPr>
            <w:tcW w:w="8640" w:type="dxa"/>
          </w:tcPr>
          <w:p w14:paraId="6CCBCDF6" w14:textId="77777777" w:rsidR="005649A1" w:rsidRDefault="005649A1"/>
        </w:tc>
      </w:tr>
      <w:tr w:rsidR="005649A1" w14:paraId="17DF23D6" w14:textId="77777777" w:rsidTr="00566BE6">
        <w:tc>
          <w:tcPr>
            <w:tcW w:w="8640" w:type="dxa"/>
          </w:tcPr>
          <w:p w14:paraId="344360A3" w14:textId="77777777" w:rsidR="005649A1" w:rsidRDefault="005649A1"/>
        </w:tc>
      </w:tr>
      <w:tr w:rsidR="005649A1" w14:paraId="377DC391" w14:textId="77777777" w:rsidTr="00566BE6">
        <w:tc>
          <w:tcPr>
            <w:tcW w:w="8640" w:type="dxa"/>
          </w:tcPr>
          <w:p w14:paraId="666E7B51" w14:textId="77777777" w:rsidR="005649A1" w:rsidRDefault="005649A1"/>
        </w:tc>
      </w:tr>
      <w:tr w:rsidR="005649A1" w14:paraId="01F5A644" w14:textId="77777777" w:rsidTr="00566BE6">
        <w:tc>
          <w:tcPr>
            <w:tcW w:w="8640" w:type="dxa"/>
          </w:tcPr>
          <w:p w14:paraId="6EC47627" w14:textId="77777777" w:rsidR="005649A1" w:rsidRDefault="005649A1"/>
        </w:tc>
      </w:tr>
      <w:tr w:rsidR="005649A1" w14:paraId="1622F1FA" w14:textId="77777777" w:rsidTr="00566BE6">
        <w:tc>
          <w:tcPr>
            <w:tcW w:w="8640" w:type="dxa"/>
          </w:tcPr>
          <w:p w14:paraId="47F827FD" w14:textId="77777777" w:rsidR="005649A1" w:rsidRDefault="005649A1"/>
        </w:tc>
      </w:tr>
      <w:tr w:rsidR="005649A1" w14:paraId="6C0C0338" w14:textId="77777777" w:rsidTr="00566BE6">
        <w:tc>
          <w:tcPr>
            <w:tcW w:w="8640" w:type="dxa"/>
          </w:tcPr>
          <w:p w14:paraId="55A9BEDD" w14:textId="77777777" w:rsidR="005649A1" w:rsidRDefault="005649A1"/>
        </w:tc>
      </w:tr>
      <w:tr w:rsidR="005649A1" w14:paraId="0A70D4B8" w14:textId="77777777" w:rsidTr="00566BE6">
        <w:tc>
          <w:tcPr>
            <w:tcW w:w="8640" w:type="dxa"/>
          </w:tcPr>
          <w:p w14:paraId="23E45A81" w14:textId="77777777" w:rsidR="005649A1" w:rsidRDefault="005649A1"/>
        </w:tc>
      </w:tr>
      <w:tr w:rsidR="005649A1" w14:paraId="1CA3AFB3" w14:textId="77777777" w:rsidTr="00566BE6">
        <w:tc>
          <w:tcPr>
            <w:tcW w:w="8640" w:type="dxa"/>
          </w:tcPr>
          <w:p w14:paraId="259D3FC2" w14:textId="77777777" w:rsidR="005649A1" w:rsidRDefault="005649A1"/>
        </w:tc>
      </w:tr>
      <w:tr w:rsidR="005649A1" w14:paraId="3CDD929D" w14:textId="77777777" w:rsidTr="00566BE6">
        <w:tc>
          <w:tcPr>
            <w:tcW w:w="8640" w:type="dxa"/>
          </w:tcPr>
          <w:p w14:paraId="4E981EAC" w14:textId="77777777" w:rsidR="005649A1" w:rsidRDefault="005649A1"/>
        </w:tc>
      </w:tr>
      <w:tr w:rsidR="005649A1" w14:paraId="27F7211D" w14:textId="77777777" w:rsidTr="00566BE6">
        <w:tc>
          <w:tcPr>
            <w:tcW w:w="8640" w:type="dxa"/>
          </w:tcPr>
          <w:p w14:paraId="1B4E5A9E" w14:textId="77777777" w:rsidR="005649A1" w:rsidRDefault="005649A1"/>
        </w:tc>
      </w:tr>
      <w:tr w:rsidR="005649A1" w14:paraId="6D2455F9" w14:textId="77777777" w:rsidTr="00566BE6">
        <w:tc>
          <w:tcPr>
            <w:tcW w:w="8640" w:type="dxa"/>
          </w:tcPr>
          <w:p w14:paraId="4EBE1479" w14:textId="77777777" w:rsidR="005649A1" w:rsidRDefault="005649A1"/>
        </w:tc>
      </w:tr>
      <w:tr w:rsidR="005649A1" w14:paraId="6102AFD5" w14:textId="77777777" w:rsidTr="00566BE6">
        <w:tc>
          <w:tcPr>
            <w:tcW w:w="8640" w:type="dxa"/>
          </w:tcPr>
          <w:p w14:paraId="26032081" w14:textId="77777777" w:rsidR="005649A1" w:rsidRDefault="005649A1"/>
        </w:tc>
      </w:tr>
      <w:tr w:rsidR="005649A1" w14:paraId="569D513F" w14:textId="77777777" w:rsidTr="00566BE6">
        <w:tc>
          <w:tcPr>
            <w:tcW w:w="8640" w:type="dxa"/>
          </w:tcPr>
          <w:p w14:paraId="3F205658" w14:textId="77777777" w:rsidR="005649A1" w:rsidRDefault="005649A1"/>
        </w:tc>
      </w:tr>
      <w:tr w:rsidR="005649A1" w14:paraId="5A6EDFA0" w14:textId="77777777" w:rsidTr="00566BE6">
        <w:tc>
          <w:tcPr>
            <w:tcW w:w="8640" w:type="dxa"/>
          </w:tcPr>
          <w:p w14:paraId="6C42D193" w14:textId="77777777" w:rsidR="005649A1" w:rsidRDefault="005649A1"/>
        </w:tc>
      </w:tr>
      <w:tr w:rsidR="005649A1" w14:paraId="2B2D180F" w14:textId="77777777" w:rsidTr="00566BE6">
        <w:tc>
          <w:tcPr>
            <w:tcW w:w="8640" w:type="dxa"/>
          </w:tcPr>
          <w:p w14:paraId="6A85D444" w14:textId="77777777" w:rsidR="005649A1" w:rsidRDefault="005649A1"/>
        </w:tc>
      </w:tr>
      <w:tr w:rsidR="005649A1" w14:paraId="45951F20" w14:textId="77777777" w:rsidTr="00566BE6">
        <w:tc>
          <w:tcPr>
            <w:tcW w:w="8640" w:type="dxa"/>
          </w:tcPr>
          <w:p w14:paraId="7C00CBBD" w14:textId="77777777" w:rsidR="005649A1" w:rsidRDefault="005649A1"/>
        </w:tc>
      </w:tr>
      <w:tr w:rsidR="005649A1" w14:paraId="69A1F30A" w14:textId="77777777" w:rsidTr="00566BE6">
        <w:tc>
          <w:tcPr>
            <w:tcW w:w="8640" w:type="dxa"/>
          </w:tcPr>
          <w:p w14:paraId="04D7E612" w14:textId="77777777" w:rsidR="005649A1" w:rsidRDefault="005649A1"/>
        </w:tc>
      </w:tr>
      <w:tr w:rsidR="005649A1" w14:paraId="608CB76F" w14:textId="77777777" w:rsidTr="00566BE6">
        <w:tc>
          <w:tcPr>
            <w:tcW w:w="8640" w:type="dxa"/>
          </w:tcPr>
          <w:p w14:paraId="04F5B0CF" w14:textId="77777777" w:rsidR="005649A1" w:rsidRDefault="005649A1"/>
        </w:tc>
      </w:tr>
      <w:tr w:rsidR="005649A1" w14:paraId="130F322B" w14:textId="77777777" w:rsidTr="00566BE6">
        <w:tc>
          <w:tcPr>
            <w:tcW w:w="8640" w:type="dxa"/>
          </w:tcPr>
          <w:p w14:paraId="11660D0C" w14:textId="77777777" w:rsidR="005649A1" w:rsidRDefault="005649A1"/>
        </w:tc>
      </w:tr>
      <w:tr w:rsidR="005649A1" w14:paraId="48ED5AA1" w14:textId="77777777" w:rsidTr="00566BE6">
        <w:tc>
          <w:tcPr>
            <w:tcW w:w="8640" w:type="dxa"/>
          </w:tcPr>
          <w:p w14:paraId="490466EC" w14:textId="77777777" w:rsidR="005649A1" w:rsidRDefault="005649A1"/>
        </w:tc>
      </w:tr>
      <w:tr w:rsidR="005649A1" w14:paraId="1774EF92" w14:textId="77777777" w:rsidTr="00566BE6">
        <w:tc>
          <w:tcPr>
            <w:tcW w:w="8640" w:type="dxa"/>
          </w:tcPr>
          <w:p w14:paraId="54BAA5BC" w14:textId="77777777" w:rsidR="005649A1" w:rsidRDefault="005649A1"/>
        </w:tc>
      </w:tr>
      <w:tr w:rsidR="005649A1" w14:paraId="2B74A766" w14:textId="77777777" w:rsidTr="00566BE6">
        <w:tc>
          <w:tcPr>
            <w:tcW w:w="8640" w:type="dxa"/>
          </w:tcPr>
          <w:p w14:paraId="7C177872" w14:textId="77777777" w:rsidR="005649A1" w:rsidRDefault="005649A1"/>
        </w:tc>
      </w:tr>
      <w:tr w:rsidR="005649A1" w14:paraId="76AC2F00" w14:textId="77777777" w:rsidTr="00566BE6">
        <w:tc>
          <w:tcPr>
            <w:tcW w:w="8640" w:type="dxa"/>
          </w:tcPr>
          <w:p w14:paraId="3546C2CE" w14:textId="77777777" w:rsidR="005649A1" w:rsidRDefault="005649A1"/>
        </w:tc>
      </w:tr>
      <w:tr w:rsidR="005649A1" w14:paraId="390ACB24" w14:textId="77777777" w:rsidTr="00566BE6">
        <w:tc>
          <w:tcPr>
            <w:tcW w:w="8640" w:type="dxa"/>
          </w:tcPr>
          <w:p w14:paraId="46940EDB" w14:textId="77777777" w:rsidR="005649A1" w:rsidRDefault="005649A1"/>
        </w:tc>
      </w:tr>
      <w:tr w:rsidR="005649A1" w14:paraId="58EA79BF" w14:textId="77777777" w:rsidTr="00566BE6">
        <w:tc>
          <w:tcPr>
            <w:tcW w:w="8640" w:type="dxa"/>
          </w:tcPr>
          <w:p w14:paraId="6E1FE6E9" w14:textId="77777777" w:rsidR="005649A1" w:rsidRDefault="005649A1"/>
        </w:tc>
      </w:tr>
      <w:tr w:rsidR="005649A1" w14:paraId="535C7ACF" w14:textId="77777777" w:rsidTr="00566BE6">
        <w:tc>
          <w:tcPr>
            <w:tcW w:w="8640" w:type="dxa"/>
          </w:tcPr>
          <w:p w14:paraId="364D6D07" w14:textId="77777777" w:rsidR="005649A1" w:rsidRDefault="005649A1"/>
        </w:tc>
      </w:tr>
      <w:tr w:rsidR="005649A1" w14:paraId="40D6AF7D" w14:textId="77777777" w:rsidTr="00566BE6">
        <w:tc>
          <w:tcPr>
            <w:tcW w:w="8640" w:type="dxa"/>
          </w:tcPr>
          <w:p w14:paraId="1DE04C2A" w14:textId="77777777" w:rsidR="005649A1" w:rsidRDefault="005649A1"/>
        </w:tc>
      </w:tr>
      <w:tr w:rsidR="005649A1" w14:paraId="1F056A33" w14:textId="77777777" w:rsidTr="00566BE6">
        <w:tc>
          <w:tcPr>
            <w:tcW w:w="8640" w:type="dxa"/>
          </w:tcPr>
          <w:p w14:paraId="07172C26" w14:textId="77777777" w:rsidR="005649A1" w:rsidRDefault="005649A1"/>
        </w:tc>
      </w:tr>
      <w:tr w:rsidR="005649A1" w14:paraId="69534F64" w14:textId="77777777" w:rsidTr="00566BE6">
        <w:tc>
          <w:tcPr>
            <w:tcW w:w="8640" w:type="dxa"/>
          </w:tcPr>
          <w:p w14:paraId="2DC7E971" w14:textId="77777777" w:rsidR="005649A1" w:rsidRDefault="005649A1"/>
        </w:tc>
      </w:tr>
      <w:tr w:rsidR="005649A1" w14:paraId="3FA0CF64" w14:textId="77777777" w:rsidTr="00566BE6">
        <w:tc>
          <w:tcPr>
            <w:tcW w:w="8640" w:type="dxa"/>
          </w:tcPr>
          <w:p w14:paraId="3C19AA23" w14:textId="77777777" w:rsidR="005649A1" w:rsidRDefault="005649A1"/>
        </w:tc>
      </w:tr>
      <w:tr w:rsidR="005649A1" w14:paraId="33715AA9" w14:textId="77777777" w:rsidTr="00566BE6">
        <w:tc>
          <w:tcPr>
            <w:tcW w:w="8640" w:type="dxa"/>
          </w:tcPr>
          <w:p w14:paraId="1740FE88" w14:textId="77777777" w:rsidR="005649A1" w:rsidRDefault="005649A1"/>
        </w:tc>
      </w:tr>
      <w:tr w:rsidR="005649A1" w14:paraId="57B884A5" w14:textId="77777777" w:rsidTr="00566BE6">
        <w:tc>
          <w:tcPr>
            <w:tcW w:w="8640" w:type="dxa"/>
          </w:tcPr>
          <w:p w14:paraId="1EAFC22A" w14:textId="77777777" w:rsidR="005649A1" w:rsidRDefault="005649A1"/>
        </w:tc>
      </w:tr>
      <w:tr w:rsidR="005649A1" w14:paraId="24CDE91A" w14:textId="77777777" w:rsidTr="00566BE6">
        <w:tc>
          <w:tcPr>
            <w:tcW w:w="8640" w:type="dxa"/>
          </w:tcPr>
          <w:p w14:paraId="5CC5A168" w14:textId="77777777" w:rsidR="005649A1" w:rsidRDefault="005649A1"/>
        </w:tc>
      </w:tr>
      <w:tr w:rsidR="005649A1" w14:paraId="29E847DB" w14:textId="77777777" w:rsidTr="00566BE6">
        <w:tc>
          <w:tcPr>
            <w:tcW w:w="8640" w:type="dxa"/>
          </w:tcPr>
          <w:p w14:paraId="0A744784" w14:textId="77777777" w:rsidR="005649A1" w:rsidRDefault="005649A1"/>
        </w:tc>
      </w:tr>
      <w:tr w:rsidR="005649A1" w14:paraId="1A7EEB2B" w14:textId="77777777" w:rsidTr="00566BE6">
        <w:tc>
          <w:tcPr>
            <w:tcW w:w="8640" w:type="dxa"/>
          </w:tcPr>
          <w:p w14:paraId="4F19592D" w14:textId="77777777" w:rsidR="005649A1" w:rsidRDefault="005649A1"/>
        </w:tc>
      </w:tr>
      <w:tr w:rsidR="005649A1" w14:paraId="1DFC0C84" w14:textId="77777777" w:rsidTr="00566BE6">
        <w:tc>
          <w:tcPr>
            <w:tcW w:w="8640" w:type="dxa"/>
          </w:tcPr>
          <w:p w14:paraId="12107F9B" w14:textId="77777777" w:rsidR="005649A1" w:rsidRDefault="005649A1"/>
        </w:tc>
      </w:tr>
      <w:tr w:rsidR="005649A1" w14:paraId="5E6B8BEC" w14:textId="77777777" w:rsidTr="00566BE6">
        <w:tc>
          <w:tcPr>
            <w:tcW w:w="8640" w:type="dxa"/>
          </w:tcPr>
          <w:p w14:paraId="6978E810" w14:textId="77777777" w:rsidR="005649A1" w:rsidRDefault="005649A1"/>
        </w:tc>
      </w:tr>
      <w:tr w:rsidR="005649A1" w14:paraId="61AEEDC3" w14:textId="77777777" w:rsidTr="00566BE6">
        <w:tc>
          <w:tcPr>
            <w:tcW w:w="8640" w:type="dxa"/>
          </w:tcPr>
          <w:p w14:paraId="5EE3BBF7" w14:textId="77777777" w:rsidR="005649A1" w:rsidRDefault="005649A1"/>
        </w:tc>
      </w:tr>
      <w:tr w:rsidR="005649A1" w14:paraId="63E23312" w14:textId="77777777" w:rsidTr="00566BE6">
        <w:tc>
          <w:tcPr>
            <w:tcW w:w="8640" w:type="dxa"/>
          </w:tcPr>
          <w:p w14:paraId="0EE4356C" w14:textId="77777777" w:rsidR="005649A1" w:rsidRDefault="005649A1"/>
        </w:tc>
      </w:tr>
      <w:tr w:rsidR="005649A1" w14:paraId="37ECC05C" w14:textId="77777777" w:rsidTr="00566BE6">
        <w:tc>
          <w:tcPr>
            <w:tcW w:w="8640" w:type="dxa"/>
          </w:tcPr>
          <w:p w14:paraId="77CE1446" w14:textId="77777777" w:rsidR="005649A1" w:rsidRDefault="005649A1"/>
        </w:tc>
      </w:tr>
      <w:tr w:rsidR="005649A1" w14:paraId="58E3E6AB" w14:textId="77777777" w:rsidTr="00566BE6">
        <w:tc>
          <w:tcPr>
            <w:tcW w:w="8640" w:type="dxa"/>
          </w:tcPr>
          <w:p w14:paraId="109C57E0" w14:textId="77777777" w:rsidR="005649A1" w:rsidRDefault="005649A1"/>
        </w:tc>
      </w:tr>
      <w:tr w:rsidR="005649A1" w14:paraId="55B0E516" w14:textId="77777777" w:rsidTr="00566BE6">
        <w:tc>
          <w:tcPr>
            <w:tcW w:w="8640" w:type="dxa"/>
          </w:tcPr>
          <w:p w14:paraId="3A151419" w14:textId="77777777" w:rsidR="005649A1" w:rsidRDefault="005649A1"/>
        </w:tc>
      </w:tr>
      <w:tr w:rsidR="005649A1" w14:paraId="14DB5442" w14:textId="77777777" w:rsidTr="00566BE6">
        <w:tc>
          <w:tcPr>
            <w:tcW w:w="8640" w:type="dxa"/>
          </w:tcPr>
          <w:p w14:paraId="7E516D4E" w14:textId="77777777" w:rsidR="005649A1" w:rsidRDefault="005649A1"/>
        </w:tc>
      </w:tr>
      <w:tr w:rsidR="005649A1" w14:paraId="449D1255" w14:textId="77777777" w:rsidTr="00566BE6">
        <w:tc>
          <w:tcPr>
            <w:tcW w:w="8640" w:type="dxa"/>
          </w:tcPr>
          <w:p w14:paraId="3D3C1276" w14:textId="77777777" w:rsidR="005649A1" w:rsidRDefault="005649A1"/>
        </w:tc>
      </w:tr>
      <w:tr w:rsidR="005649A1" w14:paraId="02A2CC8A" w14:textId="77777777" w:rsidTr="00566BE6">
        <w:tc>
          <w:tcPr>
            <w:tcW w:w="8640" w:type="dxa"/>
          </w:tcPr>
          <w:p w14:paraId="58D51C12" w14:textId="77777777" w:rsidR="005649A1" w:rsidRDefault="005649A1"/>
        </w:tc>
      </w:tr>
      <w:tr w:rsidR="005649A1" w14:paraId="5F1332A0" w14:textId="77777777" w:rsidTr="00566BE6">
        <w:tc>
          <w:tcPr>
            <w:tcW w:w="8640" w:type="dxa"/>
          </w:tcPr>
          <w:p w14:paraId="3A8D701F" w14:textId="77777777" w:rsidR="005649A1" w:rsidRDefault="005649A1"/>
        </w:tc>
      </w:tr>
      <w:tr w:rsidR="005649A1" w14:paraId="0E70A373" w14:textId="77777777" w:rsidTr="00566BE6">
        <w:tc>
          <w:tcPr>
            <w:tcW w:w="8640" w:type="dxa"/>
          </w:tcPr>
          <w:p w14:paraId="7E89FB0A" w14:textId="77777777" w:rsidR="005649A1" w:rsidRDefault="005649A1"/>
        </w:tc>
      </w:tr>
      <w:tr w:rsidR="005649A1" w14:paraId="033FD164" w14:textId="77777777" w:rsidTr="00566BE6">
        <w:tc>
          <w:tcPr>
            <w:tcW w:w="8640" w:type="dxa"/>
          </w:tcPr>
          <w:p w14:paraId="123B2D26" w14:textId="77777777" w:rsidR="005649A1" w:rsidRDefault="005649A1"/>
        </w:tc>
      </w:tr>
      <w:tr w:rsidR="005649A1" w14:paraId="2A379587" w14:textId="77777777" w:rsidTr="00566BE6">
        <w:tc>
          <w:tcPr>
            <w:tcW w:w="8640" w:type="dxa"/>
          </w:tcPr>
          <w:p w14:paraId="4250A0DA" w14:textId="77777777" w:rsidR="005649A1" w:rsidRDefault="005649A1"/>
        </w:tc>
      </w:tr>
      <w:tr w:rsidR="005649A1" w14:paraId="37969EDF" w14:textId="77777777" w:rsidTr="00566BE6">
        <w:tc>
          <w:tcPr>
            <w:tcW w:w="8640" w:type="dxa"/>
          </w:tcPr>
          <w:p w14:paraId="31702DB7" w14:textId="77777777" w:rsidR="005649A1" w:rsidRDefault="005649A1"/>
        </w:tc>
      </w:tr>
      <w:tr w:rsidR="005649A1" w14:paraId="113EB2EA" w14:textId="77777777" w:rsidTr="00566BE6">
        <w:tc>
          <w:tcPr>
            <w:tcW w:w="8640" w:type="dxa"/>
          </w:tcPr>
          <w:p w14:paraId="28599F3D" w14:textId="77777777" w:rsidR="005649A1" w:rsidRDefault="005649A1"/>
        </w:tc>
      </w:tr>
      <w:tr w:rsidR="005649A1" w14:paraId="37E1526E" w14:textId="77777777" w:rsidTr="00566BE6">
        <w:tc>
          <w:tcPr>
            <w:tcW w:w="8640" w:type="dxa"/>
          </w:tcPr>
          <w:p w14:paraId="2D6286FD" w14:textId="77777777" w:rsidR="005649A1" w:rsidRDefault="005649A1"/>
        </w:tc>
      </w:tr>
      <w:tr w:rsidR="005649A1" w14:paraId="3618B654" w14:textId="77777777" w:rsidTr="00566BE6">
        <w:tc>
          <w:tcPr>
            <w:tcW w:w="8640" w:type="dxa"/>
          </w:tcPr>
          <w:p w14:paraId="5A241A7B" w14:textId="77777777" w:rsidR="005649A1" w:rsidRDefault="005649A1"/>
        </w:tc>
      </w:tr>
      <w:tr w:rsidR="005649A1" w14:paraId="3986C435" w14:textId="77777777" w:rsidTr="00566BE6">
        <w:tc>
          <w:tcPr>
            <w:tcW w:w="8640" w:type="dxa"/>
          </w:tcPr>
          <w:p w14:paraId="6D177F97" w14:textId="77777777" w:rsidR="005649A1" w:rsidRDefault="005649A1"/>
        </w:tc>
      </w:tr>
      <w:tr w:rsidR="005649A1" w14:paraId="6E24434D" w14:textId="77777777" w:rsidTr="00566BE6">
        <w:tc>
          <w:tcPr>
            <w:tcW w:w="8640" w:type="dxa"/>
          </w:tcPr>
          <w:p w14:paraId="022204F1" w14:textId="77777777" w:rsidR="005649A1" w:rsidRDefault="005649A1"/>
        </w:tc>
      </w:tr>
      <w:tr w:rsidR="005649A1" w14:paraId="522A7DE3" w14:textId="77777777" w:rsidTr="00566BE6">
        <w:tc>
          <w:tcPr>
            <w:tcW w:w="8640" w:type="dxa"/>
          </w:tcPr>
          <w:p w14:paraId="0036D232" w14:textId="77777777" w:rsidR="005649A1" w:rsidRDefault="005649A1"/>
        </w:tc>
      </w:tr>
      <w:tr w:rsidR="005649A1" w14:paraId="16142BC0" w14:textId="77777777" w:rsidTr="00566BE6">
        <w:tc>
          <w:tcPr>
            <w:tcW w:w="8640" w:type="dxa"/>
          </w:tcPr>
          <w:p w14:paraId="432C505F" w14:textId="77777777" w:rsidR="005649A1" w:rsidRDefault="005649A1"/>
        </w:tc>
      </w:tr>
      <w:tr w:rsidR="005649A1" w14:paraId="6EEAE3AA" w14:textId="77777777" w:rsidTr="00566BE6">
        <w:tc>
          <w:tcPr>
            <w:tcW w:w="8640" w:type="dxa"/>
          </w:tcPr>
          <w:p w14:paraId="1EDF130F" w14:textId="77777777" w:rsidR="005649A1" w:rsidRDefault="005649A1"/>
        </w:tc>
      </w:tr>
      <w:tr w:rsidR="005649A1" w14:paraId="07B266BF" w14:textId="77777777" w:rsidTr="00566BE6">
        <w:tc>
          <w:tcPr>
            <w:tcW w:w="8640" w:type="dxa"/>
          </w:tcPr>
          <w:p w14:paraId="442CD9F5" w14:textId="77777777" w:rsidR="005649A1" w:rsidRDefault="005649A1"/>
        </w:tc>
      </w:tr>
      <w:tr w:rsidR="005649A1" w14:paraId="758BF227" w14:textId="77777777" w:rsidTr="00566BE6">
        <w:tc>
          <w:tcPr>
            <w:tcW w:w="8640" w:type="dxa"/>
          </w:tcPr>
          <w:p w14:paraId="621C5F96" w14:textId="77777777" w:rsidR="005649A1" w:rsidRDefault="005649A1"/>
        </w:tc>
      </w:tr>
      <w:tr w:rsidR="005649A1" w14:paraId="667D7478" w14:textId="77777777" w:rsidTr="00566BE6">
        <w:tc>
          <w:tcPr>
            <w:tcW w:w="8640" w:type="dxa"/>
          </w:tcPr>
          <w:p w14:paraId="14D5BB41" w14:textId="77777777" w:rsidR="005649A1" w:rsidRDefault="005649A1"/>
        </w:tc>
      </w:tr>
      <w:tr w:rsidR="005649A1" w14:paraId="2D2F7C32" w14:textId="77777777" w:rsidTr="00566BE6">
        <w:tc>
          <w:tcPr>
            <w:tcW w:w="8640" w:type="dxa"/>
          </w:tcPr>
          <w:p w14:paraId="75EA00D9" w14:textId="77777777" w:rsidR="005649A1" w:rsidRDefault="005649A1"/>
        </w:tc>
      </w:tr>
      <w:tr w:rsidR="005649A1" w14:paraId="7FA0B6B6" w14:textId="77777777" w:rsidTr="00566BE6">
        <w:tc>
          <w:tcPr>
            <w:tcW w:w="8640" w:type="dxa"/>
          </w:tcPr>
          <w:p w14:paraId="11BC4B48" w14:textId="77777777" w:rsidR="005649A1" w:rsidRDefault="005649A1"/>
        </w:tc>
      </w:tr>
      <w:tr w:rsidR="005649A1" w14:paraId="156F94C9" w14:textId="77777777" w:rsidTr="00566BE6">
        <w:tc>
          <w:tcPr>
            <w:tcW w:w="8640" w:type="dxa"/>
          </w:tcPr>
          <w:p w14:paraId="538E4EBD" w14:textId="77777777" w:rsidR="005649A1" w:rsidRDefault="005649A1"/>
        </w:tc>
      </w:tr>
    </w:tbl>
    <w:p w14:paraId="74AB9A9D" w14:textId="77777777" w:rsidR="00BC60D5" w:rsidRDefault="00BC60D5"/>
    <w:sectPr w:rsidR="00BC6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097618">
    <w:abstractNumId w:val="8"/>
  </w:num>
  <w:num w:numId="2" w16cid:durableId="752045517">
    <w:abstractNumId w:val="6"/>
  </w:num>
  <w:num w:numId="3" w16cid:durableId="1611430061">
    <w:abstractNumId w:val="5"/>
  </w:num>
  <w:num w:numId="4" w16cid:durableId="1062214748">
    <w:abstractNumId w:val="4"/>
  </w:num>
  <w:num w:numId="5" w16cid:durableId="306516900">
    <w:abstractNumId w:val="7"/>
  </w:num>
  <w:num w:numId="6" w16cid:durableId="1481457449">
    <w:abstractNumId w:val="3"/>
  </w:num>
  <w:num w:numId="7" w16cid:durableId="635377869">
    <w:abstractNumId w:val="2"/>
  </w:num>
  <w:num w:numId="8" w16cid:durableId="549149901">
    <w:abstractNumId w:val="1"/>
  </w:num>
  <w:num w:numId="9" w16cid:durableId="151954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15A"/>
    <w:rsid w:val="005649A1"/>
    <w:rsid w:val="00566BE6"/>
    <w:rsid w:val="00AA1D8D"/>
    <w:rsid w:val="00B47730"/>
    <w:rsid w:val="00BC60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7F2D"/>
  <w14:defaultImageDpi w14:val="300"/>
  <w15:docId w15:val="{F7DACEE2-913F-4921-8442-C7116A37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2024-08-08T11:38:00Z</dcterms:modified>
  <cp:category/>
</cp:coreProperties>
</file>