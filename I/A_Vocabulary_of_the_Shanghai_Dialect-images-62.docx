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661D9" w14:paraId="4234684F" w14:textId="77777777" w:rsidTr="009841FD">
        <w:tc>
          <w:tcPr>
            <w:tcW w:w="8640" w:type="dxa"/>
          </w:tcPr>
          <w:p w14:paraId="004DC2BC" w14:textId="29FC688A" w:rsidR="009661D9" w:rsidRDefault="009841FD">
            <w:r>
              <w:t xml:space="preserve"> </w:t>
            </w:r>
          </w:p>
        </w:tc>
      </w:tr>
      <w:tr w:rsidR="009661D9" w14:paraId="614C8482" w14:textId="77777777" w:rsidTr="009841FD">
        <w:tc>
          <w:tcPr>
            <w:tcW w:w="8640" w:type="dxa"/>
          </w:tcPr>
          <w:p w14:paraId="6F927983" w14:textId="50B197EC" w:rsidR="009661D9" w:rsidRDefault="00000000">
            <w:proofErr w:type="gramStart"/>
            <w:r>
              <w:t xml:space="preserve">Instructor, </w:t>
            </w:r>
            <w:r w:rsidR="009841FD">
              <w:t xml:space="preserve"> </w:t>
            </w:r>
            <w:r>
              <w:t xml:space="preserve"> </w:t>
            </w:r>
            <w:proofErr w:type="gramEnd"/>
            <w:r>
              <w:t>sz fia’, BX kiané sz,</w:t>
            </w:r>
          </w:p>
        </w:tc>
      </w:tr>
      <w:tr w:rsidR="009661D9" w14:paraId="23A5C3D0" w14:textId="77777777" w:rsidTr="009841FD">
        <w:tc>
          <w:tcPr>
            <w:tcW w:w="8640" w:type="dxa"/>
          </w:tcPr>
          <w:p w14:paraId="4F845B0C" w14:textId="77777777" w:rsidR="009661D9" w:rsidRDefault="00000000">
            <w:r>
              <w:t>Instrument, ae k’i‘ gia, (household)</w:t>
            </w:r>
          </w:p>
        </w:tc>
      </w:tr>
      <w:tr w:rsidR="009661D9" w14:paraId="59662198" w14:textId="77777777" w:rsidTr="009841FD">
        <w:tc>
          <w:tcPr>
            <w:tcW w:w="8640" w:type="dxa"/>
          </w:tcPr>
          <w:p w14:paraId="2955BDFB" w14:textId="46E06A5F" w:rsidR="009661D9" w:rsidRDefault="00000000">
            <w:proofErr w:type="gramStart"/>
            <w:r>
              <w:t xml:space="preserve">Insufferable, </w:t>
            </w:r>
            <w:r w:rsidR="009841FD">
              <w:t xml:space="preserve"> </w:t>
            </w:r>
            <w:r>
              <w:t xml:space="preserve"> </w:t>
            </w:r>
            <w:proofErr w:type="gramEnd"/>
            <w:r>
              <w:t>né* veh ku</w:t>
            </w:r>
          </w:p>
        </w:tc>
      </w:tr>
      <w:tr w:rsidR="009661D9" w14:paraId="7AE8CF49" w14:textId="77777777" w:rsidTr="009841FD">
        <w:tc>
          <w:tcPr>
            <w:tcW w:w="8640" w:type="dxa"/>
          </w:tcPr>
          <w:p w14:paraId="3E23B523" w14:textId="6157F4A5" w:rsidR="009661D9" w:rsidRDefault="00000000">
            <w:proofErr w:type="gramStart"/>
            <w:r>
              <w:t>Insult,  ling</w:t>
            </w:r>
            <w:proofErr w:type="gramEnd"/>
            <w:r>
              <w:t xml:space="preserve"> 26h, HRY ki ves,</w:t>
            </w:r>
          </w:p>
        </w:tc>
      </w:tr>
      <w:tr w:rsidR="009661D9" w14:paraId="5288886B" w14:textId="77777777" w:rsidTr="009841FD">
        <w:tc>
          <w:tcPr>
            <w:tcW w:w="8640" w:type="dxa"/>
          </w:tcPr>
          <w:p w14:paraId="50651FFA" w14:textId="77777777" w:rsidR="009661D9" w:rsidRDefault="00000000">
            <w:r>
              <w:t>Insupportable, ay nee tong veh</w:t>
            </w:r>
          </w:p>
        </w:tc>
      </w:tr>
      <w:tr w:rsidR="009661D9" w14:paraId="52E935F7" w14:textId="77777777" w:rsidTr="009841FD">
        <w:tc>
          <w:tcPr>
            <w:tcW w:w="8640" w:type="dxa"/>
          </w:tcPr>
          <w:p w14:paraId="5AE65F77" w14:textId="77777777" w:rsidR="009661D9" w:rsidRDefault="00000000">
            <w:r>
              <w:t>Integrity, EIR ni‘ ks.</w:t>
            </w:r>
          </w:p>
        </w:tc>
      </w:tr>
      <w:tr w:rsidR="009661D9" w14:paraId="349FA952" w14:textId="77777777" w:rsidTr="009841FD">
        <w:tc>
          <w:tcPr>
            <w:tcW w:w="8640" w:type="dxa"/>
          </w:tcPr>
          <w:p w14:paraId="57C8277C" w14:textId="77777777" w:rsidR="009661D9" w:rsidRDefault="00000000">
            <w:r>
              <w:t>Intelligent, Wa By t’sting</w:t>
            </w:r>
          </w:p>
        </w:tc>
      </w:tr>
      <w:tr w:rsidR="009661D9" w14:paraId="77C72C94" w14:textId="77777777" w:rsidTr="009841FD">
        <w:tc>
          <w:tcPr>
            <w:tcW w:w="8640" w:type="dxa"/>
          </w:tcPr>
          <w:p w14:paraId="6C2F907E" w14:textId="6FE1A4C5" w:rsidR="009661D9" w:rsidRDefault="00000000">
            <w:r>
              <w:t xml:space="preserve">Intent, </w:t>
            </w:r>
            <w:r w:rsidR="009841FD">
              <w:t>‘</w:t>
            </w:r>
            <w:proofErr w:type="spellStart"/>
            <w:r>
              <w:t>yeu</w:t>
            </w:r>
            <w:proofErr w:type="spellEnd"/>
            <w:r>
              <w:t xml:space="preserve"> If </w:t>
            </w:r>
            <w:proofErr w:type="spellStart"/>
            <w:proofErr w:type="gramStart"/>
            <w:r>
              <w:t>sz</w:t>
            </w:r>
            <w:proofErr w:type="spellEnd"/>
            <w:r>
              <w:t>‘</w:t>
            </w:r>
            <w:proofErr w:type="gramEnd"/>
            <w:r>
              <w:t>.</w:t>
            </w:r>
          </w:p>
        </w:tc>
      </w:tr>
      <w:tr w:rsidR="009661D9" w14:paraId="18DB73FC" w14:textId="77777777" w:rsidTr="009841FD">
        <w:tc>
          <w:tcPr>
            <w:tcW w:w="8640" w:type="dxa"/>
          </w:tcPr>
          <w:p w14:paraId="2F061EE1" w14:textId="5C1503BD" w:rsidR="009661D9" w:rsidRDefault="009841FD">
            <w:r>
              <w:t>Intensely</w:t>
            </w:r>
            <w:r w:rsidR="00000000">
              <w:t>, (hot) #6 FS Pi nyih tuh giuh.</w:t>
            </w:r>
          </w:p>
        </w:tc>
      </w:tr>
      <w:tr w:rsidR="009661D9" w14:paraId="4FA5D953" w14:textId="77777777" w:rsidTr="009841FD">
        <w:tc>
          <w:tcPr>
            <w:tcW w:w="8640" w:type="dxa"/>
          </w:tcPr>
          <w:p w14:paraId="35FD40A5" w14:textId="77777777" w:rsidR="009661D9" w:rsidRDefault="00000000">
            <w:r>
              <w:t>Intent upon, ERIE tsi if Jih</w:t>
            </w:r>
          </w:p>
        </w:tc>
      </w:tr>
      <w:tr w:rsidR="009661D9" w14:paraId="16F518D1" w14:textId="77777777" w:rsidTr="009841FD">
        <w:tc>
          <w:tcPr>
            <w:tcW w:w="8640" w:type="dxa"/>
          </w:tcPr>
          <w:p w14:paraId="288F27C2" w14:textId="77777777" w:rsidR="009661D9" w:rsidRDefault="00000000">
            <w:r>
              <w:t>Intentional, ACER ua’ i, HH duh</w:t>
            </w:r>
          </w:p>
        </w:tc>
      </w:tr>
      <w:tr w:rsidR="009661D9" w14:paraId="6669EE48" w14:textId="77777777" w:rsidTr="009841FD">
        <w:tc>
          <w:tcPr>
            <w:tcW w:w="8640" w:type="dxa"/>
          </w:tcPr>
          <w:p w14:paraId="53C5CD83" w14:textId="77777777" w:rsidR="009661D9" w:rsidRDefault="00000000">
            <w:r>
              <w:t>Inter, ae SH tsong*® ma.</w:t>
            </w:r>
          </w:p>
        </w:tc>
      </w:tr>
      <w:tr w:rsidR="009661D9" w14:paraId="29FEC235" w14:textId="77777777" w:rsidTr="009841FD">
        <w:tc>
          <w:tcPr>
            <w:tcW w:w="8640" w:type="dxa"/>
          </w:tcPr>
          <w:p w14:paraId="08E73C3E" w14:textId="3AB3F18E" w:rsidR="009661D9" w:rsidRDefault="009841FD">
            <w:proofErr w:type="gramStart"/>
            <w:r>
              <w:t>Intercalary</w:t>
            </w:r>
            <w:r w:rsidR="00000000">
              <w:t>,</w:t>
            </w:r>
            <w:r>
              <w:t xml:space="preserve"> </w:t>
            </w:r>
            <w:r w:rsidR="00000000">
              <w:t xml:space="preserve"> (</w:t>
            </w:r>
            <w:proofErr w:type="gramEnd"/>
            <w:r w:rsidR="00000000">
              <w:t>month) al JJ niun nioh.</w:t>
            </w:r>
          </w:p>
        </w:tc>
      </w:tr>
      <w:tr w:rsidR="009661D9" w14:paraId="5368223E" w14:textId="77777777" w:rsidTr="009841FD">
        <w:tc>
          <w:tcPr>
            <w:tcW w:w="8640" w:type="dxa"/>
          </w:tcPr>
          <w:p w14:paraId="2D6D4120" w14:textId="77777777" w:rsidR="009661D9" w:rsidRDefault="00000000">
            <w:r>
              <w:t>Intercede, (for) BE NAG ti‘ niun gieu,</w:t>
            </w:r>
          </w:p>
        </w:tc>
      </w:tr>
      <w:tr w:rsidR="009661D9" w14:paraId="7B45BA52" w14:textId="77777777" w:rsidTr="009841FD">
        <w:tc>
          <w:tcPr>
            <w:tcW w:w="8640" w:type="dxa"/>
          </w:tcPr>
          <w:p w14:paraId="5CF69883" w14:textId="77777777" w:rsidR="009661D9" w:rsidRDefault="00000000">
            <w:r>
              <w:t>Interchange, FH Ze siang kiau, 234</w:t>
            </w:r>
          </w:p>
        </w:tc>
      </w:tr>
      <w:tr w:rsidR="009661D9" w14:paraId="3B66B255" w14:textId="77777777" w:rsidTr="009841FD">
        <w:tc>
          <w:tcPr>
            <w:tcW w:w="8640" w:type="dxa"/>
          </w:tcPr>
          <w:p w14:paraId="3D09C8BC" w14:textId="77777777" w:rsidR="009661D9" w:rsidRDefault="00000000">
            <w:r>
              <w:t>Intercourse, (of friends) ILA Be le</w:t>
            </w:r>
          </w:p>
        </w:tc>
      </w:tr>
      <w:tr w:rsidR="009661D9" w14:paraId="0287473C" w14:textId="77777777" w:rsidTr="009841FD">
        <w:tc>
          <w:tcPr>
            <w:tcW w:w="8640" w:type="dxa"/>
          </w:tcPr>
          <w:p w14:paraId="6DD43F24" w14:textId="77777777" w:rsidR="009661D9" w:rsidRDefault="00000000">
            <w:r>
              <w:t>Interdict, 2&amp; J kiun‘ ’tsz.</w:t>
            </w:r>
          </w:p>
        </w:tc>
      </w:tr>
      <w:tr w:rsidR="009661D9" w14:paraId="004A8AD0" w14:textId="77777777" w:rsidTr="009841FD">
        <w:tc>
          <w:tcPr>
            <w:tcW w:w="8640" w:type="dxa"/>
          </w:tcPr>
          <w:p w14:paraId="1AC485B7" w14:textId="77777777" w:rsidR="009661D9" w:rsidRDefault="00000000">
            <w:r>
              <w:t>Interest, Al], lit sih, $8 1k dien.</w:t>
            </w:r>
          </w:p>
        </w:tc>
      </w:tr>
      <w:tr w:rsidR="009661D9" w14:paraId="35CE4AD1" w14:textId="77777777" w:rsidTr="009841FD">
        <w:tc>
          <w:tcPr>
            <w:tcW w:w="8640" w:type="dxa"/>
          </w:tcPr>
          <w:p w14:paraId="46BC0310" w14:textId="77777777" w:rsidR="009661D9" w:rsidRDefault="00000000">
            <w:r>
              <w:t>Intervene, a siang kah, (two days)</w:t>
            </w:r>
          </w:p>
        </w:tc>
      </w:tr>
      <w:tr w:rsidR="009661D9" w14:paraId="471B6D71" w14:textId="77777777" w:rsidTr="009841FD">
        <w:tc>
          <w:tcPr>
            <w:tcW w:w="8640" w:type="dxa"/>
          </w:tcPr>
          <w:p w14:paraId="4618F929" w14:textId="461FE2F6" w:rsidR="009661D9" w:rsidRDefault="00000000">
            <w:r>
              <w:t xml:space="preserve">Intermingled, Be RE </w:t>
            </w:r>
            <w:proofErr w:type="spellStart"/>
            <w:r>
              <w:t>kah</w:t>
            </w:r>
            <w:proofErr w:type="spellEnd"/>
            <w:r>
              <w:t xml:space="preserve"> dzeh,</w:t>
            </w:r>
          </w:p>
        </w:tc>
      </w:tr>
      <w:tr w:rsidR="009661D9" w14:paraId="44FD78AB" w14:textId="77777777" w:rsidTr="009841FD">
        <w:tc>
          <w:tcPr>
            <w:tcW w:w="8640" w:type="dxa"/>
          </w:tcPr>
          <w:p w14:paraId="02424FD6" w14:textId="5052C644" w:rsidR="009661D9" w:rsidRDefault="00000000">
            <w:r>
              <w:t xml:space="preserve">Intermit, je fey </w:t>
            </w:r>
            <w:proofErr w:type="spellStart"/>
            <w:r>
              <w:t>kien</w:t>
            </w:r>
            <w:proofErr w:type="spellEnd"/>
            <w:r>
              <w:t>’ dox', bey kiez'</w:t>
            </w:r>
          </w:p>
        </w:tc>
      </w:tr>
      <w:tr w:rsidR="009661D9" w14:paraId="0207DB32" w14:textId="77777777" w:rsidTr="009841FD">
        <w:tc>
          <w:tcPr>
            <w:tcW w:w="8640" w:type="dxa"/>
          </w:tcPr>
          <w:p w14:paraId="4B0B0D3E" w14:textId="77777777" w:rsidR="009661D9" w:rsidRDefault="00000000">
            <w:r>
              <w:t>Intermittent, (fever) qe Ff ngok ’tsz.</w:t>
            </w:r>
          </w:p>
        </w:tc>
      </w:tr>
      <w:tr w:rsidR="009661D9" w14:paraId="37D80511" w14:textId="77777777" w:rsidTr="009841FD">
        <w:tc>
          <w:tcPr>
            <w:tcW w:w="8640" w:type="dxa"/>
          </w:tcPr>
          <w:p w14:paraId="0270AE36" w14:textId="77777777" w:rsidR="009661D9" w:rsidRDefault="00000000">
            <w:r>
              <w:t>Interpret, #Hfx fan vuh, MB ka</w:t>
            </w:r>
          </w:p>
        </w:tc>
      </w:tr>
      <w:tr w:rsidR="009661D9" w14:paraId="482A5737" w14:textId="77777777" w:rsidTr="009841FD">
        <w:tc>
          <w:tcPr>
            <w:tcW w:w="8640" w:type="dxa"/>
          </w:tcPr>
          <w:p w14:paraId="75473788" w14:textId="46B18C73" w:rsidR="009661D9" w:rsidRDefault="009841FD">
            <w:r>
              <w:t xml:space="preserve"> </w:t>
            </w:r>
          </w:p>
        </w:tc>
      </w:tr>
      <w:tr w:rsidR="009661D9" w14:paraId="660F8719" w14:textId="77777777" w:rsidTr="009841FD">
        <w:tc>
          <w:tcPr>
            <w:tcW w:w="8640" w:type="dxa"/>
          </w:tcPr>
          <w:p w14:paraId="1B60A7BC" w14:textId="77777777" w:rsidR="009661D9" w:rsidRDefault="00000000">
            <w:r>
              <w:lastRenderedPageBreak/>
              <w:t>Interpreter, Wiz fan yuh kwén,</w:t>
            </w:r>
          </w:p>
        </w:tc>
      </w:tr>
      <w:tr w:rsidR="009661D9" w14:paraId="3DBC6BB1" w14:textId="77777777" w:rsidTr="009841FD">
        <w:tc>
          <w:tcPr>
            <w:tcW w:w="8640" w:type="dxa"/>
          </w:tcPr>
          <w:p w14:paraId="7CBEC5EF" w14:textId="77777777" w:rsidR="009661D9" w:rsidRDefault="00000000">
            <w:r>
              <w:t>Interrupt, FAP lon ’tsn, BTR tan</w:t>
            </w:r>
          </w:p>
        </w:tc>
      </w:tr>
      <w:tr w:rsidR="009661D9" w14:paraId="3AD10B44" w14:textId="77777777" w:rsidTr="009841FD">
        <w:tc>
          <w:tcPr>
            <w:tcW w:w="8640" w:type="dxa"/>
          </w:tcPr>
          <w:p w14:paraId="007C4789" w14:textId="77777777" w:rsidR="009661D9" w:rsidRDefault="00000000">
            <w:r>
              <w:t>Intersect, (two straight lines) eet</w:t>
            </w:r>
          </w:p>
        </w:tc>
      </w:tr>
      <w:tr w:rsidR="009661D9" w14:paraId="15FDB97B" w14:textId="77777777" w:rsidTr="009841FD">
        <w:tc>
          <w:tcPr>
            <w:tcW w:w="8640" w:type="dxa"/>
          </w:tcPr>
          <w:p w14:paraId="00AA07E6" w14:textId="77777777" w:rsidR="009661D9" w:rsidRDefault="00000000">
            <w:r>
              <w:t>Interval, (of two days) fj227 HB.</w:t>
            </w:r>
          </w:p>
        </w:tc>
      </w:tr>
      <w:tr w:rsidR="009661D9" w14:paraId="320B73A1" w14:textId="77777777" w:rsidTr="009841FD">
        <w:tc>
          <w:tcPr>
            <w:tcW w:w="8640" w:type="dxa"/>
          </w:tcPr>
          <w:p w14:paraId="41C15CA1" w14:textId="77777777" w:rsidR="009661D9" w:rsidRDefault="00000000">
            <w:r>
              <w:t>Interview, J ff] kien’ mien‘, #8 5%;</w:t>
            </w:r>
          </w:p>
        </w:tc>
      </w:tr>
      <w:tr w:rsidR="009661D9" w14:paraId="7DD3C45A" w14:textId="77777777" w:rsidTr="009841FD">
        <w:tc>
          <w:tcPr>
            <w:tcW w:w="8640" w:type="dxa"/>
          </w:tcPr>
          <w:p w14:paraId="7C5FAF44" w14:textId="77777777" w:rsidR="009661D9" w:rsidRDefault="00000000">
            <w:r>
              <w:t>Intimate, AX siang "han, 5@* siang</w:t>
            </w:r>
          </w:p>
        </w:tc>
      </w:tr>
      <w:tr w:rsidR="009661D9" w14:paraId="407D0152" w14:textId="77777777" w:rsidTr="009841FD">
        <w:tc>
          <w:tcPr>
            <w:tcW w:w="8640" w:type="dxa"/>
          </w:tcPr>
          <w:p w14:paraId="4020AC41" w14:textId="77777777" w:rsidR="009661D9" w:rsidRDefault="00000000">
            <w:r>
              <w:t>Intimate, (to) +538 "tez hweé,.</w:t>
            </w:r>
          </w:p>
        </w:tc>
      </w:tr>
      <w:tr w:rsidR="009661D9" w14:paraId="58615D69" w14:textId="77777777" w:rsidTr="009841FD">
        <w:tc>
          <w:tcPr>
            <w:tcW w:w="8640" w:type="dxa"/>
          </w:tcPr>
          <w:p w14:paraId="16A87A1D" w14:textId="77777777" w:rsidR="009661D9" w:rsidRDefault="00000000">
            <w:r>
              <w:t>Intimidate, FH ij# kiung hah.</w:t>
            </w:r>
          </w:p>
        </w:tc>
      </w:tr>
      <w:tr w:rsidR="009661D9" w14:paraId="5DB9451A" w14:textId="77777777" w:rsidTr="009841FD">
        <w:tc>
          <w:tcPr>
            <w:tcW w:w="8640" w:type="dxa"/>
          </w:tcPr>
          <w:p w14:paraId="2A496BCC" w14:textId="54358049" w:rsidR="009661D9" w:rsidRDefault="00000000">
            <w:r>
              <w:t>Into,</w:t>
            </w:r>
            <w:r w:rsidR="009841FD">
              <w:t xml:space="preserve"> </w:t>
            </w:r>
            <w:r>
              <w:t>tan ‘li Wiang’. ,</w:t>
            </w:r>
          </w:p>
        </w:tc>
      </w:tr>
      <w:tr w:rsidR="009661D9" w14:paraId="497E8932" w14:textId="77777777" w:rsidTr="009841FD">
        <w:tc>
          <w:tcPr>
            <w:tcW w:w="8640" w:type="dxa"/>
          </w:tcPr>
          <w:p w14:paraId="279CE80A" w14:textId="77777777" w:rsidR="009661D9" w:rsidRDefault="00000000">
            <w:r>
              <w:t>Intolerable, “#7 te 1M tong veh ’k’s</w:t>
            </w:r>
          </w:p>
        </w:tc>
      </w:tr>
      <w:tr w:rsidR="009661D9" w14:paraId="4CA0A54D" w14:textId="77777777" w:rsidTr="009841FD">
        <w:tc>
          <w:tcPr>
            <w:tcW w:w="8640" w:type="dxa"/>
          </w:tcPr>
          <w:p w14:paraId="16621A89" w14:textId="77777777" w:rsidR="009661D9" w:rsidRDefault="00000000">
            <w:r>
              <w:t>Intoxicated, 7 we ’tsieu tstie‘.</w:t>
            </w:r>
          </w:p>
        </w:tc>
      </w:tr>
      <w:tr w:rsidR="009661D9" w14:paraId="73BD3DED" w14:textId="77777777" w:rsidTr="009841FD">
        <w:tc>
          <w:tcPr>
            <w:tcW w:w="8640" w:type="dxa"/>
          </w:tcPr>
          <w:p w14:paraId="49F26944" w14:textId="25555E0C" w:rsidR="009661D9" w:rsidRDefault="00000000">
            <w:proofErr w:type="gramStart"/>
            <w:r>
              <w:t xml:space="preserve">Intrepid, </w:t>
            </w:r>
            <w:r w:rsidR="009841FD">
              <w:t xml:space="preserve"> </w:t>
            </w:r>
            <w:r>
              <w:t xml:space="preserve"> </w:t>
            </w:r>
            <w:proofErr w:type="gramEnd"/>
            <w:r>
              <w:t>‘</w:t>
            </w:r>
            <w:proofErr w:type="spellStart"/>
            <w:r>
              <w:t>yung</w:t>
            </w:r>
            <w:proofErr w:type="spellEnd"/>
            <w:r>
              <w:t xml:space="preserve"> *</w:t>
            </w:r>
            <w:proofErr w:type="spellStart"/>
            <w:r>
              <w:t>kén</w:t>
            </w:r>
            <w:proofErr w:type="spellEnd"/>
            <w:r>
              <w:t>.</w:t>
            </w:r>
          </w:p>
        </w:tc>
      </w:tr>
      <w:tr w:rsidR="009661D9" w14:paraId="45FCEB2B" w14:textId="77777777" w:rsidTr="009841FD">
        <w:tc>
          <w:tcPr>
            <w:tcW w:w="8640" w:type="dxa"/>
          </w:tcPr>
          <w:p w14:paraId="3DFDA056" w14:textId="77777777" w:rsidR="009661D9" w:rsidRDefault="00000000">
            <w:r>
              <w:t>Intrigue, BT3R ki t’sah, Heat ’kwé</w:t>
            </w:r>
          </w:p>
        </w:tc>
      </w:tr>
      <w:tr w:rsidR="009661D9" w14:paraId="4FF766CE" w14:textId="77777777" w:rsidTr="009841FD">
        <w:tc>
          <w:tcPr>
            <w:tcW w:w="8640" w:type="dxa"/>
          </w:tcPr>
          <w:p w14:paraId="12D6A7FE" w14:textId="77777777" w:rsidR="009661D9" w:rsidRDefault="00000000">
            <w:r>
              <w:t>Introduce, 5| EL ‘yun kien’, et Be "ki</w:t>
            </w:r>
          </w:p>
        </w:tc>
      </w:tr>
      <w:tr w:rsidR="009661D9" w14:paraId="03F66938" w14:textId="77777777" w:rsidTr="009841FD">
        <w:tc>
          <w:tcPr>
            <w:tcW w:w="8640" w:type="dxa"/>
          </w:tcPr>
          <w:p w14:paraId="612FDB21" w14:textId="11F96EEA" w:rsidR="009661D9" w:rsidRDefault="00000000">
            <w:proofErr w:type="spellStart"/>
            <w:r>
              <w:t>Intr</w:t>
            </w:r>
            <w:r w:rsidR="009841FD">
              <w:t>u</w:t>
            </w:r>
            <w:r>
              <w:t>st</w:t>
            </w:r>
            <w:proofErr w:type="spellEnd"/>
            <w:r>
              <w:t xml:space="preserve">, FE,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t’oh</w:t>
            </w:r>
            <w:proofErr w:type="spellEnd"/>
            <w:r>
              <w:t xml:space="preserve"> fi’.</w:t>
            </w:r>
          </w:p>
        </w:tc>
      </w:tr>
      <w:tr w:rsidR="009661D9" w14:paraId="704BCC55" w14:textId="77777777" w:rsidTr="009841FD">
        <w:tc>
          <w:tcPr>
            <w:tcW w:w="8640" w:type="dxa"/>
          </w:tcPr>
          <w:p w14:paraId="1F2F2FDC" w14:textId="77777777" w:rsidR="009661D9" w:rsidRDefault="00000000">
            <w:r>
              <w:t>Intuitively, (know) FE Tj F0i7% sung</w:t>
            </w:r>
          </w:p>
        </w:tc>
      </w:tr>
      <w:tr w:rsidR="009661D9" w14:paraId="182148A0" w14:textId="77777777" w:rsidTr="009841FD">
        <w:tc>
          <w:tcPr>
            <w:tcW w:w="8640" w:type="dxa"/>
          </w:tcPr>
          <w:p w14:paraId="26EAC8AC" w14:textId="77777777" w:rsidR="009661D9" w:rsidRDefault="00000000">
            <w:r>
              <w:t>Invade, f= JE t’sing van‘.</w:t>
            </w:r>
          </w:p>
        </w:tc>
      </w:tr>
      <w:tr w:rsidR="009661D9" w14:paraId="2862449B" w14:textId="77777777" w:rsidTr="009841FD">
        <w:tc>
          <w:tcPr>
            <w:tcW w:w="8640" w:type="dxa"/>
          </w:tcPr>
          <w:p w14:paraId="4FEBE94E" w14:textId="77777777" w:rsidR="009661D9" w:rsidRDefault="00000000">
            <w:r>
              <w:t>Inveigle, AAG son toh, DIF] keu</w:t>
            </w:r>
          </w:p>
        </w:tc>
      </w:tr>
      <w:tr w:rsidR="009661D9" w14:paraId="4DFD1CEF" w14:textId="77777777" w:rsidTr="009841FD">
        <w:tc>
          <w:tcPr>
            <w:tcW w:w="8640" w:type="dxa"/>
          </w:tcPr>
          <w:p w14:paraId="5CEEBE08" w14:textId="77777777" w:rsidR="009661D9" w:rsidRDefault="00000000">
            <w:r>
              <w:t>Invent, Wh ial id: sing tsa‘ fong fah,</w:t>
            </w:r>
          </w:p>
        </w:tc>
      </w:tr>
      <w:tr w:rsidR="009661D9" w14:paraId="354888F8" w14:textId="77777777" w:rsidTr="009841FD">
        <w:tc>
          <w:tcPr>
            <w:tcW w:w="8640" w:type="dxa"/>
          </w:tcPr>
          <w:p w14:paraId="024BE979" w14:textId="77777777" w:rsidR="009661D9" w:rsidRDefault="00000000">
            <w:r>
              <w:t>Inventory, EH PRL moh loh taza,</w:t>
            </w:r>
          </w:p>
        </w:tc>
      </w:tr>
      <w:tr w:rsidR="009661D9" w14:paraId="434DF6D1" w14:textId="77777777" w:rsidTr="009841FD">
        <w:tc>
          <w:tcPr>
            <w:tcW w:w="8640" w:type="dxa"/>
          </w:tcPr>
          <w:p w14:paraId="3ABB6CE9" w14:textId="77777777" w:rsidR="009661D9" w:rsidRDefault="00000000">
            <w:r>
              <w:t>Inverted, tA 3) icy "Lat.</w:t>
            </w:r>
          </w:p>
        </w:tc>
      </w:tr>
      <w:tr w:rsidR="009661D9" w14:paraId="7B771E56" w14:textId="77777777" w:rsidTr="009841FD">
        <w:tc>
          <w:tcPr>
            <w:tcW w:w="8640" w:type="dxa"/>
          </w:tcPr>
          <w:p w14:paraId="21029767" w14:textId="77777777" w:rsidR="009661D9" w:rsidRDefault="00000000">
            <w:r>
              <w:t>Investigate, aves dad Usab.</w:t>
            </w:r>
          </w:p>
        </w:tc>
      </w:tr>
      <w:tr w:rsidR="009661D9" w14:paraId="0BA81169" w14:textId="77777777" w:rsidTr="009841FD">
        <w:tc>
          <w:tcPr>
            <w:tcW w:w="8640" w:type="dxa"/>
          </w:tcPr>
          <w:p w14:paraId="23D3B3DE" w14:textId="66AD8394" w:rsidR="009661D9" w:rsidRDefault="00000000">
            <w:r>
              <w:t>Invincible, pk 2) BE He isea® vel nung</w:t>
            </w:r>
          </w:p>
        </w:tc>
      </w:tr>
      <w:tr w:rsidR="009661D9" w14:paraId="18136A53" w14:textId="77777777" w:rsidTr="009841FD">
        <w:tc>
          <w:tcPr>
            <w:tcW w:w="8640" w:type="dxa"/>
          </w:tcPr>
          <w:p w14:paraId="49B0A0BE" w14:textId="77777777" w:rsidR="009661D9" w:rsidRDefault="009661D9"/>
        </w:tc>
      </w:tr>
      <w:tr w:rsidR="009661D9" w14:paraId="016EBDDD" w14:textId="77777777" w:rsidTr="009841FD">
        <w:tc>
          <w:tcPr>
            <w:tcW w:w="8640" w:type="dxa"/>
          </w:tcPr>
          <w:p w14:paraId="3BE2A8B3" w14:textId="77777777" w:rsidR="009661D9" w:rsidRDefault="009661D9"/>
        </w:tc>
      </w:tr>
      <w:tr w:rsidR="009661D9" w14:paraId="29EC1810" w14:textId="77777777" w:rsidTr="009841FD">
        <w:tc>
          <w:tcPr>
            <w:tcW w:w="8640" w:type="dxa"/>
          </w:tcPr>
          <w:p w14:paraId="10766ACE" w14:textId="77777777" w:rsidR="009661D9" w:rsidRDefault="009661D9"/>
        </w:tc>
      </w:tr>
      <w:tr w:rsidR="009661D9" w14:paraId="4E597A5E" w14:textId="77777777" w:rsidTr="009841FD">
        <w:tc>
          <w:tcPr>
            <w:tcW w:w="8640" w:type="dxa"/>
          </w:tcPr>
          <w:p w14:paraId="6163D7C5" w14:textId="77777777" w:rsidR="009661D9" w:rsidRDefault="009661D9"/>
        </w:tc>
      </w:tr>
      <w:tr w:rsidR="009661D9" w14:paraId="0DEAAB86" w14:textId="77777777" w:rsidTr="009841FD">
        <w:tc>
          <w:tcPr>
            <w:tcW w:w="8640" w:type="dxa"/>
          </w:tcPr>
          <w:p w14:paraId="59B8498E" w14:textId="77777777" w:rsidR="009661D9" w:rsidRDefault="009661D9"/>
        </w:tc>
      </w:tr>
      <w:tr w:rsidR="009661D9" w14:paraId="16F6D206" w14:textId="77777777" w:rsidTr="009841FD">
        <w:tc>
          <w:tcPr>
            <w:tcW w:w="8640" w:type="dxa"/>
          </w:tcPr>
          <w:p w14:paraId="7EC2EC79" w14:textId="77777777" w:rsidR="009661D9" w:rsidRDefault="009661D9"/>
        </w:tc>
      </w:tr>
      <w:tr w:rsidR="009661D9" w14:paraId="64B81DA6" w14:textId="77777777" w:rsidTr="009841FD">
        <w:tc>
          <w:tcPr>
            <w:tcW w:w="8640" w:type="dxa"/>
          </w:tcPr>
          <w:p w14:paraId="15E3F198" w14:textId="77777777" w:rsidR="009661D9" w:rsidRDefault="009661D9"/>
        </w:tc>
      </w:tr>
      <w:tr w:rsidR="009661D9" w14:paraId="36663399" w14:textId="77777777" w:rsidTr="009841FD">
        <w:tc>
          <w:tcPr>
            <w:tcW w:w="8640" w:type="dxa"/>
          </w:tcPr>
          <w:p w14:paraId="06564373" w14:textId="77777777" w:rsidR="009661D9" w:rsidRDefault="009661D9"/>
        </w:tc>
      </w:tr>
      <w:tr w:rsidR="009661D9" w14:paraId="7B01B421" w14:textId="77777777" w:rsidTr="009841FD">
        <w:tc>
          <w:tcPr>
            <w:tcW w:w="8640" w:type="dxa"/>
          </w:tcPr>
          <w:p w14:paraId="09D63D7E" w14:textId="77777777" w:rsidR="009661D9" w:rsidRDefault="009661D9"/>
        </w:tc>
      </w:tr>
      <w:tr w:rsidR="009661D9" w14:paraId="3E4655F6" w14:textId="77777777" w:rsidTr="009841FD">
        <w:tc>
          <w:tcPr>
            <w:tcW w:w="8640" w:type="dxa"/>
          </w:tcPr>
          <w:p w14:paraId="0B686062" w14:textId="77777777" w:rsidR="009661D9" w:rsidRDefault="009661D9"/>
        </w:tc>
      </w:tr>
      <w:tr w:rsidR="009661D9" w14:paraId="17C13807" w14:textId="77777777" w:rsidTr="009841FD">
        <w:tc>
          <w:tcPr>
            <w:tcW w:w="8640" w:type="dxa"/>
          </w:tcPr>
          <w:p w14:paraId="2B5C8759" w14:textId="77777777" w:rsidR="009661D9" w:rsidRDefault="009661D9"/>
        </w:tc>
      </w:tr>
      <w:tr w:rsidR="009661D9" w14:paraId="0F821F04" w14:textId="77777777" w:rsidTr="009841FD">
        <w:tc>
          <w:tcPr>
            <w:tcW w:w="8640" w:type="dxa"/>
          </w:tcPr>
          <w:p w14:paraId="6A8F1E16" w14:textId="77777777" w:rsidR="009661D9" w:rsidRDefault="009661D9"/>
        </w:tc>
      </w:tr>
      <w:tr w:rsidR="009661D9" w14:paraId="4900FC1F" w14:textId="77777777" w:rsidTr="009841FD">
        <w:tc>
          <w:tcPr>
            <w:tcW w:w="8640" w:type="dxa"/>
          </w:tcPr>
          <w:p w14:paraId="0DEC9AF2" w14:textId="77777777" w:rsidR="009661D9" w:rsidRDefault="009661D9"/>
        </w:tc>
      </w:tr>
      <w:tr w:rsidR="009661D9" w14:paraId="1A3A090F" w14:textId="77777777" w:rsidTr="009841FD">
        <w:tc>
          <w:tcPr>
            <w:tcW w:w="8640" w:type="dxa"/>
          </w:tcPr>
          <w:p w14:paraId="45D512AB" w14:textId="77777777" w:rsidR="009661D9" w:rsidRDefault="009661D9"/>
        </w:tc>
      </w:tr>
      <w:tr w:rsidR="009661D9" w14:paraId="4F8C6796" w14:textId="77777777" w:rsidTr="009841FD">
        <w:tc>
          <w:tcPr>
            <w:tcW w:w="8640" w:type="dxa"/>
          </w:tcPr>
          <w:p w14:paraId="3F7A3D3F" w14:textId="77777777" w:rsidR="009661D9" w:rsidRDefault="009661D9"/>
        </w:tc>
      </w:tr>
      <w:tr w:rsidR="009661D9" w14:paraId="2DC2B9A0" w14:textId="77777777" w:rsidTr="009841FD">
        <w:tc>
          <w:tcPr>
            <w:tcW w:w="8640" w:type="dxa"/>
          </w:tcPr>
          <w:p w14:paraId="586ECD31" w14:textId="77777777" w:rsidR="009661D9" w:rsidRDefault="009661D9"/>
        </w:tc>
      </w:tr>
      <w:tr w:rsidR="009661D9" w14:paraId="270655C6" w14:textId="77777777" w:rsidTr="009841FD">
        <w:tc>
          <w:tcPr>
            <w:tcW w:w="8640" w:type="dxa"/>
          </w:tcPr>
          <w:p w14:paraId="22580D63" w14:textId="77777777" w:rsidR="009661D9" w:rsidRDefault="009661D9"/>
        </w:tc>
      </w:tr>
      <w:tr w:rsidR="009661D9" w14:paraId="0311DC64" w14:textId="77777777" w:rsidTr="009841FD">
        <w:tc>
          <w:tcPr>
            <w:tcW w:w="8640" w:type="dxa"/>
          </w:tcPr>
          <w:p w14:paraId="3915595B" w14:textId="77777777" w:rsidR="009661D9" w:rsidRDefault="009661D9"/>
        </w:tc>
      </w:tr>
      <w:tr w:rsidR="009661D9" w14:paraId="4DE51128" w14:textId="77777777" w:rsidTr="009841FD">
        <w:tc>
          <w:tcPr>
            <w:tcW w:w="8640" w:type="dxa"/>
          </w:tcPr>
          <w:p w14:paraId="5F40A41F" w14:textId="77777777" w:rsidR="009661D9" w:rsidRDefault="009661D9"/>
        </w:tc>
      </w:tr>
      <w:tr w:rsidR="009661D9" w14:paraId="307C756E" w14:textId="77777777" w:rsidTr="009841FD">
        <w:tc>
          <w:tcPr>
            <w:tcW w:w="8640" w:type="dxa"/>
          </w:tcPr>
          <w:p w14:paraId="67CFF87B" w14:textId="77777777" w:rsidR="009661D9" w:rsidRDefault="009661D9"/>
        </w:tc>
      </w:tr>
      <w:tr w:rsidR="009661D9" w14:paraId="0B76AB95" w14:textId="77777777" w:rsidTr="009841FD">
        <w:tc>
          <w:tcPr>
            <w:tcW w:w="8640" w:type="dxa"/>
          </w:tcPr>
          <w:p w14:paraId="31B1C245" w14:textId="77777777" w:rsidR="009661D9" w:rsidRDefault="009661D9"/>
        </w:tc>
      </w:tr>
      <w:tr w:rsidR="009661D9" w14:paraId="5DBFBE0B" w14:textId="77777777" w:rsidTr="009841FD">
        <w:tc>
          <w:tcPr>
            <w:tcW w:w="8640" w:type="dxa"/>
          </w:tcPr>
          <w:p w14:paraId="62A136CA" w14:textId="77777777" w:rsidR="009661D9" w:rsidRDefault="009661D9"/>
        </w:tc>
      </w:tr>
      <w:tr w:rsidR="009661D9" w14:paraId="07A0C06E" w14:textId="77777777" w:rsidTr="009841FD">
        <w:tc>
          <w:tcPr>
            <w:tcW w:w="8640" w:type="dxa"/>
          </w:tcPr>
          <w:p w14:paraId="1FEAA3F5" w14:textId="77777777" w:rsidR="009661D9" w:rsidRDefault="009661D9"/>
        </w:tc>
      </w:tr>
      <w:tr w:rsidR="009661D9" w14:paraId="3388FA4B" w14:textId="77777777" w:rsidTr="009841FD">
        <w:tc>
          <w:tcPr>
            <w:tcW w:w="8640" w:type="dxa"/>
          </w:tcPr>
          <w:p w14:paraId="3D02E7F2" w14:textId="77777777" w:rsidR="009661D9" w:rsidRDefault="009661D9"/>
        </w:tc>
      </w:tr>
      <w:tr w:rsidR="009661D9" w14:paraId="21CC1483" w14:textId="77777777" w:rsidTr="009841FD">
        <w:tc>
          <w:tcPr>
            <w:tcW w:w="8640" w:type="dxa"/>
          </w:tcPr>
          <w:p w14:paraId="28F6DEBF" w14:textId="77777777" w:rsidR="009661D9" w:rsidRDefault="009661D9"/>
        </w:tc>
      </w:tr>
      <w:tr w:rsidR="009661D9" w14:paraId="6717BD0C" w14:textId="77777777" w:rsidTr="009841FD">
        <w:tc>
          <w:tcPr>
            <w:tcW w:w="8640" w:type="dxa"/>
          </w:tcPr>
          <w:p w14:paraId="2D3BB83D" w14:textId="77777777" w:rsidR="009661D9" w:rsidRDefault="009661D9"/>
        </w:tc>
      </w:tr>
      <w:tr w:rsidR="009661D9" w14:paraId="18F1D549" w14:textId="77777777" w:rsidTr="009841FD">
        <w:tc>
          <w:tcPr>
            <w:tcW w:w="8640" w:type="dxa"/>
          </w:tcPr>
          <w:p w14:paraId="14BC5ABE" w14:textId="77777777" w:rsidR="009661D9" w:rsidRDefault="009661D9"/>
        </w:tc>
      </w:tr>
      <w:tr w:rsidR="009661D9" w14:paraId="02ABDED4" w14:textId="77777777" w:rsidTr="009841FD">
        <w:tc>
          <w:tcPr>
            <w:tcW w:w="8640" w:type="dxa"/>
          </w:tcPr>
          <w:p w14:paraId="10901615" w14:textId="77777777" w:rsidR="009661D9" w:rsidRDefault="009661D9"/>
        </w:tc>
      </w:tr>
      <w:tr w:rsidR="009661D9" w14:paraId="2F08FAD1" w14:textId="77777777" w:rsidTr="009841FD">
        <w:tc>
          <w:tcPr>
            <w:tcW w:w="8640" w:type="dxa"/>
          </w:tcPr>
          <w:p w14:paraId="16900B2A" w14:textId="77777777" w:rsidR="009661D9" w:rsidRDefault="009661D9"/>
        </w:tc>
      </w:tr>
      <w:tr w:rsidR="009661D9" w14:paraId="1933E80C" w14:textId="77777777" w:rsidTr="009841FD">
        <w:tc>
          <w:tcPr>
            <w:tcW w:w="8640" w:type="dxa"/>
          </w:tcPr>
          <w:p w14:paraId="068AE305" w14:textId="77777777" w:rsidR="009661D9" w:rsidRDefault="009661D9"/>
        </w:tc>
      </w:tr>
      <w:tr w:rsidR="009661D9" w14:paraId="4C45780A" w14:textId="77777777" w:rsidTr="009841FD">
        <w:tc>
          <w:tcPr>
            <w:tcW w:w="8640" w:type="dxa"/>
          </w:tcPr>
          <w:p w14:paraId="7759D4CB" w14:textId="77777777" w:rsidR="009661D9" w:rsidRDefault="009661D9"/>
        </w:tc>
      </w:tr>
      <w:tr w:rsidR="009661D9" w14:paraId="470465BB" w14:textId="77777777" w:rsidTr="009841FD">
        <w:tc>
          <w:tcPr>
            <w:tcW w:w="8640" w:type="dxa"/>
          </w:tcPr>
          <w:p w14:paraId="201B010F" w14:textId="77777777" w:rsidR="009661D9" w:rsidRDefault="009661D9"/>
        </w:tc>
      </w:tr>
      <w:tr w:rsidR="009661D9" w14:paraId="6416A523" w14:textId="77777777" w:rsidTr="009841FD">
        <w:tc>
          <w:tcPr>
            <w:tcW w:w="8640" w:type="dxa"/>
          </w:tcPr>
          <w:p w14:paraId="0EBF8324" w14:textId="77777777" w:rsidR="009661D9" w:rsidRDefault="009661D9"/>
        </w:tc>
      </w:tr>
      <w:tr w:rsidR="009661D9" w14:paraId="0BF6BA91" w14:textId="77777777" w:rsidTr="009841FD">
        <w:tc>
          <w:tcPr>
            <w:tcW w:w="8640" w:type="dxa"/>
          </w:tcPr>
          <w:p w14:paraId="53CA1E3C" w14:textId="77777777" w:rsidR="009661D9" w:rsidRDefault="009661D9"/>
        </w:tc>
      </w:tr>
      <w:tr w:rsidR="009661D9" w14:paraId="66E6D356" w14:textId="77777777" w:rsidTr="009841FD">
        <w:tc>
          <w:tcPr>
            <w:tcW w:w="8640" w:type="dxa"/>
          </w:tcPr>
          <w:p w14:paraId="13600D31" w14:textId="77777777" w:rsidR="009661D9" w:rsidRDefault="009661D9"/>
        </w:tc>
      </w:tr>
      <w:tr w:rsidR="009661D9" w14:paraId="692F37A4" w14:textId="77777777" w:rsidTr="009841FD">
        <w:tc>
          <w:tcPr>
            <w:tcW w:w="8640" w:type="dxa"/>
          </w:tcPr>
          <w:p w14:paraId="40466F78" w14:textId="77777777" w:rsidR="009661D9" w:rsidRDefault="009661D9"/>
        </w:tc>
      </w:tr>
      <w:tr w:rsidR="009661D9" w14:paraId="045C36D6" w14:textId="77777777" w:rsidTr="009841FD">
        <w:tc>
          <w:tcPr>
            <w:tcW w:w="8640" w:type="dxa"/>
          </w:tcPr>
          <w:p w14:paraId="537681BE" w14:textId="77777777" w:rsidR="009661D9" w:rsidRDefault="009661D9"/>
        </w:tc>
      </w:tr>
      <w:tr w:rsidR="009661D9" w14:paraId="6803C239" w14:textId="77777777" w:rsidTr="009841FD">
        <w:tc>
          <w:tcPr>
            <w:tcW w:w="8640" w:type="dxa"/>
          </w:tcPr>
          <w:p w14:paraId="60B056EE" w14:textId="77777777" w:rsidR="009661D9" w:rsidRDefault="009661D9"/>
        </w:tc>
      </w:tr>
      <w:tr w:rsidR="009661D9" w14:paraId="51678A71" w14:textId="77777777" w:rsidTr="009841FD">
        <w:tc>
          <w:tcPr>
            <w:tcW w:w="8640" w:type="dxa"/>
          </w:tcPr>
          <w:p w14:paraId="733EF5C5" w14:textId="77777777" w:rsidR="009661D9" w:rsidRDefault="009661D9"/>
        </w:tc>
      </w:tr>
      <w:tr w:rsidR="009661D9" w14:paraId="30121332" w14:textId="77777777" w:rsidTr="009841FD">
        <w:tc>
          <w:tcPr>
            <w:tcW w:w="8640" w:type="dxa"/>
          </w:tcPr>
          <w:p w14:paraId="0C36DEE8" w14:textId="77777777" w:rsidR="009661D9" w:rsidRDefault="009661D9"/>
        </w:tc>
      </w:tr>
      <w:tr w:rsidR="009661D9" w14:paraId="34FBD19D" w14:textId="77777777" w:rsidTr="009841FD">
        <w:tc>
          <w:tcPr>
            <w:tcW w:w="8640" w:type="dxa"/>
          </w:tcPr>
          <w:p w14:paraId="40771F62" w14:textId="77777777" w:rsidR="009661D9" w:rsidRDefault="009661D9"/>
        </w:tc>
      </w:tr>
      <w:tr w:rsidR="009661D9" w14:paraId="4BC1090D" w14:textId="77777777" w:rsidTr="009841FD">
        <w:tc>
          <w:tcPr>
            <w:tcW w:w="8640" w:type="dxa"/>
          </w:tcPr>
          <w:p w14:paraId="3BA533CD" w14:textId="77777777" w:rsidR="009661D9" w:rsidRDefault="009661D9"/>
        </w:tc>
      </w:tr>
      <w:tr w:rsidR="009661D9" w14:paraId="5921BA69" w14:textId="77777777" w:rsidTr="009841FD">
        <w:tc>
          <w:tcPr>
            <w:tcW w:w="8640" w:type="dxa"/>
          </w:tcPr>
          <w:p w14:paraId="47851FCC" w14:textId="77777777" w:rsidR="009661D9" w:rsidRDefault="009661D9"/>
        </w:tc>
      </w:tr>
      <w:tr w:rsidR="009661D9" w14:paraId="5DD299F0" w14:textId="77777777" w:rsidTr="009841FD">
        <w:tc>
          <w:tcPr>
            <w:tcW w:w="8640" w:type="dxa"/>
          </w:tcPr>
          <w:p w14:paraId="7DF93E29" w14:textId="77777777" w:rsidR="009661D9" w:rsidRDefault="009661D9"/>
        </w:tc>
      </w:tr>
      <w:tr w:rsidR="009661D9" w14:paraId="083E5F49" w14:textId="77777777" w:rsidTr="009841FD">
        <w:tc>
          <w:tcPr>
            <w:tcW w:w="8640" w:type="dxa"/>
          </w:tcPr>
          <w:p w14:paraId="73686D84" w14:textId="77777777" w:rsidR="009661D9" w:rsidRDefault="009661D9"/>
        </w:tc>
      </w:tr>
      <w:tr w:rsidR="009661D9" w14:paraId="5C86C5C1" w14:textId="77777777" w:rsidTr="009841FD">
        <w:tc>
          <w:tcPr>
            <w:tcW w:w="8640" w:type="dxa"/>
          </w:tcPr>
          <w:p w14:paraId="5BDA3096" w14:textId="77777777" w:rsidR="009661D9" w:rsidRDefault="009661D9"/>
        </w:tc>
      </w:tr>
      <w:tr w:rsidR="009661D9" w14:paraId="4E3C5089" w14:textId="77777777" w:rsidTr="009841FD">
        <w:tc>
          <w:tcPr>
            <w:tcW w:w="8640" w:type="dxa"/>
          </w:tcPr>
          <w:p w14:paraId="395D6018" w14:textId="77777777" w:rsidR="009661D9" w:rsidRDefault="009661D9"/>
        </w:tc>
      </w:tr>
      <w:tr w:rsidR="009661D9" w14:paraId="0E68C71B" w14:textId="77777777" w:rsidTr="009841FD">
        <w:tc>
          <w:tcPr>
            <w:tcW w:w="8640" w:type="dxa"/>
          </w:tcPr>
          <w:p w14:paraId="7AEA6D1C" w14:textId="77777777" w:rsidR="009661D9" w:rsidRDefault="009661D9"/>
        </w:tc>
      </w:tr>
      <w:tr w:rsidR="009661D9" w14:paraId="133A473A" w14:textId="77777777" w:rsidTr="009841FD">
        <w:tc>
          <w:tcPr>
            <w:tcW w:w="8640" w:type="dxa"/>
          </w:tcPr>
          <w:p w14:paraId="64AB1B11" w14:textId="77777777" w:rsidR="009661D9" w:rsidRDefault="009661D9"/>
        </w:tc>
      </w:tr>
      <w:tr w:rsidR="009661D9" w14:paraId="367EA472" w14:textId="77777777" w:rsidTr="009841FD">
        <w:tc>
          <w:tcPr>
            <w:tcW w:w="8640" w:type="dxa"/>
          </w:tcPr>
          <w:p w14:paraId="3DCB2CB3" w14:textId="77777777" w:rsidR="009661D9" w:rsidRDefault="009661D9"/>
        </w:tc>
      </w:tr>
      <w:tr w:rsidR="009661D9" w14:paraId="0B5AA1A2" w14:textId="77777777" w:rsidTr="009841FD">
        <w:tc>
          <w:tcPr>
            <w:tcW w:w="8640" w:type="dxa"/>
          </w:tcPr>
          <w:p w14:paraId="337785F4" w14:textId="77777777" w:rsidR="009661D9" w:rsidRDefault="009661D9"/>
        </w:tc>
      </w:tr>
      <w:tr w:rsidR="009661D9" w14:paraId="675BDB2B" w14:textId="77777777" w:rsidTr="009841FD">
        <w:tc>
          <w:tcPr>
            <w:tcW w:w="8640" w:type="dxa"/>
          </w:tcPr>
          <w:p w14:paraId="2EF77BF9" w14:textId="77777777" w:rsidR="009661D9" w:rsidRDefault="009661D9"/>
        </w:tc>
      </w:tr>
      <w:tr w:rsidR="009661D9" w14:paraId="2CF39CD0" w14:textId="77777777" w:rsidTr="009841FD">
        <w:tc>
          <w:tcPr>
            <w:tcW w:w="8640" w:type="dxa"/>
          </w:tcPr>
          <w:p w14:paraId="49F3E70C" w14:textId="77777777" w:rsidR="009661D9" w:rsidRDefault="009661D9"/>
        </w:tc>
      </w:tr>
      <w:tr w:rsidR="009661D9" w14:paraId="0BF351F9" w14:textId="77777777" w:rsidTr="009841FD">
        <w:tc>
          <w:tcPr>
            <w:tcW w:w="8640" w:type="dxa"/>
          </w:tcPr>
          <w:p w14:paraId="18D3AF28" w14:textId="77777777" w:rsidR="009661D9" w:rsidRDefault="009661D9"/>
        </w:tc>
      </w:tr>
      <w:tr w:rsidR="009661D9" w14:paraId="5DDBC487" w14:textId="77777777" w:rsidTr="009841FD">
        <w:tc>
          <w:tcPr>
            <w:tcW w:w="8640" w:type="dxa"/>
          </w:tcPr>
          <w:p w14:paraId="109C7907" w14:textId="77777777" w:rsidR="009661D9" w:rsidRDefault="009661D9"/>
        </w:tc>
      </w:tr>
      <w:tr w:rsidR="009661D9" w14:paraId="0EA4FE2C" w14:textId="77777777" w:rsidTr="009841FD">
        <w:tc>
          <w:tcPr>
            <w:tcW w:w="8640" w:type="dxa"/>
          </w:tcPr>
          <w:p w14:paraId="530F57B8" w14:textId="77777777" w:rsidR="009661D9" w:rsidRDefault="009661D9"/>
        </w:tc>
      </w:tr>
      <w:tr w:rsidR="009661D9" w14:paraId="1DB6402A" w14:textId="77777777" w:rsidTr="009841FD">
        <w:tc>
          <w:tcPr>
            <w:tcW w:w="8640" w:type="dxa"/>
          </w:tcPr>
          <w:p w14:paraId="6AB786AB" w14:textId="77777777" w:rsidR="009661D9" w:rsidRDefault="009661D9"/>
        </w:tc>
      </w:tr>
      <w:tr w:rsidR="009661D9" w14:paraId="66BC25B4" w14:textId="77777777" w:rsidTr="009841FD">
        <w:tc>
          <w:tcPr>
            <w:tcW w:w="8640" w:type="dxa"/>
          </w:tcPr>
          <w:p w14:paraId="73C85044" w14:textId="77777777" w:rsidR="009661D9" w:rsidRDefault="009661D9"/>
        </w:tc>
      </w:tr>
      <w:tr w:rsidR="009661D9" w14:paraId="12CEA4B9" w14:textId="77777777" w:rsidTr="009841FD">
        <w:tc>
          <w:tcPr>
            <w:tcW w:w="8640" w:type="dxa"/>
          </w:tcPr>
          <w:p w14:paraId="5AFF64E6" w14:textId="77777777" w:rsidR="009661D9" w:rsidRDefault="009661D9"/>
        </w:tc>
      </w:tr>
      <w:tr w:rsidR="009661D9" w14:paraId="29114129" w14:textId="77777777" w:rsidTr="009841FD">
        <w:tc>
          <w:tcPr>
            <w:tcW w:w="8640" w:type="dxa"/>
          </w:tcPr>
          <w:p w14:paraId="1C920688" w14:textId="77777777" w:rsidR="009661D9" w:rsidRDefault="009661D9"/>
        </w:tc>
      </w:tr>
      <w:tr w:rsidR="009661D9" w14:paraId="3B0D66D6" w14:textId="77777777" w:rsidTr="009841FD">
        <w:tc>
          <w:tcPr>
            <w:tcW w:w="8640" w:type="dxa"/>
          </w:tcPr>
          <w:p w14:paraId="15FD8CC0" w14:textId="77777777" w:rsidR="009661D9" w:rsidRDefault="009661D9"/>
        </w:tc>
      </w:tr>
      <w:tr w:rsidR="009661D9" w14:paraId="7E217DB7" w14:textId="77777777" w:rsidTr="009841FD">
        <w:tc>
          <w:tcPr>
            <w:tcW w:w="8640" w:type="dxa"/>
          </w:tcPr>
          <w:p w14:paraId="0C2EE55B" w14:textId="77777777" w:rsidR="009661D9" w:rsidRDefault="009661D9"/>
        </w:tc>
      </w:tr>
      <w:tr w:rsidR="009661D9" w14:paraId="7D66ECD6" w14:textId="77777777" w:rsidTr="009841FD">
        <w:tc>
          <w:tcPr>
            <w:tcW w:w="8640" w:type="dxa"/>
          </w:tcPr>
          <w:p w14:paraId="65E0D562" w14:textId="77777777" w:rsidR="009661D9" w:rsidRDefault="009661D9"/>
        </w:tc>
      </w:tr>
      <w:tr w:rsidR="009661D9" w14:paraId="2ED44940" w14:textId="77777777" w:rsidTr="009841FD">
        <w:tc>
          <w:tcPr>
            <w:tcW w:w="8640" w:type="dxa"/>
          </w:tcPr>
          <w:p w14:paraId="7098BE95" w14:textId="77777777" w:rsidR="009661D9" w:rsidRDefault="009661D9"/>
        </w:tc>
      </w:tr>
      <w:tr w:rsidR="009661D9" w14:paraId="38F7CB6A" w14:textId="77777777" w:rsidTr="009841FD">
        <w:tc>
          <w:tcPr>
            <w:tcW w:w="8640" w:type="dxa"/>
          </w:tcPr>
          <w:p w14:paraId="210ADE1D" w14:textId="77777777" w:rsidR="009661D9" w:rsidRDefault="009661D9"/>
        </w:tc>
      </w:tr>
      <w:tr w:rsidR="009661D9" w14:paraId="5536C12A" w14:textId="77777777" w:rsidTr="009841FD">
        <w:tc>
          <w:tcPr>
            <w:tcW w:w="8640" w:type="dxa"/>
          </w:tcPr>
          <w:p w14:paraId="154362EC" w14:textId="77777777" w:rsidR="009661D9" w:rsidRDefault="009661D9"/>
        </w:tc>
      </w:tr>
      <w:tr w:rsidR="009661D9" w14:paraId="1C090A3D" w14:textId="77777777" w:rsidTr="009841FD">
        <w:tc>
          <w:tcPr>
            <w:tcW w:w="8640" w:type="dxa"/>
          </w:tcPr>
          <w:p w14:paraId="309D4266" w14:textId="77777777" w:rsidR="009661D9" w:rsidRDefault="009661D9"/>
        </w:tc>
      </w:tr>
      <w:tr w:rsidR="009661D9" w14:paraId="58AF4EE6" w14:textId="77777777" w:rsidTr="009841FD">
        <w:tc>
          <w:tcPr>
            <w:tcW w:w="8640" w:type="dxa"/>
          </w:tcPr>
          <w:p w14:paraId="21DA8F11" w14:textId="77777777" w:rsidR="009661D9" w:rsidRDefault="009661D9"/>
        </w:tc>
      </w:tr>
      <w:tr w:rsidR="009661D9" w14:paraId="43138DC6" w14:textId="77777777" w:rsidTr="009841FD">
        <w:tc>
          <w:tcPr>
            <w:tcW w:w="8640" w:type="dxa"/>
          </w:tcPr>
          <w:p w14:paraId="5872B195" w14:textId="77777777" w:rsidR="009661D9" w:rsidRDefault="009661D9"/>
        </w:tc>
      </w:tr>
      <w:tr w:rsidR="009661D9" w14:paraId="17FB0427" w14:textId="77777777" w:rsidTr="009841FD">
        <w:tc>
          <w:tcPr>
            <w:tcW w:w="8640" w:type="dxa"/>
          </w:tcPr>
          <w:p w14:paraId="6032CD4E" w14:textId="77777777" w:rsidR="009661D9" w:rsidRDefault="009661D9"/>
        </w:tc>
      </w:tr>
      <w:tr w:rsidR="009661D9" w14:paraId="5468A4C9" w14:textId="77777777" w:rsidTr="009841FD">
        <w:tc>
          <w:tcPr>
            <w:tcW w:w="8640" w:type="dxa"/>
          </w:tcPr>
          <w:p w14:paraId="13DB0557" w14:textId="77777777" w:rsidR="009661D9" w:rsidRDefault="009661D9"/>
        </w:tc>
      </w:tr>
      <w:tr w:rsidR="009661D9" w14:paraId="3CD3F13C" w14:textId="77777777" w:rsidTr="009841FD">
        <w:tc>
          <w:tcPr>
            <w:tcW w:w="8640" w:type="dxa"/>
          </w:tcPr>
          <w:p w14:paraId="4D86861D" w14:textId="77777777" w:rsidR="009661D9" w:rsidRDefault="009661D9"/>
        </w:tc>
      </w:tr>
      <w:tr w:rsidR="009661D9" w14:paraId="3859A9A6" w14:textId="77777777" w:rsidTr="009841FD">
        <w:tc>
          <w:tcPr>
            <w:tcW w:w="8640" w:type="dxa"/>
          </w:tcPr>
          <w:p w14:paraId="29DA5773" w14:textId="77777777" w:rsidR="009661D9" w:rsidRDefault="009661D9"/>
        </w:tc>
      </w:tr>
      <w:tr w:rsidR="009661D9" w14:paraId="17F2671A" w14:textId="77777777" w:rsidTr="009841FD">
        <w:tc>
          <w:tcPr>
            <w:tcW w:w="8640" w:type="dxa"/>
          </w:tcPr>
          <w:p w14:paraId="62CE1B19" w14:textId="77777777" w:rsidR="009661D9" w:rsidRDefault="009661D9"/>
        </w:tc>
      </w:tr>
      <w:tr w:rsidR="009661D9" w14:paraId="01EED461" w14:textId="77777777" w:rsidTr="009841FD">
        <w:tc>
          <w:tcPr>
            <w:tcW w:w="8640" w:type="dxa"/>
          </w:tcPr>
          <w:p w14:paraId="4969FBD4" w14:textId="77777777" w:rsidR="009661D9" w:rsidRDefault="009661D9"/>
        </w:tc>
      </w:tr>
      <w:tr w:rsidR="009661D9" w14:paraId="7FA1D94F" w14:textId="77777777" w:rsidTr="009841FD">
        <w:tc>
          <w:tcPr>
            <w:tcW w:w="8640" w:type="dxa"/>
          </w:tcPr>
          <w:p w14:paraId="425630FB" w14:textId="77777777" w:rsidR="009661D9" w:rsidRDefault="009661D9"/>
        </w:tc>
      </w:tr>
      <w:tr w:rsidR="009661D9" w14:paraId="3E19250A" w14:textId="77777777" w:rsidTr="009841FD">
        <w:tc>
          <w:tcPr>
            <w:tcW w:w="8640" w:type="dxa"/>
          </w:tcPr>
          <w:p w14:paraId="7F1AB185" w14:textId="77777777" w:rsidR="009661D9" w:rsidRDefault="009661D9"/>
        </w:tc>
      </w:tr>
      <w:tr w:rsidR="009661D9" w14:paraId="7F4F41F8" w14:textId="77777777" w:rsidTr="009841FD">
        <w:tc>
          <w:tcPr>
            <w:tcW w:w="8640" w:type="dxa"/>
          </w:tcPr>
          <w:p w14:paraId="65AED5DC" w14:textId="77777777" w:rsidR="009661D9" w:rsidRDefault="009661D9"/>
        </w:tc>
      </w:tr>
      <w:tr w:rsidR="009661D9" w14:paraId="63D056DB" w14:textId="77777777" w:rsidTr="009841FD">
        <w:tc>
          <w:tcPr>
            <w:tcW w:w="8640" w:type="dxa"/>
          </w:tcPr>
          <w:p w14:paraId="1EA2BA43" w14:textId="77777777" w:rsidR="009661D9" w:rsidRDefault="009661D9"/>
        </w:tc>
      </w:tr>
      <w:tr w:rsidR="009661D9" w14:paraId="1F1A66B2" w14:textId="77777777" w:rsidTr="009841FD">
        <w:tc>
          <w:tcPr>
            <w:tcW w:w="8640" w:type="dxa"/>
          </w:tcPr>
          <w:p w14:paraId="4AA10A71" w14:textId="77777777" w:rsidR="009661D9" w:rsidRDefault="009661D9"/>
        </w:tc>
      </w:tr>
      <w:tr w:rsidR="009661D9" w14:paraId="5731A403" w14:textId="77777777" w:rsidTr="009841FD">
        <w:tc>
          <w:tcPr>
            <w:tcW w:w="8640" w:type="dxa"/>
          </w:tcPr>
          <w:p w14:paraId="52E285BE" w14:textId="77777777" w:rsidR="009661D9" w:rsidRDefault="009661D9"/>
        </w:tc>
      </w:tr>
      <w:tr w:rsidR="009661D9" w14:paraId="6138322C" w14:textId="77777777" w:rsidTr="009841FD">
        <w:tc>
          <w:tcPr>
            <w:tcW w:w="8640" w:type="dxa"/>
          </w:tcPr>
          <w:p w14:paraId="266DE6B3" w14:textId="77777777" w:rsidR="009661D9" w:rsidRDefault="009661D9"/>
        </w:tc>
      </w:tr>
      <w:tr w:rsidR="009661D9" w14:paraId="782AAFDC" w14:textId="77777777" w:rsidTr="009841FD">
        <w:tc>
          <w:tcPr>
            <w:tcW w:w="8640" w:type="dxa"/>
          </w:tcPr>
          <w:p w14:paraId="43E9B752" w14:textId="77777777" w:rsidR="009661D9" w:rsidRDefault="009661D9"/>
        </w:tc>
      </w:tr>
      <w:tr w:rsidR="009661D9" w14:paraId="38CA1923" w14:textId="77777777" w:rsidTr="009841FD">
        <w:tc>
          <w:tcPr>
            <w:tcW w:w="8640" w:type="dxa"/>
          </w:tcPr>
          <w:p w14:paraId="18A97A6B" w14:textId="77777777" w:rsidR="009661D9" w:rsidRDefault="009661D9"/>
        </w:tc>
      </w:tr>
      <w:tr w:rsidR="009661D9" w14:paraId="12141603" w14:textId="77777777" w:rsidTr="009841FD">
        <w:tc>
          <w:tcPr>
            <w:tcW w:w="8640" w:type="dxa"/>
          </w:tcPr>
          <w:p w14:paraId="3C332B62" w14:textId="77777777" w:rsidR="009661D9" w:rsidRDefault="009661D9"/>
        </w:tc>
      </w:tr>
      <w:tr w:rsidR="009661D9" w14:paraId="5328F97E" w14:textId="77777777" w:rsidTr="009841FD">
        <w:tc>
          <w:tcPr>
            <w:tcW w:w="8640" w:type="dxa"/>
          </w:tcPr>
          <w:p w14:paraId="279D288A" w14:textId="77777777" w:rsidR="009661D9" w:rsidRDefault="009661D9"/>
        </w:tc>
      </w:tr>
      <w:tr w:rsidR="009661D9" w14:paraId="7F1FD52D" w14:textId="77777777" w:rsidTr="009841FD">
        <w:tc>
          <w:tcPr>
            <w:tcW w:w="8640" w:type="dxa"/>
          </w:tcPr>
          <w:p w14:paraId="65F83BED" w14:textId="77777777" w:rsidR="009661D9" w:rsidRDefault="009661D9"/>
        </w:tc>
      </w:tr>
      <w:tr w:rsidR="009661D9" w14:paraId="196B2549" w14:textId="77777777" w:rsidTr="009841FD">
        <w:tc>
          <w:tcPr>
            <w:tcW w:w="8640" w:type="dxa"/>
          </w:tcPr>
          <w:p w14:paraId="034216A3" w14:textId="77777777" w:rsidR="009661D9" w:rsidRDefault="009661D9"/>
        </w:tc>
      </w:tr>
      <w:tr w:rsidR="009661D9" w14:paraId="23DBD03B" w14:textId="77777777" w:rsidTr="009841FD">
        <w:tc>
          <w:tcPr>
            <w:tcW w:w="8640" w:type="dxa"/>
          </w:tcPr>
          <w:p w14:paraId="3E823298" w14:textId="77777777" w:rsidR="009661D9" w:rsidRDefault="009661D9"/>
        </w:tc>
      </w:tr>
    </w:tbl>
    <w:p w14:paraId="42D02733" w14:textId="77777777" w:rsidR="005335AD" w:rsidRDefault="005335AD"/>
    <w:sectPr w:rsidR="005335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279492">
    <w:abstractNumId w:val="8"/>
  </w:num>
  <w:num w:numId="2" w16cid:durableId="1518349499">
    <w:abstractNumId w:val="6"/>
  </w:num>
  <w:num w:numId="3" w16cid:durableId="2116317530">
    <w:abstractNumId w:val="5"/>
  </w:num>
  <w:num w:numId="4" w16cid:durableId="526918401">
    <w:abstractNumId w:val="4"/>
  </w:num>
  <w:num w:numId="5" w16cid:durableId="1601181088">
    <w:abstractNumId w:val="7"/>
  </w:num>
  <w:num w:numId="6" w16cid:durableId="756285852">
    <w:abstractNumId w:val="3"/>
  </w:num>
  <w:num w:numId="7" w16cid:durableId="191455156">
    <w:abstractNumId w:val="2"/>
  </w:num>
  <w:num w:numId="8" w16cid:durableId="1043481033">
    <w:abstractNumId w:val="1"/>
  </w:num>
  <w:num w:numId="9" w16cid:durableId="18718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5AD"/>
    <w:rsid w:val="009661D9"/>
    <w:rsid w:val="009841FD"/>
    <w:rsid w:val="009B34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22B67"/>
  <w14:defaultImageDpi w14:val="300"/>
  <w15:docId w15:val="{F284158D-817C-4083-A0E0-55BF7C3B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2024-08-08T11:43:00Z</dcterms:modified>
  <cp:category/>
</cp:coreProperties>
</file>