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D7E69" w14:paraId="3E287709" w14:textId="77777777" w:rsidTr="006B4472">
        <w:tc>
          <w:tcPr>
            <w:tcW w:w="8640" w:type="dxa"/>
          </w:tcPr>
          <w:p w14:paraId="00119908" w14:textId="522148A9" w:rsidR="000D7E69" w:rsidRDefault="00D845AD">
            <w:r>
              <w:t xml:space="preserve"> </w:t>
            </w:r>
          </w:p>
        </w:tc>
      </w:tr>
      <w:tr w:rsidR="000D7E69" w14:paraId="02DED6CD" w14:textId="77777777" w:rsidTr="006B4472">
        <w:tc>
          <w:tcPr>
            <w:tcW w:w="8640" w:type="dxa"/>
          </w:tcPr>
          <w:p w14:paraId="316B77C7" w14:textId="77777777" w:rsidR="000D7E69" w:rsidRDefault="00000000">
            <w:r>
              <w:t>Incite, GLE kih fah, BEBE oki va,</w:t>
            </w:r>
          </w:p>
        </w:tc>
      </w:tr>
      <w:tr w:rsidR="000D7E69" w14:paraId="5BE3F468" w14:textId="77777777" w:rsidTr="006B4472">
        <w:tc>
          <w:tcPr>
            <w:tcW w:w="8640" w:type="dxa"/>
          </w:tcPr>
          <w:p w14:paraId="39E33138" w14:textId="77777777" w:rsidR="000D7E69" w:rsidRDefault="00000000">
            <w:r>
              <w:t>Inclination, rik [J tsz‘ h’iang’.</w:t>
            </w:r>
          </w:p>
        </w:tc>
      </w:tr>
      <w:tr w:rsidR="000D7E69" w14:paraId="2B08C150" w14:textId="77777777" w:rsidTr="006B4472">
        <w:tc>
          <w:tcPr>
            <w:tcW w:w="8640" w:type="dxa"/>
          </w:tcPr>
          <w:p w14:paraId="53241A10" w14:textId="77777777" w:rsidR="000D7E69" w:rsidRDefault="00000000">
            <w:r>
              <w:t>Incline, {a pe— iy pier ‘la ih mien‘, 2</w:t>
            </w:r>
          </w:p>
        </w:tc>
      </w:tr>
      <w:tr w:rsidR="000D7E69" w14:paraId="60E5C724" w14:textId="77777777" w:rsidTr="006B4472">
        <w:tc>
          <w:tcPr>
            <w:tcW w:w="8640" w:type="dxa"/>
          </w:tcPr>
          <w:p w14:paraId="09ECEA50" w14:textId="6B897255" w:rsidR="000D7E69" w:rsidRDefault="00D845AD">
            <w:proofErr w:type="spellStart"/>
            <w:r>
              <w:t>I</w:t>
            </w:r>
            <w:r w:rsidR="00000000">
              <w:t>nclose</w:t>
            </w:r>
            <w:proofErr w:type="spellEnd"/>
            <w:r w:rsidR="00000000">
              <w:t xml:space="preserve">, [IAF </w:t>
            </w:r>
            <w:proofErr w:type="spellStart"/>
            <w:r w:rsidR="00000000">
              <w:t>wé</w:t>
            </w:r>
            <w:proofErr w:type="spellEnd"/>
            <w:r w:rsidR="00000000">
              <w:t xml:space="preserve"> </w:t>
            </w:r>
            <w:proofErr w:type="spellStart"/>
            <w:r w:rsidR="00000000">
              <w:t>zth</w:t>
            </w:r>
            <w:proofErr w:type="spellEnd"/>
            <w:r w:rsidR="00000000">
              <w:t>, EE fy</w:t>
            </w:r>
          </w:p>
        </w:tc>
      </w:tr>
      <w:tr w:rsidR="000D7E69" w14:paraId="5B975D28" w14:textId="77777777" w:rsidTr="006B4472">
        <w:tc>
          <w:tcPr>
            <w:tcW w:w="8640" w:type="dxa"/>
          </w:tcPr>
          <w:p w14:paraId="6A15A63D" w14:textId="77777777" w:rsidR="000D7E69" w:rsidRDefault="00000000">
            <w:r>
              <w:t>Inclosure, (for sheep) 7AR yang k ibn,</w:t>
            </w:r>
          </w:p>
        </w:tc>
      </w:tr>
      <w:tr w:rsidR="000D7E69" w14:paraId="4BB7F1D6" w14:textId="77777777" w:rsidTr="006B4472">
        <w:tc>
          <w:tcPr>
            <w:tcW w:w="8640" w:type="dxa"/>
          </w:tcPr>
          <w:p w14:paraId="58DDB00E" w14:textId="77777777" w:rsidR="000D7E69" w:rsidRDefault="00000000">
            <w:r>
              <w:t>Include, BIVTG pau kwah,</w:t>
            </w:r>
          </w:p>
        </w:tc>
      </w:tr>
      <w:tr w:rsidR="000D7E69" w14:paraId="344E0233" w14:textId="77777777" w:rsidTr="006B4472">
        <w:tc>
          <w:tcPr>
            <w:tcW w:w="8640" w:type="dxa"/>
          </w:tcPr>
          <w:p w14:paraId="6AC57608" w14:textId="77777777" w:rsidR="000D7E69" w:rsidRDefault="00000000">
            <w:r>
              <w:t>Incoherent, (talk) SPARE seh wo‘</w:t>
            </w:r>
          </w:p>
        </w:tc>
      </w:tr>
      <w:tr w:rsidR="000D7E69" w14:paraId="20E9579E" w14:textId="77777777" w:rsidTr="006B4472">
        <w:tc>
          <w:tcPr>
            <w:tcW w:w="8640" w:type="dxa"/>
          </w:tcPr>
          <w:p w14:paraId="2FB72A95" w14:textId="77777777" w:rsidR="000D7E69" w:rsidRDefault="00000000">
            <w:r>
              <w:t>Income, (from house) ipziil yong tsu</w:t>
            </w:r>
          </w:p>
        </w:tc>
      </w:tr>
      <w:tr w:rsidR="000D7E69" w14:paraId="676B2020" w14:textId="77777777" w:rsidTr="006B4472">
        <w:tc>
          <w:tcPr>
            <w:tcW w:w="8640" w:type="dxa"/>
          </w:tcPr>
          <w:p w14:paraId="32D318CC" w14:textId="406D0D00" w:rsidR="000D7E69" w:rsidRDefault="00000000">
            <w:r>
              <w:t>Incommode</w:t>
            </w:r>
            <w:r w:rsidR="00D845AD">
              <w:t xml:space="preserve">, </w:t>
            </w:r>
            <w:r>
              <w:t xml:space="preserve">#4 FF nan </w:t>
            </w:r>
            <w:proofErr w:type="spellStart"/>
            <w:r>
              <w:t>ws</w:t>
            </w:r>
            <w:proofErr w:type="spellEnd"/>
            <w:r>
              <w:t xml:space="preserve">, A </w:t>
            </w:r>
            <w:proofErr w:type="spellStart"/>
            <w:r>
              <w:t>tet</w:t>
            </w:r>
            <w:proofErr w:type="spellEnd"/>
            <w:r>
              <w:t xml:space="preserve"> van</w:t>
            </w:r>
          </w:p>
        </w:tc>
      </w:tr>
      <w:tr w:rsidR="000D7E69" w14:paraId="3BC4153E" w14:textId="77777777" w:rsidTr="006B4472">
        <w:tc>
          <w:tcPr>
            <w:tcW w:w="8640" w:type="dxa"/>
          </w:tcPr>
          <w:p w14:paraId="13BC598C" w14:textId="55B415C1" w:rsidR="000D7E69" w:rsidRDefault="00000000">
            <w:proofErr w:type="gramStart"/>
            <w:r>
              <w:t>Incommunicable</w:t>
            </w:r>
            <w:r w:rsidR="00D845AD">
              <w:t xml:space="preserve">, </w:t>
            </w:r>
            <w:r>
              <w:t xml:space="preserve"> 7</w:t>
            </w:r>
            <w:proofErr w:type="gramEnd"/>
            <w:r>
              <w:t xml:space="preserve"> HEAP LLG) A fA</w:t>
            </w:r>
          </w:p>
        </w:tc>
      </w:tr>
      <w:tr w:rsidR="000D7E69" w14:paraId="18188545" w14:textId="77777777" w:rsidTr="006B4472">
        <w:tc>
          <w:tcPr>
            <w:tcW w:w="8640" w:type="dxa"/>
          </w:tcPr>
          <w:p w14:paraId="6C6FCD01" w14:textId="3D13A689" w:rsidR="000D7E69" w:rsidRDefault="00000000">
            <w:proofErr w:type="spellStart"/>
            <w:r>
              <w:t>Incommparable</w:t>
            </w:r>
            <w:proofErr w:type="spellEnd"/>
            <w:r>
              <w:t>,</w:t>
            </w:r>
            <w:r w:rsidR="00D845AD">
              <w:t xml:space="preserve"> </w:t>
            </w:r>
            <w:r>
              <w:t xml:space="preserve">om ’pi, </w:t>
            </w:r>
            <w:proofErr w:type="spellStart"/>
            <w:r>
              <w:t>pve</w:t>
            </w:r>
            <w:proofErr w:type="spellEnd"/>
            <w:r>
              <w:t xml:space="preserve"> A |</w:t>
            </w:r>
          </w:p>
        </w:tc>
      </w:tr>
      <w:tr w:rsidR="000D7E69" w14:paraId="1E9BB31A" w14:textId="77777777" w:rsidTr="006B4472">
        <w:tc>
          <w:tcPr>
            <w:tcW w:w="8640" w:type="dxa"/>
          </w:tcPr>
          <w:p w14:paraId="7FBD5CBD" w14:textId="77777777" w:rsidR="000D7E69" w:rsidRDefault="00000000">
            <w:r>
              <w:t>Incompatible, wii By RED ‘liane</w:t>
            </w:r>
          </w:p>
        </w:tc>
      </w:tr>
      <w:tr w:rsidR="000D7E69" w14:paraId="70C0604C" w14:textId="77777777" w:rsidTr="006B4472">
        <w:tc>
          <w:tcPr>
            <w:tcW w:w="8640" w:type="dxa"/>
          </w:tcPr>
          <w:p w14:paraId="5632AA69" w14:textId="77777777" w:rsidR="000D7E69" w:rsidRDefault="00000000">
            <w:r>
              <w:t>Incompetent, Dat at BE m dzé im</w:t>
            </w:r>
          </w:p>
        </w:tc>
      </w:tr>
      <w:tr w:rsidR="000D7E69" w14:paraId="3F5A97AC" w14:textId="77777777" w:rsidTr="006B4472">
        <w:tc>
          <w:tcPr>
            <w:tcW w:w="8640" w:type="dxa"/>
          </w:tcPr>
          <w:p w14:paraId="1F3B41DE" w14:textId="77777777" w:rsidR="000D7E69" w:rsidRDefault="00000000">
            <w:r>
              <w:t>Incomplete, 77, 4S veh wén dzien.</w:t>
            </w:r>
          </w:p>
        </w:tc>
      </w:tr>
      <w:tr w:rsidR="000D7E69" w14:paraId="7C465347" w14:textId="77777777" w:rsidTr="006B4472">
        <w:tc>
          <w:tcPr>
            <w:tcW w:w="8640" w:type="dxa"/>
          </w:tcPr>
          <w:p w14:paraId="117979E7" w14:textId="77777777" w:rsidR="000D7E69" w:rsidRDefault="00000000">
            <w:r>
              <w:t>Incomprehensible, BE ft iz {Al ’hiau</w:t>
            </w:r>
          </w:p>
        </w:tc>
      </w:tr>
      <w:tr w:rsidR="000D7E69" w14:paraId="60A48884" w14:textId="77777777" w:rsidTr="006B4472">
        <w:tc>
          <w:tcPr>
            <w:tcW w:w="8640" w:type="dxa"/>
          </w:tcPr>
          <w:p w14:paraId="30F5CC1F" w14:textId="77777777" w:rsidR="000D7E69" w:rsidRDefault="00000000">
            <w:r>
              <w:t>Inconceivable, Aa 47 Hi ‘slang veh</w:t>
            </w:r>
          </w:p>
        </w:tc>
      </w:tr>
      <w:tr w:rsidR="000D7E69" w14:paraId="23C3F168" w14:textId="77777777" w:rsidTr="006B4472">
        <w:tc>
          <w:tcPr>
            <w:tcW w:w="8640" w:type="dxa"/>
          </w:tcPr>
          <w:p w14:paraId="23162631" w14:textId="77777777" w:rsidR="000D7E69" w:rsidRDefault="00000000">
            <w:r>
              <w:t>Incongruous, Ry ray ext vehheh yang‘</w:t>
            </w:r>
          </w:p>
        </w:tc>
      </w:tr>
      <w:tr w:rsidR="000D7E69" w14:paraId="358DC16A" w14:textId="77777777" w:rsidTr="006B4472">
        <w:tc>
          <w:tcPr>
            <w:tcW w:w="8640" w:type="dxa"/>
          </w:tcPr>
          <w:p w14:paraId="2F10E0D3" w14:textId="77777777" w:rsidR="000D7E69" w:rsidRDefault="00000000">
            <w:r>
              <w:t>Inconsistent, ei ra siang ‘fas, 8 AR</w:t>
            </w:r>
          </w:p>
        </w:tc>
      </w:tr>
      <w:tr w:rsidR="000D7E69" w14:paraId="6A53277A" w14:textId="77777777" w:rsidTr="006B4472">
        <w:tc>
          <w:tcPr>
            <w:tcW w:w="8640" w:type="dxa"/>
          </w:tcPr>
          <w:p w14:paraId="1A41D348" w14:textId="23DE416A" w:rsidR="000D7E69" w:rsidRDefault="00D845AD">
            <w:r>
              <w:t xml:space="preserve"> </w:t>
            </w:r>
          </w:p>
        </w:tc>
      </w:tr>
      <w:tr w:rsidR="000D7E69" w14:paraId="1079A1EB" w14:textId="77777777" w:rsidTr="006B4472">
        <w:tc>
          <w:tcPr>
            <w:tcW w:w="8640" w:type="dxa"/>
          </w:tcPr>
          <w:p w14:paraId="131E679D" w14:textId="77777777" w:rsidR="000D7E69" w:rsidRDefault="00000000">
            <w:r>
              <w:t>Inconsolable, Dye eS veh "zeu on</w:t>
            </w:r>
          </w:p>
        </w:tc>
      </w:tr>
      <w:tr w:rsidR="000D7E69" w14:paraId="73125CFA" w14:textId="77777777" w:rsidTr="006B4472">
        <w:tc>
          <w:tcPr>
            <w:tcW w:w="8640" w:type="dxa"/>
          </w:tcPr>
          <w:p w14:paraId="25456A79" w14:textId="77777777" w:rsidR="000D7E69" w:rsidRDefault="00000000">
            <w:r>
              <w:t>Inconstant, [ie 7B. +e m tuh tett 1,</w:t>
            </w:r>
          </w:p>
        </w:tc>
      </w:tr>
      <w:tr w:rsidR="000D7E69" w14:paraId="00F3C1F0" w14:textId="77777777" w:rsidTr="006B4472">
        <w:tc>
          <w:tcPr>
            <w:tcW w:w="8640" w:type="dxa"/>
          </w:tcPr>
          <w:p w14:paraId="2285C56E" w14:textId="75B0A650" w:rsidR="000D7E69" w:rsidRDefault="00000000">
            <w:proofErr w:type="spellStart"/>
            <w:proofErr w:type="gramStart"/>
            <w:r>
              <w:t>Incontestible</w:t>
            </w:r>
            <w:proofErr w:type="spellEnd"/>
            <w:r>
              <w:t xml:space="preserve">, </w:t>
            </w:r>
            <w:r w:rsidR="006A1B20">
              <w:t xml:space="preserve"> </w:t>
            </w:r>
            <w:r>
              <w:t xml:space="preserve"> </w:t>
            </w:r>
            <w:proofErr w:type="gramEnd"/>
            <w:r>
              <w:t>veh nung</w:t>
            </w:r>
          </w:p>
        </w:tc>
      </w:tr>
      <w:tr w:rsidR="000D7E69" w14:paraId="6B599AA0" w14:textId="77777777" w:rsidTr="006B4472">
        <w:tc>
          <w:tcPr>
            <w:tcW w:w="8640" w:type="dxa"/>
          </w:tcPr>
          <w:p w14:paraId="2263D7C6" w14:textId="77777777" w:rsidR="000D7E69" w:rsidRDefault="00000000">
            <w:r>
              <w:t>Incontinent, Fy BE Pi ee A Re veh</w:t>
            </w:r>
          </w:p>
        </w:tc>
      </w:tr>
      <w:tr w:rsidR="000D7E69" w14:paraId="460B89B3" w14:textId="77777777" w:rsidTr="006B4472">
        <w:tc>
          <w:tcPr>
            <w:tcW w:w="8640" w:type="dxa"/>
          </w:tcPr>
          <w:p w14:paraId="678DCD58" w14:textId="77777777" w:rsidR="000D7E69" w:rsidRDefault="00000000">
            <w:r>
              <w:t>Inconvenient, By ti veh bien‘, i</w:t>
            </w:r>
          </w:p>
        </w:tc>
      </w:tr>
      <w:tr w:rsidR="000D7E69" w14:paraId="19302258" w14:textId="77777777" w:rsidTr="006B4472">
        <w:tc>
          <w:tcPr>
            <w:tcW w:w="8640" w:type="dxa"/>
          </w:tcPr>
          <w:p w14:paraId="43AE84F9" w14:textId="55160028" w:rsidR="000D7E69" w:rsidRDefault="00000000">
            <w:proofErr w:type="gramStart"/>
            <w:r>
              <w:lastRenderedPageBreak/>
              <w:t xml:space="preserve">Incorrigible, </w:t>
            </w:r>
            <w:r w:rsidR="006A1B20">
              <w:t xml:space="preserve"> </w:t>
            </w:r>
            <w:r>
              <w:t xml:space="preserve"> </w:t>
            </w:r>
            <w:proofErr w:type="gramEnd"/>
            <w:r>
              <w:t>Ex IE ku’ tseh</w:t>
            </w:r>
          </w:p>
        </w:tc>
      </w:tr>
      <w:tr w:rsidR="000D7E69" w14:paraId="7C88C8A3" w14:textId="77777777" w:rsidTr="006B4472">
        <w:tc>
          <w:tcPr>
            <w:tcW w:w="8640" w:type="dxa"/>
          </w:tcPr>
          <w:p w14:paraId="66A2544C" w14:textId="77777777" w:rsidR="000D7E69" w:rsidRDefault="00000000">
            <w:r>
              <w:t>Incorruptible, Wy BE iy fe veh nung</w:t>
            </w:r>
          </w:p>
        </w:tc>
      </w:tr>
      <w:tr w:rsidR="000D7E69" w14:paraId="023B0CD3" w14:textId="77777777" w:rsidTr="006B4472">
        <w:tc>
          <w:tcPr>
            <w:tcW w:w="8640" w:type="dxa"/>
          </w:tcPr>
          <w:p w14:paraId="26861E09" w14:textId="77777777" w:rsidR="000D7E69" w:rsidRDefault="00000000">
            <w:r>
              <w:t>Increase, ‘in US ka tiezz, os ka BB, 7</w:t>
            </w:r>
          </w:p>
        </w:tc>
      </w:tr>
      <w:tr w:rsidR="000D7E69" w14:paraId="5A8D19CA" w14:textId="77777777" w:rsidTr="006B4472">
        <w:tc>
          <w:tcPr>
            <w:tcW w:w="8640" w:type="dxa"/>
          </w:tcPr>
          <w:p w14:paraId="2E67AE0E" w14:textId="77777777" w:rsidR="000D7E69" w:rsidRDefault="00000000">
            <w:r>
              <w:t>Incredible, 4 PJ 4H ff veh &amp;’6 siang</w:t>
            </w:r>
          </w:p>
        </w:tc>
      </w:tr>
      <w:tr w:rsidR="000D7E69" w14:paraId="4F969257" w14:textId="77777777" w:rsidTr="006B4472">
        <w:tc>
          <w:tcPr>
            <w:tcW w:w="8640" w:type="dxa"/>
          </w:tcPr>
          <w:p w14:paraId="72234EE5" w14:textId="77777777" w:rsidR="000D7E69" w:rsidRDefault="00000000">
            <w:r>
              <w:t>Incumbent, {on me) ARS} Pt ER</w:t>
            </w:r>
          </w:p>
        </w:tc>
      </w:tr>
      <w:tr w:rsidR="000D7E69" w14:paraId="5ECA10A3" w14:textId="77777777" w:rsidTr="006B4472">
        <w:tc>
          <w:tcPr>
            <w:tcW w:w="8640" w:type="dxa"/>
          </w:tcPr>
          <w:p w14:paraId="5E78E3DA" w14:textId="77777777" w:rsidR="000D7E69" w:rsidRDefault="00000000">
            <w:r>
              <w:t>Incurable, #7 REFS veh nuns, BF</w:t>
            </w:r>
          </w:p>
        </w:tc>
      </w:tr>
      <w:tr w:rsidR="000D7E69" w14:paraId="0ED8D4E0" w14:textId="77777777" w:rsidTr="006B4472">
        <w:tc>
          <w:tcPr>
            <w:tcW w:w="8640" w:type="dxa"/>
          </w:tcPr>
          <w:p w14:paraId="08ED3361" w14:textId="77777777" w:rsidR="000D7E69" w:rsidRDefault="00000000">
            <w:r>
              <w:t>Incur, {his displeasure) ;</w:t>
            </w:r>
          </w:p>
        </w:tc>
      </w:tr>
      <w:tr w:rsidR="000D7E69" w14:paraId="440A0B85" w14:textId="77777777" w:rsidTr="006B4472">
        <w:tc>
          <w:tcPr>
            <w:tcW w:w="8640" w:type="dxa"/>
          </w:tcPr>
          <w:p w14:paraId="2F6B578A" w14:textId="77777777" w:rsidR="000D7E69" w:rsidRDefault="00000000">
            <w:r>
              <w:t>Indecent, WJ4PHE veh heh li, FP</w:t>
            </w:r>
          </w:p>
        </w:tc>
      </w:tr>
      <w:tr w:rsidR="000D7E69" w14:paraId="5E4B5F99" w14:textId="77777777" w:rsidTr="006B4472">
        <w:tc>
          <w:tcPr>
            <w:tcW w:w="8640" w:type="dxa"/>
          </w:tcPr>
          <w:p w14:paraId="5068C49B" w14:textId="4027D71B" w:rsidR="000D7E69" w:rsidRDefault="006A1B20">
            <w:proofErr w:type="gramStart"/>
            <w:r>
              <w:t xml:space="preserve">Indecorous </w:t>
            </w:r>
            <w:r w:rsidR="00000000">
              <w:t>,</w:t>
            </w:r>
            <w:proofErr w:type="gramEnd"/>
            <w:r w:rsidR="00000000">
              <w:t xml:space="preserve"> AIF </w:t>
            </w:r>
            <w:proofErr w:type="spellStart"/>
            <w:r w:rsidR="00000000">
              <w:t>veh</w:t>
            </w:r>
            <w:proofErr w:type="spellEnd"/>
            <w:r w:rsidR="00000000">
              <w:t xml:space="preserve"> ’ya, DEA</w:t>
            </w:r>
          </w:p>
        </w:tc>
      </w:tr>
      <w:tr w:rsidR="000D7E69" w14:paraId="59A5B87C" w14:textId="77777777" w:rsidTr="006B4472">
        <w:tc>
          <w:tcPr>
            <w:tcW w:w="8640" w:type="dxa"/>
          </w:tcPr>
          <w:p w14:paraId="0C9F6300" w14:textId="77777777" w:rsidR="000D7E69" w:rsidRDefault="00000000">
            <w:r>
              <w:t>Indecision, Tee i) yisk yeu iveh ding’.</w:t>
            </w:r>
          </w:p>
        </w:tc>
      </w:tr>
      <w:tr w:rsidR="000D7E69" w14:paraId="2838D238" w14:textId="77777777" w:rsidTr="006B4472">
        <w:tc>
          <w:tcPr>
            <w:tcW w:w="8640" w:type="dxa"/>
          </w:tcPr>
          <w:p w14:paraId="45A363CF" w14:textId="77777777" w:rsidR="000D7E69" w:rsidRDefault="00000000">
            <w:r>
              <w:t>Indeed, ‘Ef TE zeh 26, HEIR kt zén.</w:t>
            </w:r>
          </w:p>
        </w:tc>
      </w:tr>
      <w:tr w:rsidR="000D7E69" w14:paraId="4BE8E44D" w14:textId="77777777" w:rsidTr="006B4472">
        <w:tc>
          <w:tcPr>
            <w:tcW w:w="8640" w:type="dxa"/>
          </w:tcPr>
          <w:p w14:paraId="26E575E7" w14:textId="254C6657" w:rsidR="000D7E69" w:rsidRDefault="00000000">
            <w:r>
              <w:t>Indefatigable, 7) Ji HE veh wé' bi</w:t>
            </w:r>
          </w:p>
        </w:tc>
      </w:tr>
      <w:tr w:rsidR="000D7E69" w14:paraId="390E2B0B" w14:textId="77777777" w:rsidTr="006B4472">
        <w:tc>
          <w:tcPr>
            <w:tcW w:w="8640" w:type="dxa"/>
          </w:tcPr>
          <w:p w14:paraId="408B3F74" w14:textId="11992118" w:rsidR="000D7E69" w:rsidRDefault="00000000">
            <w:proofErr w:type="gramStart"/>
            <w:r>
              <w:t xml:space="preserve">Indefinite, </w:t>
            </w:r>
            <w:r w:rsidR="006A1B20">
              <w:t xml:space="preserve"> </w:t>
            </w:r>
            <w:proofErr w:type="spellStart"/>
            <w:r>
              <w:t>veh</w:t>
            </w:r>
            <w:proofErr w:type="spellEnd"/>
            <w:proofErr w:type="gramEnd"/>
            <w:r>
              <w:t xml:space="preserve"> ding’, ena Ky</w:t>
            </w:r>
          </w:p>
        </w:tc>
      </w:tr>
    </w:tbl>
    <w:p w14:paraId="61117019" w14:textId="77777777" w:rsidR="005B40FD" w:rsidRDefault="005B40FD"/>
    <w:sectPr w:rsidR="005B40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154019">
    <w:abstractNumId w:val="8"/>
  </w:num>
  <w:num w:numId="2" w16cid:durableId="1093548732">
    <w:abstractNumId w:val="6"/>
  </w:num>
  <w:num w:numId="3" w16cid:durableId="2110614020">
    <w:abstractNumId w:val="5"/>
  </w:num>
  <w:num w:numId="4" w16cid:durableId="543444012">
    <w:abstractNumId w:val="4"/>
  </w:num>
  <w:num w:numId="5" w16cid:durableId="2043625682">
    <w:abstractNumId w:val="7"/>
  </w:num>
  <w:num w:numId="6" w16cid:durableId="1942569231">
    <w:abstractNumId w:val="3"/>
  </w:num>
  <w:num w:numId="7" w16cid:durableId="784497612">
    <w:abstractNumId w:val="2"/>
  </w:num>
  <w:num w:numId="8" w16cid:durableId="375199994">
    <w:abstractNumId w:val="1"/>
  </w:num>
  <w:num w:numId="9" w16cid:durableId="194171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E69"/>
    <w:rsid w:val="0015074B"/>
    <w:rsid w:val="0029639D"/>
    <w:rsid w:val="00326F90"/>
    <w:rsid w:val="005B40FD"/>
    <w:rsid w:val="006A1B20"/>
    <w:rsid w:val="006B4472"/>
    <w:rsid w:val="00911CA3"/>
    <w:rsid w:val="00AA1D8D"/>
    <w:rsid w:val="00B47730"/>
    <w:rsid w:val="00CB0664"/>
    <w:rsid w:val="00D845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61F08"/>
  <w14:defaultImageDpi w14:val="300"/>
  <w15:docId w15:val="{2481380B-7CCD-4669-B022-EE3D486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2024-08-08T11:27:00Z</dcterms:modified>
  <cp:category/>
</cp:coreProperties>
</file>