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A766E" w:rsidRPr="0002303D" w14:paraId="5AAE3226" w14:textId="77777777" w:rsidTr="0002303D">
        <w:tc>
          <w:tcPr>
            <w:tcW w:w="8640" w:type="dxa"/>
          </w:tcPr>
          <w:p w14:paraId="488969D7" w14:textId="1A3AB1CB" w:rsidR="00BA766E" w:rsidRPr="0002303D" w:rsidRDefault="00023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A766E" w:rsidRPr="0002303D" w14:paraId="4E21E1E1" w14:textId="77777777" w:rsidTr="0002303D">
        <w:tc>
          <w:tcPr>
            <w:tcW w:w="8640" w:type="dxa"/>
          </w:tcPr>
          <w:p w14:paraId="67C6BBDC" w14:textId="77777777" w:rsidR="00BA766E" w:rsidRPr="000230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Unnecessary, By ih veh pih.</w:t>
            </w:r>
          </w:p>
        </w:tc>
      </w:tr>
      <w:tr w:rsidR="00BA766E" w:rsidRPr="0002303D" w14:paraId="1FB4B0A8" w14:textId="77777777" w:rsidTr="0002303D">
        <w:tc>
          <w:tcPr>
            <w:tcW w:w="8640" w:type="dxa"/>
          </w:tcPr>
          <w:p w14:paraId="04E3515B" w14:textId="54A139FE" w:rsidR="00BA766E" w:rsidRPr="0002303D" w:rsidRDefault="00023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Unoccupied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0000" w:rsidRPr="0002303D">
              <w:rPr>
                <w:rFonts w:ascii="Times New Roman" w:hAnsi="Times New Roman" w:cs="Times New Roman"/>
                <w:sz w:val="24"/>
                <w:szCs w:val="24"/>
              </w:rPr>
              <w:t>, (house) 2x ef Kung</w:t>
            </w:r>
          </w:p>
        </w:tc>
      </w:tr>
      <w:tr w:rsidR="00BA766E" w:rsidRPr="0002303D" w14:paraId="3204FBFF" w14:textId="77777777" w:rsidTr="0002303D">
        <w:tc>
          <w:tcPr>
            <w:tcW w:w="8640" w:type="dxa"/>
          </w:tcPr>
          <w:p w14:paraId="71E9D107" w14:textId="77777777" w:rsidR="00BA766E" w:rsidRPr="000230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Unobserved, flit NEB m niun ‘hiau</w:t>
            </w:r>
          </w:p>
        </w:tc>
      </w:tr>
      <w:tr w:rsidR="00BA766E" w:rsidRPr="0002303D" w14:paraId="44E2EF6E" w14:textId="77777777" w:rsidTr="0002303D">
        <w:tc>
          <w:tcPr>
            <w:tcW w:w="8640" w:type="dxa"/>
          </w:tcPr>
          <w:p w14:paraId="04442242" w14:textId="77777777" w:rsidR="00BA766E" w:rsidRPr="000230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Unwholesome, (climate) mK 4D iy.</w:t>
            </w:r>
          </w:p>
        </w:tc>
      </w:tr>
      <w:tr w:rsidR="00BA766E" w:rsidRPr="0002303D" w14:paraId="406599E8" w14:textId="77777777" w:rsidTr="0002303D">
        <w:tc>
          <w:tcPr>
            <w:tcW w:w="8640" w:type="dxa"/>
          </w:tcPr>
          <w:p w14:paraId="5108244E" w14:textId="77777777" w:rsidR="00BA766E" w:rsidRPr="000230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Unparalleled, pat 72 BY EA m meh</w:t>
            </w:r>
          </w:p>
        </w:tc>
      </w:tr>
      <w:tr w:rsidR="00BA766E" w:rsidRPr="0002303D" w14:paraId="424A6370" w14:textId="77777777" w:rsidTr="0002303D">
        <w:tc>
          <w:tcPr>
            <w:tcW w:w="8640" w:type="dxa"/>
          </w:tcPr>
          <w:p w14:paraId="14CE1D65" w14:textId="77777777" w:rsidR="00BA766E" w:rsidRPr="000230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Unpardonable, 77 By PEAK veh *k’au</w:t>
            </w:r>
          </w:p>
        </w:tc>
      </w:tr>
      <w:tr w:rsidR="00BA766E" w:rsidRPr="0002303D" w14:paraId="303E9868" w14:textId="77777777" w:rsidTr="0002303D">
        <w:tc>
          <w:tcPr>
            <w:tcW w:w="8640" w:type="dxa"/>
          </w:tcPr>
          <w:p w14:paraId="3AD59EEC" w14:textId="77777777" w:rsidR="00BA766E" w:rsidRPr="000230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Unphilosophical, JP 3H EE veh heh</w:t>
            </w:r>
          </w:p>
        </w:tc>
      </w:tr>
      <w:tr w:rsidR="00BA766E" w:rsidRPr="0002303D" w14:paraId="280641D6" w14:textId="77777777" w:rsidTr="0002303D">
        <w:tc>
          <w:tcPr>
            <w:tcW w:w="8640" w:type="dxa"/>
          </w:tcPr>
          <w:p w14:paraId="6C698AFF" w14:textId="77777777" w:rsidR="00BA766E" w:rsidRPr="000230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Unpleasant, RPE vehi tsing‘ 1, Fy</w:t>
            </w:r>
          </w:p>
        </w:tc>
      </w:tr>
      <w:tr w:rsidR="00BA766E" w:rsidRPr="0002303D" w14:paraId="2F5F0C40" w14:textId="77777777" w:rsidTr="0002303D">
        <w:tc>
          <w:tcPr>
            <w:tcW w:w="8640" w:type="dxa"/>
          </w:tcPr>
          <w:p w14:paraId="1318897C" w14:textId="77777777" w:rsidR="00BA766E" w:rsidRPr="000230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Unpolished, = Fi mau ‘tsau, 6</w:t>
            </w:r>
          </w:p>
        </w:tc>
      </w:tr>
      <w:tr w:rsidR="00BA766E" w:rsidRPr="0002303D" w14:paraId="16BF10F2" w14:textId="77777777" w:rsidTr="0002303D">
        <w:tc>
          <w:tcPr>
            <w:tcW w:w="8640" w:type="dxa"/>
          </w:tcPr>
          <w:p w14:paraId="6C65C18C" w14:textId="1018BD9E" w:rsidR="00BA766E" w:rsidRPr="000230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Unprecedented, (affair) 4 3 NS A</w:t>
            </w:r>
          </w:p>
        </w:tc>
      </w:tr>
      <w:tr w:rsidR="00BA766E" w:rsidRPr="0002303D" w14:paraId="1E70F5D3" w14:textId="77777777" w:rsidTr="0002303D">
        <w:tc>
          <w:tcPr>
            <w:tcW w:w="8640" w:type="dxa"/>
          </w:tcPr>
          <w:p w14:paraId="3AF9DBC5" w14:textId="4A3B49C9" w:rsidR="00BA766E" w:rsidRPr="000230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Unprejudiced, (KFA FL m prien kien,</w:t>
            </w:r>
          </w:p>
        </w:tc>
      </w:tr>
      <w:tr w:rsidR="00BA766E" w:rsidRPr="0002303D" w14:paraId="295577B5" w14:textId="77777777" w:rsidTr="0002303D">
        <w:tc>
          <w:tcPr>
            <w:tcW w:w="8640" w:type="dxa"/>
          </w:tcPr>
          <w:p w14:paraId="6E9370A6" w14:textId="77777777" w:rsidR="00BA766E" w:rsidRPr="000230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Unprofitable, (Mit 9° Fax Tae m meh yuh</w:t>
            </w:r>
          </w:p>
        </w:tc>
      </w:tr>
      <w:tr w:rsidR="00BA766E" w:rsidRPr="0002303D" w14:paraId="3BA61323" w14:textId="77777777" w:rsidTr="0002303D">
        <w:tc>
          <w:tcPr>
            <w:tcW w:w="8640" w:type="dxa"/>
          </w:tcPr>
          <w:p w14:paraId="4EDE27B4" w14:textId="77777777" w:rsidR="00BA766E" w:rsidRPr="000230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Uupropitious, [x] hiung, NG veh</w:t>
            </w:r>
          </w:p>
        </w:tc>
      </w:tr>
      <w:tr w:rsidR="00BA766E" w:rsidRPr="0002303D" w14:paraId="3B9D1FB2" w14:textId="77777777" w:rsidTr="0002303D">
        <w:tc>
          <w:tcPr>
            <w:tcW w:w="8640" w:type="dxa"/>
          </w:tcPr>
          <w:p w14:paraId="6D38EB05" w14:textId="77E1C17C" w:rsidR="00BA766E" w:rsidRPr="0002303D" w:rsidRDefault="00023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Unquenchable</w:t>
            </w:r>
            <w:r w:rsidR="00000000" w:rsidRPr="0002303D">
              <w:rPr>
                <w:rFonts w:ascii="Times New Roman" w:hAnsi="Times New Roman" w:cs="Times New Roman"/>
                <w:sz w:val="24"/>
                <w:szCs w:val="24"/>
              </w:rPr>
              <w:t>, 7,77 A mih veh 16</w:t>
            </w:r>
          </w:p>
        </w:tc>
      </w:tr>
      <w:tr w:rsidR="00BA766E" w:rsidRPr="0002303D" w14:paraId="424D51D1" w14:textId="77777777" w:rsidTr="0002303D">
        <w:tc>
          <w:tcPr>
            <w:tcW w:w="8640" w:type="dxa"/>
          </w:tcPr>
          <w:p w14:paraId="15D5B354" w14:textId="77777777" w:rsidR="00BA766E" w:rsidRPr="000230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Unreasonable, EPH PE veh seh</w:t>
            </w:r>
          </w:p>
        </w:tc>
      </w:tr>
      <w:tr w:rsidR="00BA766E" w:rsidRPr="0002303D" w14:paraId="19DD371A" w14:textId="77777777" w:rsidTr="0002303D">
        <w:tc>
          <w:tcPr>
            <w:tcW w:w="8640" w:type="dxa"/>
          </w:tcPr>
          <w:p w14:paraId="2B489086" w14:textId="77777777" w:rsidR="00BA766E" w:rsidRPr="000230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Unredeemable, Yipes) vel: hau zoh, |</w:t>
            </w:r>
          </w:p>
        </w:tc>
      </w:tr>
      <w:tr w:rsidR="00BA766E" w:rsidRPr="0002303D" w14:paraId="14B2E120" w14:textId="77777777" w:rsidTr="0002303D">
        <w:tc>
          <w:tcPr>
            <w:tcW w:w="8640" w:type="dxa"/>
          </w:tcPr>
          <w:p w14:paraId="5697B2CA" w14:textId="43E6F3C0" w:rsidR="00BA766E" w:rsidRPr="0002303D" w:rsidRDefault="00023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Unrighteous,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="00000000" w:rsidRPr="0002303D">
              <w:rPr>
                <w:rFonts w:ascii="Times New Roman" w:hAnsi="Times New Roman" w:cs="Times New Roman"/>
                <w:sz w:val="24"/>
                <w:szCs w:val="24"/>
              </w:rPr>
              <w:t xml:space="preserve"> NH veh kang ni'.</w:t>
            </w:r>
          </w:p>
        </w:tc>
      </w:tr>
      <w:tr w:rsidR="00BA766E" w:rsidRPr="0002303D" w14:paraId="3D0892C0" w14:textId="77777777" w:rsidTr="0002303D">
        <w:tc>
          <w:tcPr>
            <w:tcW w:w="8640" w:type="dxa"/>
          </w:tcPr>
          <w:p w14:paraId="2D735820" w14:textId="77777777" w:rsidR="00BA766E" w:rsidRPr="000230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Unripe, EE sang, Dy th veh zoh,</w:t>
            </w:r>
          </w:p>
        </w:tc>
      </w:tr>
      <w:tr w:rsidR="00BA766E" w:rsidRPr="0002303D" w14:paraId="534CE3F1" w14:textId="77777777" w:rsidTr="0002303D">
        <w:tc>
          <w:tcPr>
            <w:tcW w:w="8640" w:type="dxa"/>
          </w:tcPr>
          <w:p w14:paraId="0CF2A266" w14:textId="77777777" w:rsidR="00BA766E" w:rsidRPr="000230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Unroll, +] BA ‘tang k's.</w:t>
            </w:r>
          </w:p>
        </w:tc>
      </w:tr>
      <w:tr w:rsidR="00BA766E" w:rsidRPr="0002303D" w14:paraId="4A3F7015" w14:textId="77777777" w:rsidTr="0002303D">
        <w:tc>
          <w:tcPr>
            <w:tcW w:w="8640" w:type="dxa"/>
          </w:tcPr>
          <w:p w14:paraId="47D179EE" w14:textId="77777777" w:rsidR="00BA766E" w:rsidRPr="000230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Unsafe, Fy ee veh "tt tong’, Se et</w:t>
            </w:r>
          </w:p>
        </w:tc>
      </w:tr>
      <w:tr w:rsidR="00BA766E" w:rsidRPr="0002303D" w14:paraId="03D6C2C9" w14:textId="77777777" w:rsidTr="0002303D">
        <w:tc>
          <w:tcPr>
            <w:tcW w:w="8640" w:type="dxa"/>
          </w:tcPr>
          <w:p w14:paraId="7EBBC08C" w14:textId="43D4B4D5" w:rsidR="00BA766E" w:rsidRPr="0002303D" w:rsidRDefault="00023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A766E" w:rsidRPr="0002303D" w14:paraId="20D296EB" w14:textId="77777777" w:rsidTr="0002303D">
        <w:tc>
          <w:tcPr>
            <w:tcW w:w="8640" w:type="dxa"/>
          </w:tcPr>
          <w:p w14:paraId="60FB3950" w14:textId="77777777" w:rsidR="00BA766E" w:rsidRPr="000230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Unsearchable, Hil i oy it t’suh doh</w:t>
            </w:r>
          </w:p>
        </w:tc>
      </w:tr>
      <w:tr w:rsidR="00BA766E" w:rsidRPr="0002303D" w14:paraId="4335BE2C" w14:textId="77777777" w:rsidTr="0002303D">
        <w:tc>
          <w:tcPr>
            <w:tcW w:w="8640" w:type="dxa"/>
          </w:tcPr>
          <w:p w14:paraId="49F47B94" w14:textId="77777777" w:rsidR="00BA766E" w:rsidRPr="000230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Unseasonable, Wee Es zz*heu‘ veh</w:t>
            </w:r>
          </w:p>
        </w:tc>
      </w:tr>
      <w:tr w:rsidR="00BA766E" w:rsidRPr="0002303D" w14:paraId="093E2289" w14:textId="77777777" w:rsidTr="0002303D">
        <w:tc>
          <w:tcPr>
            <w:tcW w:w="8640" w:type="dxa"/>
          </w:tcPr>
          <w:p w14:paraId="7FCD7CEA" w14:textId="77777777" w:rsidR="00BA766E" w:rsidRPr="000230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Unseemly, 7) &gt;". veh heh ni, WRF</w:t>
            </w:r>
          </w:p>
        </w:tc>
      </w:tr>
      <w:tr w:rsidR="00BA766E" w:rsidRPr="0002303D" w14:paraId="62017840" w14:textId="77777777" w:rsidTr="0002303D">
        <w:tc>
          <w:tcPr>
            <w:tcW w:w="8640" w:type="dxa"/>
          </w:tcPr>
          <w:p w14:paraId="2FBF8942" w14:textId="77777777" w:rsidR="00BA766E" w:rsidRPr="000230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Unseen, Wy A ie (a veh k’Gn' kien</w:t>
            </w:r>
          </w:p>
        </w:tc>
      </w:tr>
      <w:tr w:rsidR="00BA766E" w:rsidRPr="0002303D" w14:paraId="58BF3D63" w14:textId="77777777" w:rsidTr="0002303D">
        <w:tc>
          <w:tcPr>
            <w:tcW w:w="8640" w:type="dxa"/>
          </w:tcPr>
          <w:p w14:paraId="6D6F0FD5" w14:textId="77777777" w:rsidR="00BA766E" w:rsidRPr="000230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Unserviceable, Ry rf pee veh tsdng‘</w:t>
            </w:r>
          </w:p>
        </w:tc>
      </w:tr>
      <w:tr w:rsidR="00BA766E" w:rsidRPr="0002303D" w14:paraId="733B934C" w14:textId="77777777" w:rsidTr="0002303D">
        <w:tc>
          <w:tcPr>
            <w:tcW w:w="8640" w:type="dxa"/>
          </w:tcPr>
          <w:p w14:paraId="3BA2E518" w14:textId="77777777" w:rsidR="00BA766E" w:rsidRPr="000230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Unsettle, 42; 1) yau dung‘, +3 stn,</w:t>
            </w:r>
          </w:p>
        </w:tc>
      </w:tr>
      <w:tr w:rsidR="00BA766E" w:rsidRPr="0002303D" w14:paraId="3069C8F4" w14:textId="77777777" w:rsidTr="0002303D">
        <w:tc>
          <w:tcPr>
            <w:tcW w:w="8640" w:type="dxa"/>
          </w:tcPr>
          <w:p w14:paraId="4F8EB2AF" w14:textId="77777777" w:rsidR="00BA766E" w:rsidRPr="000230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Unskaken, Dy By veh ding‘, = ll</w:t>
            </w:r>
          </w:p>
        </w:tc>
      </w:tr>
      <w:tr w:rsidR="00BA766E" w:rsidRPr="0002303D" w14:paraId="24233A44" w14:textId="77777777" w:rsidTr="0002303D">
        <w:tc>
          <w:tcPr>
            <w:tcW w:w="8640" w:type="dxa"/>
          </w:tcPr>
          <w:p w14:paraId="654F0943" w14:textId="77777777" w:rsidR="00BA766E" w:rsidRPr="000230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Unskilled, 772% veh 26h, WET veh</w:t>
            </w:r>
          </w:p>
        </w:tc>
      </w:tr>
      <w:tr w:rsidR="00BA766E" w:rsidRPr="0002303D" w14:paraId="00DF2711" w14:textId="77777777" w:rsidTr="0002303D">
        <w:tc>
          <w:tcPr>
            <w:tcW w:w="8640" w:type="dxa"/>
          </w:tcPr>
          <w:p w14:paraId="767EFDE5" w14:textId="77777777" w:rsidR="00BA766E" w:rsidRPr="000230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Unsociable, Fy ABM A eat veh</w:t>
            </w:r>
          </w:p>
        </w:tc>
      </w:tr>
      <w:tr w:rsidR="00BA766E" w:rsidRPr="0002303D" w14:paraId="3A9D1F42" w14:textId="77777777" w:rsidTr="0002303D">
        <w:tc>
          <w:tcPr>
            <w:tcW w:w="8640" w:type="dxa"/>
          </w:tcPr>
          <w:p w14:paraId="0BEA67CF" w14:textId="77777777" w:rsidR="00BA766E" w:rsidRPr="000230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Unspeakable, A477 AK (A wo! veh 16</w:t>
            </w:r>
          </w:p>
        </w:tc>
      </w:tr>
      <w:tr w:rsidR="00BA766E" w:rsidRPr="0002303D" w14:paraId="751E1D57" w14:textId="77777777" w:rsidTr="0002303D">
        <w:tc>
          <w:tcPr>
            <w:tcW w:w="8640" w:type="dxa"/>
          </w:tcPr>
          <w:p w14:paraId="38C4E8A7" w14:textId="77777777" w:rsidR="00BA766E" w:rsidRPr="000230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Unsuccessful, Fy se AP veh 'zau hw‘,</w:t>
            </w:r>
          </w:p>
        </w:tc>
      </w:tr>
      <w:tr w:rsidR="00BA766E" w:rsidRPr="0002303D" w14:paraId="226CB350" w14:textId="77777777" w:rsidTr="0002303D">
        <w:tc>
          <w:tcPr>
            <w:tcW w:w="8640" w:type="dxa"/>
          </w:tcPr>
          <w:p w14:paraId="1F58882C" w14:textId="77777777" w:rsidR="00BA766E" w:rsidRPr="000230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Unsuitable, By 7H Fi veh siang t’sung’,</w:t>
            </w:r>
          </w:p>
        </w:tc>
      </w:tr>
      <w:tr w:rsidR="00BA766E" w:rsidRPr="0002303D" w14:paraId="7428BEBD" w14:textId="77777777" w:rsidTr="0002303D">
        <w:tc>
          <w:tcPr>
            <w:tcW w:w="8640" w:type="dxa"/>
          </w:tcPr>
          <w:p w14:paraId="3F27C7CC" w14:textId="77777777" w:rsidR="00BA766E" w:rsidRPr="000230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Unsuspecting, | Etsy veh ni woh.</w:t>
            </w:r>
          </w:p>
        </w:tc>
      </w:tr>
      <w:tr w:rsidR="00BA766E" w:rsidRPr="0002303D" w14:paraId="23C59D73" w14:textId="77777777" w:rsidTr="0002303D">
        <w:tc>
          <w:tcPr>
            <w:tcW w:w="8640" w:type="dxa"/>
          </w:tcPr>
          <w:p w14:paraId="5A2A4C7F" w14:textId="77777777" w:rsidR="00BA766E" w:rsidRPr="000230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Untalented, Wy ¥, veh dzé, (lt 7s Be</w:t>
            </w:r>
          </w:p>
        </w:tc>
      </w:tr>
      <w:tr w:rsidR="00BA766E" w:rsidRPr="0002303D" w14:paraId="04F1C23F" w14:textId="77777777" w:rsidTr="0002303D">
        <w:tc>
          <w:tcPr>
            <w:tcW w:w="8640" w:type="dxa"/>
          </w:tcPr>
          <w:p w14:paraId="6F35FB2C" w14:textId="77777777" w:rsidR="00BA766E" w:rsidRPr="000230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Untameable, By BE ii ik veh nung tsz</w:t>
            </w:r>
          </w:p>
        </w:tc>
      </w:tr>
      <w:tr w:rsidR="00BA766E" w:rsidRPr="0002303D" w14:paraId="5663F4A6" w14:textId="77777777" w:rsidTr="0002303D">
        <w:tc>
          <w:tcPr>
            <w:tcW w:w="8640" w:type="dxa"/>
          </w:tcPr>
          <w:p w14:paraId="49B596B8" w14:textId="77777777" w:rsidR="00BA766E" w:rsidRPr="000230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Unteachable, ZBXAI3E kiau‘ veh lé.</w:t>
            </w:r>
          </w:p>
        </w:tc>
      </w:tr>
      <w:tr w:rsidR="00BA766E" w:rsidRPr="0002303D" w14:paraId="3CB106BC" w14:textId="77777777" w:rsidTr="0002303D">
        <w:tc>
          <w:tcPr>
            <w:tcW w:w="8640" w:type="dxa"/>
          </w:tcPr>
          <w:p w14:paraId="53AD5C0B" w14:textId="77777777" w:rsidR="00BA766E" w:rsidRPr="000230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Unthankful, 77 Jey PL] veh ’kén un</w:t>
            </w:r>
          </w:p>
        </w:tc>
      </w:tr>
      <w:tr w:rsidR="00BA766E" w:rsidRPr="0002303D" w14:paraId="624334A5" w14:textId="77777777" w:rsidTr="0002303D">
        <w:tc>
          <w:tcPr>
            <w:tcW w:w="8640" w:type="dxa"/>
          </w:tcPr>
          <w:p w14:paraId="6E5C33FC" w14:textId="35A484B7" w:rsidR="00BA766E" w:rsidRPr="000230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Until, (ees) dzuk tau‘, ta’, 38 ’t’sau®</w:t>
            </w:r>
          </w:p>
        </w:tc>
      </w:tr>
      <w:tr w:rsidR="00BA766E" w:rsidRPr="0002303D" w14:paraId="1CF5F7E1" w14:textId="77777777" w:rsidTr="0002303D">
        <w:tc>
          <w:tcPr>
            <w:tcW w:w="8640" w:type="dxa"/>
          </w:tcPr>
          <w:p w14:paraId="47477F93" w14:textId="77777777" w:rsidR="00BA766E" w:rsidRPr="0002303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03D">
              <w:rPr>
                <w:rFonts w:ascii="Times New Roman" w:hAnsi="Times New Roman" w:cs="Times New Roman"/>
                <w:sz w:val="24"/>
                <w:szCs w:val="24"/>
              </w:rPr>
              <w:t>Untimely, 77 SF FUE PE veh zung</w:t>
            </w:r>
          </w:p>
        </w:tc>
      </w:tr>
      <w:tr w:rsidR="00BA766E" w:rsidRPr="0002303D" w14:paraId="00FF6799" w14:textId="77777777" w:rsidTr="0002303D">
        <w:tc>
          <w:tcPr>
            <w:tcW w:w="8640" w:type="dxa"/>
          </w:tcPr>
          <w:p w14:paraId="23334589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71F7E76E" w14:textId="77777777" w:rsidTr="0002303D">
        <w:tc>
          <w:tcPr>
            <w:tcW w:w="8640" w:type="dxa"/>
          </w:tcPr>
          <w:p w14:paraId="61360F5A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2CD9C52E" w14:textId="77777777" w:rsidTr="0002303D">
        <w:tc>
          <w:tcPr>
            <w:tcW w:w="8640" w:type="dxa"/>
          </w:tcPr>
          <w:p w14:paraId="4E76564E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552E6594" w14:textId="77777777" w:rsidTr="0002303D">
        <w:tc>
          <w:tcPr>
            <w:tcW w:w="8640" w:type="dxa"/>
          </w:tcPr>
          <w:p w14:paraId="396E3D31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28A92FAE" w14:textId="77777777" w:rsidTr="0002303D">
        <w:tc>
          <w:tcPr>
            <w:tcW w:w="8640" w:type="dxa"/>
          </w:tcPr>
          <w:p w14:paraId="6FFBC45E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1FE1FE56" w14:textId="77777777" w:rsidTr="0002303D">
        <w:tc>
          <w:tcPr>
            <w:tcW w:w="8640" w:type="dxa"/>
          </w:tcPr>
          <w:p w14:paraId="7D96DE7B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235AC8C2" w14:textId="77777777" w:rsidTr="0002303D">
        <w:tc>
          <w:tcPr>
            <w:tcW w:w="8640" w:type="dxa"/>
          </w:tcPr>
          <w:p w14:paraId="3BE6E137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2FAA175C" w14:textId="77777777" w:rsidTr="0002303D">
        <w:tc>
          <w:tcPr>
            <w:tcW w:w="8640" w:type="dxa"/>
          </w:tcPr>
          <w:p w14:paraId="6CD482C8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113519BD" w14:textId="77777777" w:rsidTr="0002303D">
        <w:tc>
          <w:tcPr>
            <w:tcW w:w="8640" w:type="dxa"/>
          </w:tcPr>
          <w:p w14:paraId="2B4F030F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6DA997E2" w14:textId="77777777" w:rsidTr="0002303D">
        <w:tc>
          <w:tcPr>
            <w:tcW w:w="8640" w:type="dxa"/>
          </w:tcPr>
          <w:p w14:paraId="3D291F7B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6651471E" w14:textId="77777777" w:rsidTr="0002303D">
        <w:tc>
          <w:tcPr>
            <w:tcW w:w="8640" w:type="dxa"/>
          </w:tcPr>
          <w:p w14:paraId="1E34B004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56935ADF" w14:textId="77777777" w:rsidTr="0002303D">
        <w:tc>
          <w:tcPr>
            <w:tcW w:w="8640" w:type="dxa"/>
          </w:tcPr>
          <w:p w14:paraId="5722368B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425D3930" w14:textId="77777777" w:rsidTr="0002303D">
        <w:tc>
          <w:tcPr>
            <w:tcW w:w="8640" w:type="dxa"/>
          </w:tcPr>
          <w:p w14:paraId="6E11F7D3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5DF2505D" w14:textId="77777777" w:rsidTr="0002303D">
        <w:tc>
          <w:tcPr>
            <w:tcW w:w="8640" w:type="dxa"/>
          </w:tcPr>
          <w:p w14:paraId="0D67B0B2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47EF4AD0" w14:textId="77777777" w:rsidTr="0002303D">
        <w:tc>
          <w:tcPr>
            <w:tcW w:w="8640" w:type="dxa"/>
          </w:tcPr>
          <w:p w14:paraId="3401E65D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5BC8BE32" w14:textId="77777777" w:rsidTr="0002303D">
        <w:tc>
          <w:tcPr>
            <w:tcW w:w="8640" w:type="dxa"/>
          </w:tcPr>
          <w:p w14:paraId="4215DCE9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7D8C5C39" w14:textId="77777777" w:rsidTr="0002303D">
        <w:tc>
          <w:tcPr>
            <w:tcW w:w="8640" w:type="dxa"/>
          </w:tcPr>
          <w:p w14:paraId="3F355F0D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78A83C88" w14:textId="77777777" w:rsidTr="0002303D">
        <w:tc>
          <w:tcPr>
            <w:tcW w:w="8640" w:type="dxa"/>
          </w:tcPr>
          <w:p w14:paraId="0CBAE322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1C58CAAA" w14:textId="77777777" w:rsidTr="0002303D">
        <w:tc>
          <w:tcPr>
            <w:tcW w:w="8640" w:type="dxa"/>
          </w:tcPr>
          <w:p w14:paraId="69271B8C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28DC5290" w14:textId="77777777" w:rsidTr="0002303D">
        <w:tc>
          <w:tcPr>
            <w:tcW w:w="8640" w:type="dxa"/>
          </w:tcPr>
          <w:p w14:paraId="15639874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7D2470B5" w14:textId="77777777" w:rsidTr="0002303D">
        <w:tc>
          <w:tcPr>
            <w:tcW w:w="8640" w:type="dxa"/>
          </w:tcPr>
          <w:p w14:paraId="27582F89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27A1C532" w14:textId="77777777" w:rsidTr="0002303D">
        <w:tc>
          <w:tcPr>
            <w:tcW w:w="8640" w:type="dxa"/>
          </w:tcPr>
          <w:p w14:paraId="7A04DD11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7B663A85" w14:textId="77777777" w:rsidTr="0002303D">
        <w:tc>
          <w:tcPr>
            <w:tcW w:w="8640" w:type="dxa"/>
          </w:tcPr>
          <w:p w14:paraId="0416D7EC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78842276" w14:textId="77777777" w:rsidTr="0002303D">
        <w:tc>
          <w:tcPr>
            <w:tcW w:w="8640" w:type="dxa"/>
          </w:tcPr>
          <w:p w14:paraId="1BDFEC97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0C8F3A28" w14:textId="77777777" w:rsidTr="0002303D">
        <w:tc>
          <w:tcPr>
            <w:tcW w:w="8640" w:type="dxa"/>
          </w:tcPr>
          <w:p w14:paraId="002AFF42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17E37CC5" w14:textId="77777777" w:rsidTr="0002303D">
        <w:tc>
          <w:tcPr>
            <w:tcW w:w="8640" w:type="dxa"/>
          </w:tcPr>
          <w:p w14:paraId="6DB6C654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76CCBF9D" w14:textId="77777777" w:rsidTr="0002303D">
        <w:tc>
          <w:tcPr>
            <w:tcW w:w="8640" w:type="dxa"/>
          </w:tcPr>
          <w:p w14:paraId="0D364A4A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511C1B15" w14:textId="77777777" w:rsidTr="0002303D">
        <w:tc>
          <w:tcPr>
            <w:tcW w:w="8640" w:type="dxa"/>
          </w:tcPr>
          <w:p w14:paraId="27DFD5DC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6604A987" w14:textId="77777777" w:rsidTr="0002303D">
        <w:tc>
          <w:tcPr>
            <w:tcW w:w="8640" w:type="dxa"/>
          </w:tcPr>
          <w:p w14:paraId="3E47DD61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041C5C4C" w14:textId="77777777" w:rsidTr="0002303D">
        <w:tc>
          <w:tcPr>
            <w:tcW w:w="8640" w:type="dxa"/>
          </w:tcPr>
          <w:p w14:paraId="5BE89155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56843C7B" w14:textId="77777777" w:rsidTr="0002303D">
        <w:tc>
          <w:tcPr>
            <w:tcW w:w="8640" w:type="dxa"/>
          </w:tcPr>
          <w:p w14:paraId="4F0D9119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6BBA90F2" w14:textId="77777777" w:rsidTr="0002303D">
        <w:tc>
          <w:tcPr>
            <w:tcW w:w="8640" w:type="dxa"/>
          </w:tcPr>
          <w:p w14:paraId="2A1110B4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0AC95808" w14:textId="77777777" w:rsidTr="0002303D">
        <w:tc>
          <w:tcPr>
            <w:tcW w:w="8640" w:type="dxa"/>
          </w:tcPr>
          <w:p w14:paraId="6F577FA9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4382BC7C" w14:textId="77777777" w:rsidTr="0002303D">
        <w:tc>
          <w:tcPr>
            <w:tcW w:w="8640" w:type="dxa"/>
          </w:tcPr>
          <w:p w14:paraId="6942D217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681AC242" w14:textId="77777777" w:rsidTr="0002303D">
        <w:tc>
          <w:tcPr>
            <w:tcW w:w="8640" w:type="dxa"/>
          </w:tcPr>
          <w:p w14:paraId="0985ABC1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12ACF114" w14:textId="77777777" w:rsidTr="0002303D">
        <w:tc>
          <w:tcPr>
            <w:tcW w:w="8640" w:type="dxa"/>
          </w:tcPr>
          <w:p w14:paraId="659B5230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6C01E20E" w14:textId="77777777" w:rsidTr="0002303D">
        <w:tc>
          <w:tcPr>
            <w:tcW w:w="8640" w:type="dxa"/>
          </w:tcPr>
          <w:p w14:paraId="0FA9467D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78B61CA2" w14:textId="77777777" w:rsidTr="0002303D">
        <w:tc>
          <w:tcPr>
            <w:tcW w:w="8640" w:type="dxa"/>
          </w:tcPr>
          <w:p w14:paraId="1F4A1937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1B396F87" w14:textId="77777777" w:rsidTr="0002303D">
        <w:tc>
          <w:tcPr>
            <w:tcW w:w="8640" w:type="dxa"/>
          </w:tcPr>
          <w:p w14:paraId="7D7561E4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71316017" w14:textId="77777777" w:rsidTr="0002303D">
        <w:tc>
          <w:tcPr>
            <w:tcW w:w="8640" w:type="dxa"/>
          </w:tcPr>
          <w:p w14:paraId="05783FB9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522DE668" w14:textId="77777777" w:rsidTr="0002303D">
        <w:tc>
          <w:tcPr>
            <w:tcW w:w="8640" w:type="dxa"/>
          </w:tcPr>
          <w:p w14:paraId="0E4041ED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2FE46D45" w14:textId="77777777" w:rsidTr="0002303D">
        <w:tc>
          <w:tcPr>
            <w:tcW w:w="8640" w:type="dxa"/>
          </w:tcPr>
          <w:p w14:paraId="45ECFE4B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75AE3987" w14:textId="77777777" w:rsidTr="0002303D">
        <w:tc>
          <w:tcPr>
            <w:tcW w:w="8640" w:type="dxa"/>
          </w:tcPr>
          <w:p w14:paraId="6940CABA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70ADDF5C" w14:textId="77777777" w:rsidTr="0002303D">
        <w:tc>
          <w:tcPr>
            <w:tcW w:w="8640" w:type="dxa"/>
          </w:tcPr>
          <w:p w14:paraId="37E1E8D4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22B220E9" w14:textId="77777777" w:rsidTr="0002303D">
        <w:tc>
          <w:tcPr>
            <w:tcW w:w="8640" w:type="dxa"/>
          </w:tcPr>
          <w:p w14:paraId="595EBE29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2CC89760" w14:textId="77777777" w:rsidTr="0002303D">
        <w:tc>
          <w:tcPr>
            <w:tcW w:w="8640" w:type="dxa"/>
          </w:tcPr>
          <w:p w14:paraId="26A54158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654E22EC" w14:textId="77777777" w:rsidTr="0002303D">
        <w:tc>
          <w:tcPr>
            <w:tcW w:w="8640" w:type="dxa"/>
          </w:tcPr>
          <w:p w14:paraId="2663FF84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3F3478AE" w14:textId="77777777" w:rsidTr="0002303D">
        <w:tc>
          <w:tcPr>
            <w:tcW w:w="8640" w:type="dxa"/>
          </w:tcPr>
          <w:p w14:paraId="019EABE1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25CBEE1C" w14:textId="77777777" w:rsidTr="0002303D">
        <w:tc>
          <w:tcPr>
            <w:tcW w:w="8640" w:type="dxa"/>
          </w:tcPr>
          <w:p w14:paraId="5B068FEA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4145B387" w14:textId="77777777" w:rsidTr="0002303D">
        <w:tc>
          <w:tcPr>
            <w:tcW w:w="8640" w:type="dxa"/>
          </w:tcPr>
          <w:p w14:paraId="1B7A6371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1FFD4AEF" w14:textId="77777777" w:rsidTr="0002303D">
        <w:tc>
          <w:tcPr>
            <w:tcW w:w="8640" w:type="dxa"/>
          </w:tcPr>
          <w:p w14:paraId="2A0514D7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034FE3F5" w14:textId="77777777" w:rsidTr="0002303D">
        <w:tc>
          <w:tcPr>
            <w:tcW w:w="8640" w:type="dxa"/>
          </w:tcPr>
          <w:p w14:paraId="53306999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44A02C07" w14:textId="77777777" w:rsidTr="0002303D">
        <w:tc>
          <w:tcPr>
            <w:tcW w:w="8640" w:type="dxa"/>
          </w:tcPr>
          <w:p w14:paraId="2AE8EB86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76A72E78" w14:textId="77777777" w:rsidTr="0002303D">
        <w:tc>
          <w:tcPr>
            <w:tcW w:w="8640" w:type="dxa"/>
          </w:tcPr>
          <w:p w14:paraId="4FC5E9CD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73303B96" w14:textId="77777777" w:rsidTr="0002303D">
        <w:tc>
          <w:tcPr>
            <w:tcW w:w="8640" w:type="dxa"/>
          </w:tcPr>
          <w:p w14:paraId="06AE9900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49F6619E" w14:textId="77777777" w:rsidTr="0002303D">
        <w:tc>
          <w:tcPr>
            <w:tcW w:w="8640" w:type="dxa"/>
          </w:tcPr>
          <w:p w14:paraId="1C6AD83D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3CA4B09D" w14:textId="77777777" w:rsidTr="0002303D">
        <w:tc>
          <w:tcPr>
            <w:tcW w:w="8640" w:type="dxa"/>
          </w:tcPr>
          <w:p w14:paraId="0C0BD2DA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611FD054" w14:textId="77777777" w:rsidTr="0002303D">
        <w:tc>
          <w:tcPr>
            <w:tcW w:w="8640" w:type="dxa"/>
          </w:tcPr>
          <w:p w14:paraId="15185273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2CB8643C" w14:textId="77777777" w:rsidTr="0002303D">
        <w:tc>
          <w:tcPr>
            <w:tcW w:w="8640" w:type="dxa"/>
          </w:tcPr>
          <w:p w14:paraId="1C881C75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08E6D16B" w14:textId="77777777" w:rsidTr="0002303D">
        <w:tc>
          <w:tcPr>
            <w:tcW w:w="8640" w:type="dxa"/>
          </w:tcPr>
          <w:p w14:paraId="38EA2053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0E2D1F2B" w14:textId="77777777" w:rsidTr="0002303D">
        <w:tc>
          <w:tcPr>
            <w:tcW w:w="8640" w:type="dxa"/>
          </w:tcPr>
          <w:p w14:paraId="19FCB15E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5DAA9808" w14:textId="77777777" w:rsidTr="0002303D">
        <w:tc>
          <w:tcPr>
            <w:tcW w:w="8640" w:type="dxa"/>
          </w:tcPr>
          <w:p w14:paraId="74117B0D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6EE0EF42" w14:textId="77777777" w:rsidTr="0002303D">
        <w:tc>
          <w:tcPr>
            <w:tcW w:w="8640" w:type="dxa"/>
          </w:tcPr>
          <w:p w14:paraId="749763EA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444BDF7F" w14:textId="77777777" w:rsidTr="0002303D">
        <w:tc>
          <w:tcPr>
            <w:tcW w:w="8640" w:type="dxa"/>
          </w:tcPr>
          <w:p w14:paraId="46479C81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37C0A135" w14:textId="77777777" w:rsidTr="0002303D">
        <w:tc>
          <w:tcPr>
            <w:tcW w:w="8640" w:type="dxa"/>
          </w:tcPr>
          <w:p w14:paraId="2DC9F4C9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1FF61F45" w14:textId="77777777" w:rsidTr="0002303D">
        <w:tc>
          <w:tcPr>
            <w:tcW w:w="8640" w:type="dxa"/>
          </w:tcPr>
          <w:p w14:paraId="73F52E17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4DA48D94" w14:textId="77777777" w:rsidTr="0002303D">
        <w:tc>
          <w:tcPr>
            <w:tcW w:w="8640" w:type="dxa"/>
          </w:tcPr>
          <w:p w14:paraId="401A57BC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5160F2E4" w14:textId="77777777" w:rsidTr="0002303D">
        <w:tc>
          <w:tcPr>
            <w:tcW w:w="8640" w:type="dxa"/>
          </w:tcPr>
          <w:p w14:paraId="3CD84F24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7C755DF6" w14:textId="77777777" w:rsidTr="0002303D">
        <w:tc>
          <w:tcPr>
            <w:tcW w:w="8640" w:type="dxa"/>
          </w:tcPr>
          <w:p w14:paraId="0F52F45D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22DA4C6D" w14:textId="77777777" w:rsidTr="0002303D">
        <w:tc>
          <w:tcPr>
            <w:tcW w:w="8640" w:type="dxa"/>
          </w:tcPr>
          <w:p w14:paraId="3DA29FD4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0444C419" w14:textId="77777777" w:rsidTr="0002303D">
        <w:tc>
          <w:tcPr>
            <w:tcW w:w="8640" w:type="dxa"/>
          </w:tcPr>
          <w:p w14:paraId="2BB2C538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3B2CB3F5" w14:textId="77777777" w:rsidTr="0002303D">
        <w:tc>
          <w:tcPr>
            <w:tcW w:w="8640" w:type="dxa"/>
          </w:tcPr>
          <w:p w14:paraId="5D23A2E3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5C40DA75" w14:textId="77777777" w:rsidTr="0002303D">
        <w:tc>
          <w:tcPr>
            <w:tcW w:w="8640" w:type="dxa"/>
          </w:tcPr>
          <w:p w14:paraId="3D00A182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6E4D5CF9" w14:textId="77777777" w:rsidTr="0002303D">
        <w:tc>
          <w:tcPr>
            <w:tcW w:w="8640" w:type="dxa"/>
          </w:tcPr>
          <w:p w14:paraId="3F09995D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4EC2DEE7" w14:textId="77777777" w:rsidTr="0002303D">
        <w:tc>
          <w:tcPr>
            <w:tcW w:w="8640" w:type="dxa"/>
          </w:tcPr>
          <w:p w14:paraId="28F4B4A5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60BE6D34" w14:textId="77777777" w:rsidTr="0002303D">
        <w:tc>
          <w:tcPr>
            <w:tcW w:w="8640" w:type="dxa"/>
          </w:tcPr>
          <w:p w14:paraId="24EE3044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639AC278" w14:textId="77777777" w:rsidTr="0002303D">
        <w:tc>
          <w:tcPr>
            <w:tcW w:w="8640" w:type="dxa"/>
          </w:tcPr>
          <w:p w14:paraId="04704F31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422E877F" w14:textId="77777777" w:rsidTr="0002303D">
        <w:tc>
          <w:tcPr>
            <w:tcW w:w="8640" w:type="dxa"/>
          </w:tcPr>
          <w:p w14:paraId="43237439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3BC75454" w14:textId="77777777" w:rsidTr="0002303D">
        <w:tc>
          <w:tcPr>
            <w:tcW w:w="8640" w:type="dxa"/>
          </w:tcPr>
          <w:p w14:paraId="0E10F658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7BF655D3" w14:textId="77777777" w:rsidTr="0002303D">
        <w:tc>
          <w:tcPr>
            <w:tcW w:w="8640" w:type="dxa"/>
          </w:tcPr>
          <w:p w14:paraId="68FAE37E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36E99BC2" w14:textId="77777777" w:rsidTr="0002303D">
        <w:tc>
          <w:tcPr>
            <w:tcW w:w="8640" w:type="dxa"/>
          </w:tcPr>
          <w:p w14:paraId="344785ED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681C334D" w14:textId="77777777" w:rsidTr="0002303D">
        <w:tc>
          <w:tcPr>
            <w:tcW w:w="8640" w:type="dxa"/>
          </w:tcPr>
          <w:p w14:paraId="3B091FF8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2FA7522C" w14:textId="77777777" w:rsidTr="0002303D">
        <w:tc>
          <w:tcPr>
            <w:tcW w:w="8640" w:type="dxa"/>
          </w:tcPr>
          <w:p w14:paraId="1CE8F262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74B7F624" w14:textId="77777777" w:rsidTr="0002303D">
        <w:tc>
          <w:tcPr>
            <w:tcW w:w="8640" w:type="dxa"/>
          </w:tcPr>
          <w:p w14:paraId="41084125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27267D1F" w14:textId="77777777" w:rsidTr="0002303D">
        <w:tc>
          <w:tcPr>
            <w:tcW w:w="8640" w:type="dxa"/>
          </w:tcPr>
          <w:p w14:paraId="506AAAC7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6EB0D9B3" w14:textId="77777777" w:rsidTr="0002303D">
        <w:tc>
          <w:tcPr>
            <w:tcW w:w="8640" w:type="dxa"/>
          </w:tcPr>
          <w:p w14:paraId="0A9AC629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3FEC2841" w14:textId="77777777" w:rsidTr="0002303D">
        <w:tc>
          <w:tcPr>
            <w:tcW w:w="8640" w:type="dxa"/>
          </w:tcPr>
          <w:p w14:paraId="119C9AD2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2FEF8875" w14:textId="77777777" w:rsidTr="0002303D">
        <w:tc>
          <w:tcPr>
            <w:tcW w:w="8640" w:type="dxa"/>
          </w:tcPr>
          <w:p w14:paraId="61D127C5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66E" w:rsidRPr="0002303D" w14:paraId="6A883F5F" w14:textId="77777777" w:rsidTr="0002303D">
        <w:tc>
          <w:tcPr>
            <w:tcW w:w="8640" w:type="dxa"/>
          </w:tcPr>
          <w:p w14:paraId="1352CCD2" w14:textId="77777777" w:rsidR="00BA766E" w:rsidRPr="0002303D" w:rsidRDefault="00BA76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F40A5D" w14:textId="77777777" w:rsidR="00EA139F" w:rsidRPr="0002303D" w:rsidRDefault="00EA139F">
      <w:pPr>
        <w:rPr>
          <w:rFonts w:ascii="Times New Roman" w:hAnsi="Times New Roman" w:cs="Times New Roman"/>
          <w:sz w:val="24"/>
          <w:szCs w:val="24"/>
        </w:rPr>
      </w:pPr>
    </w:p>
    <w:sectPr w:rsidR="00EA139F" w:rsidRPr="000230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0116917">
    <w:abstractNumId w:val="8"/>
  </w:num>
  <w:num w:numId="2" w16cid:durableId="1920946905">
    <w:abstractNumId w:val="6"/>
  </w:num>
  <w:num w:numId="3" w16cid:durableId="1111976437">
    <w:abstractNumId w:val="5"/>
  </w:num>
  <w:num w:numId="4" w16cid:durableId="1587227550">
    <w:abstractNumId w:val="4"/>
  </w:num>
  <w:num w:numId="5" w16cid:durableId="1032805654">
    <w:abstractNumId w:val="7"/>
  </w:num>
  <w:num w:numId="6" w16cid:durableId="1510636005">
    <w:abstractNumId w:val="3"/>
  </w:num>
  <w:num w:numId="7" w16cid:durableId="1757288018">
    <w:abstractNumId w:val="2"/>
  </w:num>
  <w:num w:numId="8" w16cid:durableId="220332574">
    <w:abstractNumId w:val="1"/>
  </w:num>
  <w:num w:numId="9" w16cid:durableId="2046366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03D"/>
    <w:rsid w:val="00034616"/>
    <w:rsid w:val="0006063C"/>
    <w:rsid w:val="0015074B"/>
    <w:rsid w:val="0029639D"/>
    <w:rsid w:val="00326F90"/>
    <w:rsid w:val="004A397B"/>
    <w:rsid w:val="00AA1D8D"/>
    <w:rsid w:val="00B47730"/>
    <w:rsid w:val="00BA766E"/>
    <w:rsid w:val="00CB0664"/>
    <w:rsid w:val="00EA13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988863"/>
  <w14:defaultImageDpi w14:val="300"/>
  <w15:docId w15:val="{4A6F1856-7E1E-409D-992D-030BC8E1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2024-08-10T12:54:00Z</dcterms:modified>
  <cp:category/>
</cp:coreProperties>
</file>