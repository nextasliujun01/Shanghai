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01056" w:rsidRPr="00790940" w14:paraId="14265B05" w14:textId="77777777" w:rsidTr="00790940">
        <w:tc>
          <w:tcPr>
            <w:tcW w:w="8640" w:type="dxa"/>
          </w:tcPr>
          <w:p w14:paraId="0BE96723" w14:textId="787116CE" w:rsidR="00001056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1056" w:rsidRPr="00790940" w14:paraId="7955E684" w14:textId="77777777" w:rsidTr="00790940">
        <w:tc>
          <w:tcPr>
            <w:tcW w:w="8640" w:type="dxa"/>
          </w:tcPr>
          <w:p w14:paraId="1E7E963A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Undesigned, BY BOE: veh kit if,</w:t>
            </w:r>
          </w:p>
        </w:tc>
      </w:tr>
      <w:tr w:rsidR="00001056" w:rsidRPr="00790940" w14:paraId="198CB514" w14:textId="77777777" w:rsidTr="00790940">
        <w:tc>
          <w:tcPr>
            <w:tcW w:w="8640" w:type="dxa"/>
          </w:tcPr>
          <w:p w14:paraId="6F793FAD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Undeviating, PED Ex sz kau veh</w:t>
            </w:r>
          </w:p>
        </w:tc>
      </w:tr>
      <w:tr w:rsidR="00001056" w:rsidRPr="00790940" w14:paraId="42AE7750" w14:textId="77777777" w:rsidTr="00790940">
        <w:tc>
          <w:tcPr>
            <w:tcW w:w="8640" w:type="dxa"/>
          </w:tcPr>
          <w:p w14:paraId="460B8307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Undignified, pile 42 pia m meh weé'</w:t>
            </w:r>
          </w:p>
        </w:tc>
      </w:tr>
      <w:tr w:rsidR="00001056" w:rsidRPr="00790940" w14:paraId="153CD7AE" w14:textId="77777777" w:rsidTr="00790940">
        <w:tc>
          <w:tcPr>
            <w:tcW w:w="8640" w:type="dxa"/>
          </w:tcPr>
          <w:p w14:paraId="3A2414C0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Undiminished, 77 ihK &gt; veh ’kan sau.</w:t>
            </w:r>
          </w:p>
        </w:tc>
      </w:tr>
      <w:tr w:rsidR="00001056" w:rsidRPr="00790940" w14:paraId="3996F4D1" w14:textId="77777777" w:rsidTr="00790940">
        <w:tc>
          <w:tcPr>
            <w:tcW w:w="8640" w:type="dxa"/>
          </w:tcPr>
          <w:p w14:paraId="5A2ADE17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Undisciplined, (troops) ys HR</w:t>
            </w:r>
          </w:p>
        </w:tc>
      </w:tr>
      <w:tr w:rsidR="00001056" w:rsidRPr="00790940" w14:paraId="3F161A4E" w14:textId="77777777" w:rsidTr="00790940">
        <w:tc>
          <w:tcPr>
            <w:tcW w:w="8640" w:type="dxa"/>
          </w:tcPr>
          <w:p w14:paraId="6F3AD54F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Undivided, 47 3 FP BF veh zung fun |</w:t>
            </w:r>
          </w:p>
        </w:tc>
      </w:tr>
      <w:tr w:rsidR="00001056" w:rsidRPr="00790940" w14:paraId="573F996F" w14:textId="77777777" w:rsidTr="00790940">
        <w:tc>
          <w:tcPr>
            <w:tcW w:w="8640" w:type="dxa"/>
          </w:tcPr>
          <w:p w14:paraId="4DFBFDAC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Undo, HEA ks k's, (ruin) HBR va:</w:t>
            </w:r>
          </w:p>
        </w:tc>
      </w:tr>
      <w:tr w:rsidR="00001056" w:rsidRPr="00790940" w14:paraId="70299488" w14:textId="77777777" w:rsidTr="00790940">
        <w:tc>
          <w:tcPr>
            <w:tcW w:w="8640" w:type="dxa"/>
          </w:tcPr>
          <w:p w14:paraId="3DEE0B05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Undoubtedly, ie ih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ding‘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, TE</w:t>
            </w:r>
          </w:p>
        </w:tc>
      </w:tr>
      <w:tr w:rsidR="00001056" w:rsidRPr="00790940" w14:paraId="1868B0DF" w14:textId="77777777" w:rsidTr="00790940">
        <w:tc>
          <w:tcPr>
            <w:tcW w:w="8640" w:type="dxa"/>
          </w:tcPr>
          <w:p w14:paraId="06341DD2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Undress, MK oh i zong.</w:t>
            </w:r>
          </w:p>
        </w:tc>
      </w:tr>
      <w:tr w:rsidR="00001056" w:rsidRPr="00790940" w14:paraId="196DAC74" w14:textId="77777777" w:rsidTr="00790940">
        <w:tc>
          <w:tcPr>
            <w:tcW w:w="8640" w:type="dxa"/>
          </w:tcPr>
          <w:p w14:paraId="03561B9B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Undutiful, WBA = vel tsting veh</w:t>
            </w:r>
          </w:p>
        </w:tc>
      </w:tr>
      <w:tr w:rsidR="00001056" w:rsidRPr="00790940" w14:paraId="305EFF87" w14:textId="77777777" w:rsidTr="00790940">
        <w:tc>
          <w:tcPr>
            <w:tcW w:w="8640" w:type="dxa"/>
          </w:tcPr>
          <w:p w14:paraId="1F7D98E3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Undulating, (surface) tw {5 By ae {fi |</w:t>
            </w:r>
          </w:p>
        </w:tc>
      </w:tr>
      <w:tr w:rsidR="00790940" w:rsidRPr="00790940" w14:paraId="306F6FE2" w14:textId="77777777" w:rsidTr="00790940">
        <w:tc>
          <w:tcPr>
            <w:tcW w:w="8640" w:type="dxa"/>
          </w:tcPr>
          <w:p w14:paraId="72D354F7" w14:textId="4E3F8740" w:rsidR="00790940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Uneasy, </w:t>
            </w:r>
          </w:p>
        </w:tc>
      </w:tr>
      <w:tr w:rsidR="00001056" w:rsidRPr="00790940" w14:paraId="3A88E75B" w14:textId="77777777" w:rsidTr="00790940">
        <w:tc>
          <w:tcPr>
            <w:tcW w:w="8640" w:type="dxa"/>
          </w:tcPr>
          <w:p w14:paraId="477DA753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Unembarrassed, CER </w:t>
            </w:r>
            <w:proofErr w:type="spell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Usung</w:t>
            </w:r>
            <w:proofErr w:type="spell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790940" w14:paraId="41AF2634" w14:textId="77777777" w:rsidTr="00790940">
        <w:tc>
          <w:tcPr>
            <w:tcW w:w="8640" w:type="dxa"/>
          </w:tcPr>
          <w:p w14:paraId="31205D7C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Unemployed, flak yd He ae fi m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sa‘ zz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001056" w:rsidRPr="00790940" w14:paraId="3D1D66E9" w14:textId="77777777" w:rsidTr="00790940">
        <w:tc>
          <w:tcPr>
            <w:tcW w:w="8640" w:type="dxa"/>
          </w:tcPr>
          <w:p w14:paraId="77596FA8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Unequal, Ay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ae veh siang ‘tung, WY</w:t>
            </w:r>
          </w:p>
        </w:tc>
      </w:tr>
      <w:tr w:rsidR="00001056" w:rsidRPr="00790940" w14:paraId="597998CF" w14:textId="77777777" w:rsidTr="00790940">
        <w:tc>
          <w:tcPr>
            <w:tcW w:w="8640" w:type="dxa"/>
          </w:tcPr>
          <w:p w14:paraId="2C01BB42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Unerring, 7 BES veh nung t’sd.</w:t>
            </w:r>
          </w:p>
        </w:tc>
      </w:tr>
      <w:tr w:rsidR="00001056" w:rsidRPr="00790940" w14:paraId="6C721929" w14:textId="77777777" w:rsidTr="00790940">
        <w:tc>
          <w:tcPr>
            <w:tcW w:w="8640" w:type="dxa"/>
          </w:tcPr>
          <w:p w14:paraId="28E82221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Uneven, ZJ2F veh bing, BPE veh |</w:t>
            </w:r>
          </w:p>
        </w:tc>
      </w:tr>
      <w:tr w:rsidR="00001056" w:rsidRPr="00790940" w14:paraId="5211DCE1" w14:textId="77777777" w:rsidTr="00790940">
        <w:tc>
          <w:tcPr>
            <w:tcW w:w="8640" w:type="dxa"/>
          </w:tcPr>
          <w:p w14:paraId="703C3D8A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Unexampled, (prosperity) — in yt</w:t>
            </w:r>
          </w:p>
        </w:tc>
      </w:tr>
      <w:tr w:rsidR="00001056" w:rsidRPr="00790940" w14:paraId="2958992E" w14:textId="77777777" w:rsidTr="00790940">
        <w:tc>
          <w:tcPr>
            <w:tcW w:w="8640" w:type="dxa"/>
          </w:tcPr>
          <w:p w14:paraId="1253866C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Unexpectedly, 7H Ry ra "slang veh zah,</w:t>
            </w:r>
          </w:p>
        </w:tc>
      </w:tr>
      <w:tr w:rsidR="00001056" w:rsidRPr="00790940" w14:paraId="6213476A" w14:textId="77777777" w:rsidTr="00790940">
        <w:tc>
          <w:tcPr>
            <w:tcW w:w="8640" w:type="dxa"/>
          </w:tcPr>
          <w:p w14:paraId="46F9392D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Unfading, kin Hh veh k’G veh</w:t>
            </w:r>
          </w:p>
        </w:tc>
      </w:tr>
      <w:tr w:rsidR="00001056" w:rsidRPr="00790940" w14:paraId="729ABDFA" w14:textId="77777777" w:rsidTr="00790940">
        <w:tc>
          <w:tcPr>
            <w:tcW w:w="8640" w:type="dxa"/>
          </w:tcPr>
          <w:p w14:paraId="18A7A612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Unfair, | ASO veh kung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dan‘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01056" w:rsidRPr="00790940" w14:paraId="35C3DB8C" w14:textId="77777777" w:rsidTr="00790940">
        <w:tc>
          <w:tcPr>
            <w:tcW w:w="8640" w:type="dxa"/>
          </w:tcPr>
          <w:p w14:paraId="35771DED" w14:textId="54B1E53C" w:rsidR="00001056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1056" w:rsidRPr="00790940" w14:paraId="31652FEF" w14:textId="77777777" w:rsidTr="00790940">
        <w:tc>
          <w:tcPr>
            <w:tcW w:w="8640" w:type="dxa"/>
          </w:tcPr>
          <w:p w14:paraId="35CA6A85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Unfaithful, 27H veh tsing, 44s</w:t>
            </w:r>
          </w:p>
        </w:tc>
      </w:tr>
      <w:tr w:rsidR="00001056" w:rsidRPr="00790940" w14:paraId="3DAE888C" w14:textId="77777777" w:rsidTr="00790940">
        <w:tc>
          <w:tcPr>
            <w:tcW w:w="8640" w:type="dxa"/>
          </w:tcPr>
          <w:p w14:paraId="11EC9F78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Unfashionable, Zy 4 Fe Hh veh fieh zz</w:t>
            </w:r>
          </w:p>
        </w:tc>
      </w:tr>
      <w:tr w:rsidR="00001056" w:rsidRPr="00790940" w14:paraId="3DF57E35" w14:textId="77777777" w:rsidTr="00790940">
        <w:tc>
          <w:tcPr>
            <w:tcW w:w="8640" w:type="dxa"/>
          </w:tcPr>
          <w:p w14:paraId="6BB94769" w14:textId="195658D0" w:rsidR="00001056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Unfathomable,   </w:t>
            </w:r>
            <w:proofErr w:type="gramEnd"/>
            <w:r w:rsidR="00000000"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790940">
              <w:rPr>
                <w:rFonts w:ascii="Times New Roman" w:hAnsi="Times New Roman" w:cs="Times New Roman"/>
                <w:sz w:val="24"/>
                <w:szCs w:val="24"/>
              </w:rPr>
              <w:t>t’suh</w:t>
            </w:r>
            <w:proofErr w:type="spellEnd"/>
            <w:r w:rsidR="00000000"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doh</w:t>
            </w:r>
          </w:p>
        </w:tc>
      </w:tr>
      <w:tr w:rsidR="00001056" w:rsidRPr="00790940" w14:paraId="6B63EFF6" w14:textId="77777777" w:rsidTr="00790940">
        <w:tc>
          <w:tcPr>
            <w:tcW w:w="8640" w:type="dxa"/>
          </w:tcPr>
          <w:p w14:paraId="0DF782DC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Unfeeling, ayaged MG m meh niun</w:t>
            </w:r>
          </w:p>
        </w:tc>
      </w:tr>
      <w:tr w:rsidR="00001056" w:rsidRPr="00790940" w14:paraId="49824A9E" w14:textId="77777777" w:rsidTr="00790940">
        <w:tc>
          <w:tcPr>
            <w:tcW w:w="8640" w:type="dxa"/>
          </w:tcPr>
          <w:p w14:paraId="73F9997D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Unfeigned, Wy (REE veh *ka tsong.</w:t>
            </w:r>
          </w:p>
        </w:tc>
      </w:tr>
      <w:tr w:rsidR="00001056" w:rsidRPr="00790940" w14:paraId="02CE89C4" w14:textId="77777777" w:rsidTr="00790940">
        <w:tc>
          <w:tcPr>
            <w:tcW w:w="8640" w:type="dxa"/>
          </w:tcPr>
          <w:p w14:paraId="26757321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Unfilial, 77 2 veh hiau'.</w:t>
            </w:r>
          </w:p>
        </w:tc>
      </w:tr>
      <w:tr w:rsidR="00001056" w:rsidRPr="00790940" w14:paraId="1D504C90" w14:textId="77777777" w:rsidTr="00790940">
        <w:tc>
          <w:tcPr>
            <w:tcW w:w="8640" w:type="dxa"/>
          </w:tcPr>
          <w:p w14:paraId="4887D056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Unfinished, 7 BE veh zung tsi</w:t>
            </w:r>
          </w:p>
        </w:tc>
      </w:tr>
      <w:tr w:rsidR="00001056" w:rsidRPr="00790940" w14:paraId="0DFA266E" w14:textId="77777777" w:rsidTr="00790940">
        <w:tc>
          <w:tcPr>
            <w:tcW w:w="8640" w:type="dxa"/>
          </w:tcPr>
          <w:p w14:paraId="2C95E836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Unfit, (for use) IPG veh tsung*</w:t>
            </w:r>
          </w:p>
        </w:tc>
      </w:tr>
      <w:tr w:rsidR="00790940" w:rsidRPr="00790940" w14:paraId="2E1AFFD5" w14:textId="77777777" w:rsidTr="00790940">
        <w:tc>
          <w:tcPr>
            <w:tcW w:w="8640" w:type="dxa"/>
          </w:tcPr>
          <w:p w14:paraId="4C568437" w14:textId="257C20B6" w:rsidR="00790940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Unfold, </w:t>
            </w:r>
          </w:p>
        </w:tc>
      </w:tr>
      <w:tr w:rsidR="00001056" w:rsidRPr="00790940" w14:paraId="4924FA82" w14:textId="77777777" w:rsidTr="00790940">
        <w:tc>
          <w:tcPr>
            <w:tcW w:w="8640" w:type="dxa"/>
          </w:tcPr>
          <w:p w14:paraId="50A0F006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Unforced, Ry 6h Fie veh ’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miex ’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’iang.</w:t>
            </w:r>
          </w:p>
        </w:tc>
      </w:tr>
      <w:tr w:rsidR="00001056" w:rsidRPr="00790940" w14:paraId="04459A7F" w14:textId="77777777" w:rsidTr="00790940">
        <w:tc>
          <w:tcPr>
            <w:tcW w:w="8640" w:type="dxa"/>
          </w:tcPr>
          <w:p w14:paraId="2AAB2F62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Unforeseen, (events) EA 5 (A Sie</w:t>
            </w:r>
          </w:p>
        </w:tc>
      </w:tr>
      <w:tr w:rsidR="00001056" w:rsidRPr="00790940" w14:paraId="4F240D70" w14:textId="77777777" w:rsidTr="00790940">
        <w:tc>
          <w:tcPr>
            <w:tcW w:w="8640" w:type="dxa"/>
          </w:tcPr>
          <w:p w14:paraId="7D44B015" w14:textId="5DB37FD9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Unforgiving, By at ABE veh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so‘ niun</w:t>
            </w:r>
            <w:proofErr w:type="gramEnd"/>
          </w:p>
        </w:tc>
      </w:tr>
      <w:tr w:rsidR="00001056" w:rsidRPr="00790940" w14:paraId="51677E3A" w14:textId="77777777" w:rsidTr="00790940">
        <w:tc>
          <w:tcPr>
            <w:tcW w:w="8640" w:type="dxa"/>
          </w:tcPr>
          <w:p w14:paraId="35246C9C" w14:textId="6B4DD16A" w:rsidR="00001056" w:rsidRPr="00790940" w:rsidRDefault="00001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056" w:rsidRPr="00790940" w14:paraId="7BA0EB77" w14:textId="77777777" w:rsidTr="00790940">
        <w:tc>
          <w:tcPr>
            <w:tcW w:w="8640" w:type="dxa"/>
          </w:tcPr>
          <w:p w14:paraId="0A6263F2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Unfortunate, 7] 544 veh *zau hwo"</w:t>
            </w:r>
          </w:p>
        </w:tc>
      </w:tr>
      <w:tr w:rsidR="00001056" w:rsidRPr="00790940" w14:paraId="3B116BBB" w14:textId="77777777" w:rsidTr="00790940">
        <w:tc>
          <w:tcPr>
            <w:tcW w:w="8640" w:type="dxa"/>
          </w:tcPr>
          <w:p w14:paraId="6776290B" w14:textId="5E1FE750" w:rsidR="00001056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1056" w:rsidRPr="00790940" w14:paraId="18E6C4D7" w14:textId="77777777" w:rsidTr="00790940">
        <w:tc>
          <w:tcPr>
            <w:tcW w:w="8640" w:type="dxa"/>
          </w:tcPr>
          <w:p w14:paraId="265EAB85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Unfounded, fide 32 [die i m kun m ti.</w:t>
            </w:r>
          </w:p>
        </w:tc>
      </w:tr>
      <w:tr w:rsidR="00001056" w:rsidRPr="00790940" w14:paraId="50A7215B" w14:textId="77777777" w:rsidTr="00790940">
        <w:tc>
          <w:tcPr>
            <w:tcW w:w="8640" w:type="dxa"/>
          </w:tcPr>
          <w:p w14:paraId="681A366F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Unfriendly, 77) FU (HE veh aa moh, W</w:t>
            </w:r>
          </w:p>
        </w:tc>
      </w:tr>
      <w:tr w:rsidR="00001056" w:rsidRPr="00790940" w14:paraId="3916CF5B" w14:textId="77777777" w:rsidTr="00790940">
        <w:tc>
          <w:tcPr>
            <w:tcW w:w="8640" w:type="dxa"/>
          </w:tcPr>
          <w:p w14:paraId="36B78284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Unfruitful, 7) #4 HL veh kih ku.</w:t>
            </w:r>
          </w:p>
        </w:tc>
      </w:tr>
      <w:tr w:rsidR="00001056" w:rsidRPr="00790940" w14:paraId="7AD85468" w14:textId="77777777" w:rsidTr="00790940">
        <w:tc>
          <w:tcPr>
            <w:tcW w:w="8640" w:type="dxa"/>
          </w:tcPr>
          <w:p w14:paraId="3B1DA1E3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Unfulfilled, By 43 RS RE veh 2ung</w:t>
            </w:r>
          </w:p>
        </w:tc>
      </w:tr>
      <w:tr w:rsidR="00001056" w:rsidRPr="00790940" w14:paraId="0900C554" w14:textId="77777777" w:rsidTr="00790940">
        <w:tc>
          <w:tcPr>
            <w:tcW w:w="8640" w:type="dxa"/>
          </w:tcPr>
          <w:p w14:paraId="582B1CE8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Ungenerous, Ye sian </w:t>
            </w:r>
            <w:proofErr w:type="gram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1056" w:rsidRPr="00790940" w14:paraId="5332A936" w14:textId="77777777" w:rsidTr="00790940">
        <w:tc>
          <w:tcPr>
            <w:tcW w:w="8640" w:type="dxa"/>
          </w:tcPr>
          <w:p w14:paraId="7D9EE135" w14:textId="77777777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Ungodly, Ras tie Lt veh kang</w:t>
            </w:r>
          </w:p>
        </w:tc>
      </w:tr>
      <w:tr w:rsidR="00001056" w:rsidRPr="00790940" w14:paraId="5E78D343" w14:textId="77777777" w:rsidTr="00790940">
        <w:tc>
          <w:tcPr>
            <w:tcW w:w="8640" w:type="dxa"/>
          </w:tcPr>
          <w:p w14:paraId="5992594D" w14:textId="752DF76F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Ungovernable, 2 RE </w:t>
            </w:r>
            <w:proofErr w:type="spell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"hau</w:t>
            </w:r>
          </w:p>
        </w:tc>
      </w:tr>
      <w:tr w:rsidR="00790940" w:rsidRPr="00790940" w14:paraId="535C9153" w14:textId="77777777" w:rsidTr="00790940">
        <w:tc>
          <w:tcPr>
            <w:tcW w:w="8640" w:type="dxa"/>
          </w:tcPr>
          <w:p w14:paraId="452C6647" w14:textId="1007BB7D" w:rsidR="00790940" w:rsidRPr="00790940" w:rsidRDefault="00790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Ungrateful, </w:t>
            </w:r>
          </w:p>
        </w:tc>
      </w:tr>
      <w:tr w:rsidR="00001056" w:rsidRPr="00790940" w14:paraId="25573B98" w14:textId="77777777" w:rsidTr="00790940">
        <w:tc>
          <w:tcPr>
            <w:tcW w:w="8640" w:type="dxa"/>
          </w:tcPr>
          <w:p w14:paraId="5C4D8795" w14:textId="13744074" w:rsidR="00001056" w:rsidRPr="0079094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Unhappy, ae "hu, </w:t>
            </w:r>
            <w:proofErr w:type="spellStart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790940">
              <w:rPr>
                <w:rFonts w:ascii="Times New Roman" w:hAnsi="Times New Roman" w:cs="Times New Roman"/>
                <w:sz w:val="24"/>
                <w:szCs w:val="24"/>
              </w:rPr>
              <w:t xml:space="preserve"> AE pan</w:t>
            </w:r>
          </w:p>
        </w:tc>
      </w:tr>
      <w:tr w:rsidR="00001056" w:rsidRPr="00790940" w14:paraId="7907D9C3" w14:textId="77777777" w:rsidTr="00790940">
        <w:tc>
          <w:tcPr>
            <w:tcW w:w="8640" w:type="dxa"/>
          </w:tcPr>
          <w:p w14:paraId="1E95EF3E" w14:textId="77777777" w:rsidR="00001056" w:rsidRPr="00790940" w:rsidRDefault="000010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BA49D" w14:textId="77777777" w:rsidR="004868FF" w:rsidRPr="00790940" w:rsidRDefault="004868FF">
      <w:pPr>
        <w:rPr>
          <w:rFonts w:ascii="Times New Roman" w:hAnsi="Times New Roman" w:cs="Times New Roman"/>
          <w:sz w:val="24"/>
          <w:szCs w:val="24"/>
        </w:rPr>
      </w:pPr>
    </w:p>
    <w:sectPr w:rsidR="004868FF" w:rsidRPr="00790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487765">
    <w:abstractNumId w:val="8"/>
  </w:num>
  <w:num w:numId="2" w16cid:durableId="1331905820">
    <w:abstractNumId w:val="6"/>
  </w:num>
  <w:num w:numId="3" w16cid:durableId="1126773394">
    <w:abstractNumId w:val="5"/>
  </w:num>
  <w:num w:numId="4" w16cid:durableId="275253510">
    <w:abstractNumId w:val="4"/>
  </w:num>
  <w:num w:numId="5" w16cid:durableId="1189024082">
    <w:abstractNumId w:val="7"/>
  </w:num>
  <w:num w:numId="6" w16cid:durableId="225340987">
    <w:abstractNumId w:val="3"/>
  </w:num>
  <w:num w:numId="7" w16cid:durableId="137920116">
    <w:abstractNumId w:val="2"/>
  </w:num>
  <w:num w:numId="8" w16cid:durableId="2130470288">
    <w:abstractNumId w:val="1"/>
  </w:num>
  <w:num w:numId="9" w16cid:durableId="14261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56"/>
    <w:rsid w:val="00034616"/>
    <w:rsid w:val="0006063C"/>
    <w:rsid w:val="0015074B"/>
    <w:rsid w:val="002020FA"/>
    <w:rsid w:val="0029639D"/>
    <w:rsid w:val="00326F90"/>
    <w:rsid w:val="004868FF"/>
    <w:rsid w:val="007909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3574D"/>
  <w14:defaultImageDpi w14:val="300"/>
  <w15:docId w15:val="{1C8ED44D-0DA7-4FAD-AE7A-1D205DC2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2024-08-10T12:49:00Z</dcterms:modified>
  <cp:category/>
</cp:coreProperties>
</file>