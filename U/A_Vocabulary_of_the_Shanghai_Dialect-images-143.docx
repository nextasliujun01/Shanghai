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A79D5" w:rsidRPr="004354A8" w14:paraId="53147595" w14:textId="77777777" w:rsidTr="004354A8">
        <w:tc>
          <w:tcPr>
            <w:tcW w:w="8640" w:type="dxa"/>
          </w:tcPr>
          <w:p w14:paraId="6A762FCB" w14:textId="6C2A0AE1" w:rsidR="00CA79D5" w:rsidRPr="004354A8" w:rsidRDefault="0043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79D5" w:rsidRPr="004354A8" w14:paraId="5090EC55" w14:textId="77777777" w:rsidTr="004354A8">
        <w:tc>
          <w:tcPr>
            <w:tcW w:w="8640" w:type="dxa"/>
          </w:tcPr>
          <w:p w14:paraId="52EFB21D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Unhealthy, I-A sz ta veh</w:t>
            </w:r>
          </w:p>
        </w:tc>
      </w:tr>
      <w:tr w:rsidR="00CA79D5" w:rsidRPr="004354A8" w14:paraId="167A8EF7" w14:textId="77777777" w:rsidTr="004354A8">
        <w:tc>
          <w:tcPr>
            <w:tcW w:w="8640" w:type="dxa"/>
          </w:tcPr>
          <w:p w14:paraId="62C76500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Unhurt, ye ENE veh zung “zeu</w:t>
            </w:r>
          </w:p>
        </w:tc>
      </w:tr>
      <w:tr w:rsidR="00CA79D5" w:rsidRPr="004354A8" w14:paraId="6F160AAB" w14:textId="77777777" w:rsidTr="004354A8">
        <w:tc>
          <w:tcPr>
            <w:tcW w:w="8640" w:type="dxa"/>
          </w:tcPr>
          <w:p w14:paraId="76CB44A9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Unicorn, #8) #4 BR déh koh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séu‘</w:t>
            </w:r>
            <w:proofErr w:type="gram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79D5" w:rsidRPr="004354A8" w14:paraId="232A6E99" w14:textId="77777777" w:rsidTr="004354A8">
        <w:tc>
          <w:tcPr>
            <w:tcW w:w="8640" w:type="dxa"/>
          </w:tcPr>
          <w:p w14:paraId="3BA424F4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Unidiomatic, WEEA 3H vun ‘li veh</w:t>
            </w:r>
          </w:p>
        </w:tc>
      </w:tr>
      <w:tr w:rsidR="00CA79D5" w:rsidRPr="004354A8" w14:paraId="4407F9A1" w14:textId="77777777" w:rsidTr="004354A8">
        <w:tc>
          <w:tcPr>
            <w:tcW w:w="8640" w:type="dxa"/>
          </w:tcPr>
          <w:p w14:paraId="2DE1A1C6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Uniform, (they are) Ay Fh — FF dzine</w:t>
            </w:r>
          </w:p>
        </w:tc>
      </w:tr>
      <w:tr w:rsidR="00CA79D5" w:rsidRPr="004354A8" w14:paraId="0696B3E4" w14:textId="77777777" w:rsidTr="004354A8">
        <w:tc>
          <w:tcPr>
            <w:tcW w:w="8640" w:type="dxa"/>
          </w:tcPr>
          <w:p w14:paraId="01006105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Unimportant, Wy mgs Ee veh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yau‘ ’</w:t>
            </w:r>
            <w:proofErr w:type="gram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kiun,</w:t>
            </w:r>
          </w:p>
        </w:tc>
      </w:tr>
      <w:tr w:rsidR="00CA79D5" w:rsidRPr="004354A8" w14:paraId="6E753D02" w14:textId="77777777" w:rsidTr="004354A8">
        <w:tc>
          <w:tcPr>
            <w:tcW w:w="8640" w:type="dxa"/>
          </w:tcPr>
          <w:p w14:paraId="5E7FF8B6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Uninhabited, (place) [UH J) TG fA he</w:t>
            </w:r>
          </w:p>
        </w:tc>
      </w:tr>
      <w:tr w:rsidR="00CA79D5" w:rsidRPr="004354A8" w14:paraId="2FA5C859" w14:textId="77777777" w:rsidTr="004354A8">
        <w:tc>
          <w:tcPr>
            <w:tcW w:w="8640" w:type="dxa"/>
          </w:tcPr>
          <w:p w14:paraId="22B25CFB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Uninstructed, 77 4 32 ZXBll veh zung</w:t>
            </w:r>
          </w:p>
        </w:tc>
      </w:tr>
      <w:tr w:rsidR="00CA79D5" w:rsidRPr="004354A8" w14:paraId="5D3DF982" w14:textId="77777777" w:rsidTr="004354A8">
        <w:tc>
          <w:tcPr>
            <w:tcW w:w="8640" w:type="dxa"/>
          </w:tcPr>
          <w:p w14:paraId="0603DCE5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Unintelligible, Stak Bik seh 6‘</w:t>
            </w:r>
          </w:p>
        </w:tc>
      </w:tr>
      <w:tr w:rsidR="00CA79D5" w:rsidRPr="004354A8" w14:paraId="012E913D" w14:textId="77777777" w:rsidTr="004354A8">
        <w:tc>
          <w:tcPr>
            <w:tcW w:w="8640" w:type="dxa"/>
          </w:tcPr>
          <w:p w14:paraId="2D99D289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Unintentional, 27 RC veh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kis‘ i.</w:t>
            </w:r>
            <w:proofErr w:type="gramEnd"/>
          </w:p>
        </w:tc>
      </w:tr>
      <w:tr w:rsidR="00CA79D5" w:rsidRPr="004354A8" w14:paraId="2CBDDCD9" w14:textId="77777777" w:rsidTr="004354A8">
        <w:tc>
          <w:tcPr>
            <w:tcW w:w="8640" w:type="dxa"/>
          </w:tcPr>
          <w:p w14:paraId="72867EDD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Uninterrupted, AA ET re siang lien</w:t>
            </w:r>
          </w:p>
        </w:tc>
      </w:tr>
      <w:tr w:rsidR="00CA79D5" w:rsidRPr="004354A8" w14:paraId="248F9721" w14:textId="77777777" w:rsidTr="004354A8">
        <w:tc>
          <w:tcPr>
            <w:tcW w:w="8640" w:type="dxa"/>
          </w:tcPr>
          <w:p w14:paraId="0ACE39E4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Uninvited, F Wf es veh zung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kien‘</w:t>
            </w:r>
            <w:proofErr w:type="gramEnd"/>
          </w:p>
        </w:tc>
      </w:tr>
      <w:tr w:rsidR="00CA79D5" w:rsidRPr="004354A8" w14:paraId="6F88E38A" w14:textId="77777777" w:rsidTr="004354A8">
        <w:tc>
          <w:tcPr>
            <w:tcW w:w="8640" w:type="dxa"/>
          </w:tcPr>
          <w:p w14:paraId="33A5826A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Union, Ay AF- fa "hau, By siange fi,</w:t>
            </w:r>
          </w:p>
        </w:tc>
      </w:tr>
      <w:tr w:rsidR="00CA79D5" w:rsidRPr="004354A8" w14:paraId="709ADB45" w14:textId="77777777" w:rsidTr="004354A8">
        <w:tc>
          <w:tcPr>
            <w:tcW w:w="8640" w:type="dxa"/>
          </w:tcPr>
          <w:p w14:paraId="718E0676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Unigue, (there is only this one) KE</w:t>
            </w:r>
          </w:p>
        </w:tc>
      </w:tr>
      <w:tr w:rsidR="00CA79D5" w:rsidRPr="004354A8" w14:paraId="08795C94" w14:textId="77777777" w:rsidTr="004354A8">
        <w:tc>
          <w:tcPr>
            <w:tcW w:w="8640" w:type="dxa"/>
          </w:tcPr>
          <w:p w14:paraId="7FDAD063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Unit, — ih, Bi— tan ih.</w:t>
            </w:r>
          </w:p>
        </w:tc>
      </w:tr>
      <w:tr w:rsidR="00CA79D5" w:rsidRPr="004354A8" w14:paraId="0B767181" w14:textId="77777777" w:rsidTr="004354A8">
        <w:tc>
          <w:tcPr>
            <w:tcW w:w="8640" w:type="dxa"/>
          </w:tcPr>
          <w:p w14:paraId="32E161EC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Unite, &amp;y Fit BE heh ‘ling é, AY ii</w:t>
            </w:r>
          </w:p>
        </w:tc>
      </w:tr>
      <w:tr w:rsidR="00CA79D5" w:rsidRPr="004354A8" w14:paraId="794CA5C5" w14:textId="77777777" w:rsidTr="004354A8">
        <w:tc>
          <w:tcPr>
            <w:tcW w:w="8640" w:type="dxa"/>
          </w:tcPr>
          <w:p w14:paraId="59ED2260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Unity of God, #4 — fA =E dh ’yeu</w:t>
            </w:r>
          </w:p>
        </w:tc>
      </w:tr>
      <w:tr w:rsidR="00CA79D5" w:rsidRPr="004354A8" w14:paraId="390E21A8" w14:textId="77777777" w:rsidTr="004354A8">
        <w:tc>
          <w:tcPr>
            <w:tcW w:w="8640" w:type="dxa"/>
          </w:tcPr>
          <w:p w14:paraId="0C808229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Universal peace, cea - re 5 Kk Ze</w:t>
            </w:r>
          </w:p>
        </w:tc>
      </w:tr>
      <w:tr w:rsidR="00CA79D5" w:rsidRPr="004354A8" w14:paraId="756E7E28" w14:textId="77777777" w:rsidTr="004354A8">
        <w:tc>
          <w:tcPr>
            <w:tcW w:w="8640" w:type="dxa"/>
          </w:tcPr>
          <w:p w14:paraId="6E2DFDCC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Universe, Kit Vier di’.</w:t>
            </w:r>
          </w:p>
        </w:tc>
      </w:tr>
      <w:tr w:rsidR="00CA79D5" w:rsidRPr="004354A8" w14:paraId="09C4067B" w14:textId="77777777" w:rsidTr="004354A8">
        <w:tc>
          <w:tcPr>
            <w:tcW w:w="8640" w:type="dxa"/>
          </w:tcPr>
          <w:p w14:paraId="2AEAB8E6" w14:textId="52EE8FF4" w:rsidR="00CA79D5" w:rsidRPr="004354A8" w:rsidRDefault="0043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79D5" w:rsidRPr="004354A8" w14:paraId="7296DD1F" w14:textId="77777777" w:rsidTr="004354A8">
        <w:tc>
          <w:tcPr>
            <w:tcW w:w="8640" w:type="dxa"/>
          </w:tcPr>
          <w:p w14:paraId="403955A1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Unjust, Fy JAZB veh kung bing,</w:t>
            </w:r>
          </w:p>
        </w:tc>
      </w:tr>
      <w:tr w:rsidR="00CA79D5" w:rsidRPr="004354A8" w14:paraId="4C79B35A" w14:textId="77777777" w:rsidTr="004354A8">
        <w:tc>
          <w:tcPr>
            <w:tcW w:w="8640" w:type="dxa"/>
          </w:tcPr>
          <w:p w14:paraId="20ADF416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Unkind, fide JTF m niun zing,</w:t>
            </w:r>
          </w:p>
        </w:tc>
      </w:tr>
      <w:tr w:rsidR="00CA79D5" w:rsidRPr="004354A8" w14:paraId="4FDD2EEA" w14:textId="77777777" w:rsidTr="004354A8">
        <w:tc>
          <w:tcPr>
            <w:tcW w:w="8640" w:type="dxa"/>
          </w:tcPr>
          <w:p w14:paraId="73E268D8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Unknown, (doctrine) J\ 7 EGE (a</w:t>
            </w:r>
          </w:p>
        </w:tc>
      </w:tr>
      <w:tr w:rsidR="004354A8" w:rsidRPr="004354A8" w14:paraId="473AD081" w14:textId="77777777" w:rsidTr="004354A8">
        <w:tc>
          <w:tcPr>
            <w:tcW w:w="8640" w:type="dxa"/>
          </w:tcPr>
          <w:p w14:paraId="42DD84C2" w14:textId="1DEDC807" w:rsidR="004354A8" w:rsidRPr="004354A8" w:rsidRDefault="0043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Unlade, </w:t>
            </w:r>
          </w:p>
        </w:tc>
      </w:tr>
      <w:tr w:rsidR="00CA79D5" w:rsidRPr="004354A8" w14:paraId="689D45C3" w14:textId="77777777" w:rsidTr="004354A8">
        <w:tc>
          <w:tcPr>
            <w:tcW w:w="8640" w:type="dxa"/>
          </w:tcPr>
          <w:p w14:paraId="735D9801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Unlawful, (2 JE FF lin fab veh hi.</w:t>
            </w:r>
          </w:p>
        </w:tc>
      </w:tr>
      <w:tr w:rsidR="00CA79D5" w:rsidRPr="004354A8" w14:paraId="7658EFE9" w14:textId="77777777" w:rsidTr="004354A8">
        <w:tc>
          <w:tcPr>
            <w:tcW w:w="8640" w:type="dxa"/>
          </w:tcPr>
          <w:p w14:paraId="748A3D27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Unlearned, 27 ff SAN&amp; veh zung hok</w:t>
            </w:r>
          </w:p>
        </w:tc>
      </w:tr>
      <w:tr w:rsidR="00CA79D5" w:rsidRPr="004354A8" w14:paraId="7A8A22C1" w14:textId="77777777" w:rsidTr="004354A8">
        <w:tc>
          <w:tcPr>
            <w:tcW w:w="8640" w:type="dxa"/>
          </w:tcPr>
          <w:p w14:paraId="4CF8A977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Unleavened bread, PRAZ i dea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kau‘</w:t>
            </w:r>
            <w:proofErr w:type="gramEnd"/>
          </w:p>
        </w:tc>
      </w:tr>
      <w:tr w:rsidR="00CA79D5" w:rsidRPr="004354A8" w14:paraId="3E66ABBA" w14:textId="77777777" w:rsidTr="004354A8">
        <w:tc>
          <w:tcPr>
            <w:tcW w:w="8640" w:type="dxa"/>
          </w:tcPr>
          <w:p w14:paraId="20642EDE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Unless,</w:t>
            </w:r>
            <w:proofErr w:type="gram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 (he) 75 EFF zak 'sz i veh,</w:t>
            </w:r>
          </w:p>
        </w:tc>
      </w:tr>
      <w:tr w:rsidR="00CA79D5" w:rsidRPr="004354A8" w14:paraId="6413A77F" w14:textId="77777777" w:rsidTr="004354A8">
        <w:tc>
          <w:tcPr>
            <w:tcW w:w="8640" w:type="dxa"/>
          </w:tcPr>
          <w:p w14:paraId="03D6D770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Unlike,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W{</w:t>
            </w:r>
            <w:proofErr w:type="gram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%# veh ‘ziang, Wp] veh</w:t>
            </w:r>
          </w:p>
        </w:tc>
      </w:tr>
      <w:tr w:rsidR="00CA79D5" w:rsidRPr="004354A8" w14:paraId="621C6B03" w14:textId="77777777" w:rsidTr="004354A8">
        <w:tc>
          <w:tcPr>
            <w:tcW w:w="8640" w:type="dxa"/>
          </w:tcPr>
          <w:p w14:paraId="610D9BBC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Unlikely, Zw veh pih, WA veh</w:t>
            </w:r>
          </w:p>
        </w:tc>
      </w:tr>
      <w:tr w:rsidR="00CA79D5" w:rsidRPr="004354A8" w14:paraId="455C046E" w14:textId="77777777" w:rsidTr="004354A8">
        <w:tc>
          <w:tcPr>
            <w:tcW w:w="8640" w:type="dxa"/>
          </w:tcPr>
          <w:p w14:paraId="77424B9F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Unlimited, PI Gr m tien liang’</w:t>
            </w:r>
          </w:p>
        </w:tc>
      </w:tr>
      <w:tr w:rsidR="00CA79D5" w:rsidRPr="004354A8" w14:paraId="2D0F6CE4" w14:textId="77777777" w:rsidTr="004354A8">
        <w:tc>
          <w:tcPr>
            <w:tcW w:w="8640" w:type="dxa"/>
          </w:tcPr>
          <w:p w14:paraId="7622B890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Unload, FE zia*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hit‘</w:t>
            </w:r>
            <w:proofErr w:type="gram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, Hy t’seh li‘,</w:t>
            </w:r>
          </w:p>
        </w:tc>
      </w:tr>
      <w:tr w:rsidR="00CA79D5" w:rsidRPr="004354A8" w14:paraId="4BEA45F8" w14:textId="77777777" w:rsidTr="004354A8">
        <w:tc>
          <w:tcPr>
            <w:tcW w:w="8640" w:type="dxa"/>
          </w:tcPr>
          <w:p w14:paraId="43D134FA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Unloose, RBA *ka kd.</w:t>
            </w:r>
          </w:p>
        </w:tc>
      </w:tr>
      <w:tr w:rsidR="00CA79D5" w:rsidRPr="004354A8" w14:paraId="7239374E" w14:textId="77777777" w:rsidTr="004354A8">
        <w:tc>
          <w:tcPr>
            <w:tcW w:w="8640" w:type="dxa"/>
          </w:tcPr>
          <w:p w14:paraId="758B0B30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Unlucky, [A] hitng, (omen) JK hiung</w:t>
            </w:r>
          </w:p>
        </w:tc>
      </w:tr>
      <w:tr w:rsidR="00CA79D5" w:rsidRPr="004354A8" w14:paraId="127BA1FD" w14:textId="77777777" w:rsidTr="004354A8">
        <w:tc>
          <w:tcPr>
            <w:tcW w:w="8640" w:type="dxa"/>
          </w:tcPr>
          <w:p w14:paraId="180BA9BE" w14:textId="3E7BD2C4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Unmanageable, HE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LI}G</w:t>
            </w:r>
            <w:proofErr w:type="gram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 FB nan ‘i dzz</w:t>
            </w:r>
          </w:p>
        </w:tc>
      </w:tr>
      <w:tr w:rsidR="00CA79D5" w:rsidRPr="004354A8" w14:paraId="66484A51" w14:textId="77777777" w:rsidTr="004354A8">
        <w:tc>
          <w:tcPr>
            <w:tcW w:w="8640" w:type="dxa"/>
          </w:tcPr>
          <w:p w14:paraId="2C0210B9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Unmarried, Ry yt BE bs K Hy + vehi</w:t>
            </w:r>
          </w:p>
        </w:tc>
      </w:tr>
      <w:tr w:rsidR="00CA79D5" w:rsidRPr="004354A8" w14:paraId="10F9AD61" w14:textId="77777777" w:rsidTr="004354A8">
        <w:tc>
          <w:tcPr>
            <w:tcW w:w="8640" w:type="dxa"/>
          </w:tcPr>
          <w:p w14:paraId="7E57FFB5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Unmeaning, pat FS om ff ses,</w:t>
            </w:r>
          </w:p>
        </w:tc>
      </w:tr>
      <w:tr w:rsidR="00CA79D5" w:rsidRPr="004354A8" w14:paraId="3D743F99" w14:textId="77777777" w:rsidTr="004354A8">
        <w:tc>
          <w:tcPr>
            <w:tcW w:w="8640" w:type="dxa"/>
          </w:tcPr>
          <w:p w14:paraId="557D27FF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Unmixed, Fy RE veli kah dzeh, fi</w:t>
            </w:r>
          </w:p>
        </w:tc>
      </w:tr>
      <w:tr w:rsidR="00CA79D5" w:rsidRPr="004354A8" w14:paraId="592711A6" w14:textId="77777777" w:rsidTr="004354A8">
        <w:tc>
          <w:tcPr>
            <w:tcW w:w="8640" w:type="dxa"/>
          </w:tcPr>
          <w:p w14:paraId="2FB8A1E1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Unmolested, — FE </w:t>
            </w:r>
            <w:proofErr w:type="gram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 ES ih vai van</w:t>
            </w:r>
          </w:p>
        </w:tc>
      </w:tr>
      <w:tr w:rsidR="00CA79D5" w:rsidRPr="004354A8" w14:paraId="18F53899" w14:textId="77777777" w:rsidTr="004354A8">
        <w:tc>
          <w:tcPr>
            <w:tcW w:w="8640" w:type="dxa"/>
          </w:tcPr>
          <w:p w14:paraId="4ADCF023" w14:textId="77777777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Unmoved, (in mind) By Baty veh</w:t>
            </w:r>
          </w:p>
        </w:tc>
      </w:tr>
      <w:tr w:rsidR="00CA79D5" w:rsidRPr="004354A8" w14:paraId="2C573FA8" w14:textId="77777777" w:rsidTr="004354A8">
        <w:tc>
          <w:tcPr>
            <w:tcW w:w="8640" w:type="dxa"/>
          </w:tcPr>
          <w:p w14:paraId="1288FCCF" w14:textId="61AD763D" w:rsidR="00CA79D5" w:rsidRPr="004354A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Unnatural, </w:t>
            </w:r>
            <w:proofErr w:type="spell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>niuk</w:t>
            </w:r>
            <w:proofErr w:type="spellEnd"/>
            <w:r w:rsidRPr="004354A8">
              <w:rPr>
                <w:rFonts w:ascii="Times New Roman" w:hAnsi="Times New Roman" w:cs="Times New Roman"/>
                <w:sz w:val="24"/>
                <w:szCs w:val="24"/>
              </w:rPr>
              <w:t xml:space="preserve"> sing’, ray pé</w:t>
            </w:r>
          </w:p>
        </w:tc>
      </w:tr>
    </w:tbl>
    <w:p w14:paraId="5DC87E48" w14:textId="77777777" w:rsidR="009860A6" w:rsidRPr="004354A8" w:rsidRDefault="009860A6">
      <w:pPr>
        <w:rPr>
          <w:rFonts w:ascii="Times New Roman" w:hAnsi="Times New Roman" w:cs="Times New Roman"/>
          <w:sz w:val="24"/>
          <w:szCs w:val="24"/>
        </w:rPr>
      </w:pPr>
    </w:p>
    <w:sectPr w:rsidR="009860A6" w:rsidRPr="004354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587685">
    <w:abstractNumId w:val="8"/>
  </w:num>
  <w:num w:numId="2" w16cid:durableId="1353804404">
    <w:abstractNumId w:val="6"/>
  </w:num>
  <w:num w:numId="3" w16cid:durableId="2080253290">
    <w:abstractNumId w:val="5"/>
  </w:num>
  <w:num w:numId="4" w16cid:durableId="1876885659">
    <w:abstractNumId w:val="4"/>
  </w:num>
  <w:num w:numId="5" w16cid:durableId="2038843961">
    <w:abstractNumId w:val="7"/>
  </w:num>
  <w:num w:numId="6" w16cid:durableId="1458142061">
    <w:abstractNumId w:val="3"/>
  </w:num>
  <w:num w:numId="7" w16cid:durableId="1548495285">
    <w:abstractNumId w:val="2"/>
  </w:num>
  <w:num w:numId="8" w16cid:durableId="932468149">
    <w:abstractNumId w:val="1"/>
  </w:num>
  <w:num w:numId="9" w16cid:durableId="40129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4A8"/>
    <w:rsid w:val="004C60E6"/>
    <w:rsid w:val="009860A6"/>
    <w:rsid w:val="00AA1D8D"/>
    <w:rsid w:val="00B47730"/>
    <w:rsid w:val="00CA79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5E621"/>
  <w14:defaultImageDpi w14:val="300"/>
  <w15:docId w15:val="{23C16CF0-1E16-44A4-A0F4-EA2E5FE1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2024-08-10T12:51:00Z</dcterms:modified>
  <cp:category/>
</cp:coreProperties>
</file>