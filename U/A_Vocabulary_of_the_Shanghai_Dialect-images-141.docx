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7F40" w:rsidRPr="00180247" w14:paraId="20B08BFF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A213" w14:textId="2C272118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Ugly, </w:t>
            </w:r>
            <w:proofErr w:type="gramStart"/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勿好看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37F40" w:rsidRPr="00180247" w14:paraId="415D3126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67FD" w14:textId="6D0EE554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Ulcer,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瘡</w:t>
            </w:r>
            <w:proofErr w:type="gramEnd"/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 (have an)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瘡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sang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 (bad ulcer)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瘡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7F40" w:rsidRPr="00180247" w14:paraId="5D8F3E20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4949" w14:textId="5EA60B0D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Ultimately, 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到底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7F40" w:rsidRPr="00180247" w14:paraId="0751A542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2BD6" w14:textId="335BD074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Umbrella, 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傘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’, (for rain)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傘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7F40" w:rsidRPr="00180247" w14:paraId="70409DF0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99C2" w14:textId="49727976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Unable,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 (to bear)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當勿住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’, (to eat)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吃勿落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 (to overtake)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趕勿上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kön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7F40" w:rsidRPr="00180247" w14:paraId="3573E4B5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E0B1" w14:textId="77777777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37F40" w:rsidRPr="00180247" w14:paraId="07A9B7A8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B7B7" w14:textId="48CE144C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Unaccustomed,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勿慣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23B0C9EE" w14:textId="77777777" w:rsidTr="00FB22B9">
        <w:tc>
          <w:tcPr>
            <w:tcW w:w="8640" w:type="dxa"/>
          </w:tcPr>
          <w:p w14:paraId="3519391C" w14:textId="10684B39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Unacquainted,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勿認得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the characters)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勿識字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2D138838" w14:textId="77777777" w:rsidTr="00FB22B9">
        <w:tc>
          <w:tcPr>
            <w:tcW w:w="8640" w:type="dxa"/>
          </w:tcPr>
          <w:p w14:paraId="503F725F" w14:textId="0860B230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Unadulterated, (</w:t>
            </w: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goods)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真貨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5FEE340E" w14:textId="77777777" w:rsidTr="00FB22B9">
        <w:tc>
          <w:tcPr>
            <w:tcW w:w="8640" w:type="dxa"/>
          </w:tcPr>
          <w:p w14:paraId="615DA0C9" w14:textId="4B5F17B2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Unalterable,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永勿可改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2635E3" w:rsidRPr="00180247" w14:paraId="261CA3EC" w14:textId="77777777" w:rsidTr="00FB22B9">
        <w:tc>
          <w:tcPr>
            <w:tcW w:w="8640" w:type="dxa"/>
          </w:tcPr>
          <w:p w14:paraId="504FF2A6" w14:textId="658DE2E5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Unanimous,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同心合意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í’. </w:t>
            </w:r>
          </w:p>
        </w:tc>
      </w:tr>
      <w:tr w:rsidR="002635E3" w:rsidRPr="00180247" w14:paraId="4D488141" w14:textId="77777777" w:rsidTr="00FB22B9">
        <w:tc>
          <w:tcPr>
            <w:tcW w:w="8640" w:type="dxa"/>
          </w:tcPr>
          <w:p w14:paraId="33C95181" w14:textId="5A5F849F" w:rsidR="002635E3" w:rsidRPr="0018024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Unarmed,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空身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勿带兵器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ping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3EFEADCC" w14:textId="77777777" w:rsidTr="00FB22B9">
        <w:tc>
          <w:tcPr>
            <w:tcW w:w="8640" w:type="dxa"/>
          </w:tcPr>
          <w:p w14:paraId="719367B6" w14:textId="476D0BBA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Unavailing,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白白裏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635E3" w:rsidRPr="00180247" w14:paraId="7BF7DF64" w14:textId="77777777" w:rsidTr="00FB22B9">
        <w:tc>
          <w:tcPr>
            <w:tcW w:w="8640" w:type="dxa"/>
          </w:tcPr>
          <w:p w14:paraId="4B5E4E8A" w14:textId="57BC636D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Unavoidable,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少勿来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免勿来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‘mien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22B9" w:rsidRPr="00180247" w14:paraId="6E7C0A93" w14:textId="77777777" w:rsidTr="00FB22B9">
        <w:tc>
          <w:tcPr>
            <w:tcW w:w="8640" w:type="dxa"/>
          </w:tcPr>
          <w:p w14:paraId="1B3229D8" w14:textId="248FC6FF" w:rsidR="00FB22B9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Unawares,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想勿到個時候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忽然間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hweh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kan.</w:t>
            </w:r>
            <w:proofErr w:type="spellEnd"/>
          </w:p>
        </w:tc>
      </w:tr>
      <w:tr w:rsidR="002635E3" w:rsidRPr="00180247" w14:paraId="53538660" w14:textId="77777777" w:rsidTr="00FB22B9">
        <w:tc>
          <w:tcPr>
            <w:tcW w:w="8640" w:type="dxa"/>
          </w:tcPr>
          <w:p w14:paraId="6F4208AB" w14:textId="486ADDC6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Unbearable,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忍耐勿過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0FD8FBC2" w14:textId="77777777" w:rsidTr="00FB22B9">
        <w:tc>
          <w:tcPr>
            <w:tcW w:w="8640" w:type="dxa"/>
          </w:tcPr>
          <w:p w14:paraId="4656ED43" w14:textId="272BD6B3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Unbecoming,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勿好看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勿像様式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勿體面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mien’. </w:t>
            </w:r>
          </w:p>
        </w:tc>
      </w:tr>
      <w:tr w:rsidR="002635E3" w:rsidRPr="00180247" w14:paraId="16367012" w14:textId="77777777" w:rsidTr="00FB22B9">
        <w:tc>
          <w:tcPr>
            <w:tcW w:w="8640" w:type="dxa"/>
          </w:tcPr>
          <w:p w14:paraId="123F01D8" w14:textId="3E856E45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Unbelieving, 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635E3" w:rsidRPr="00180247" w14:paraId="6D28873D" w14:textId="77777777" w:rsidTr="00FB22B9">
        <w:tc>
          <w:tcPr>
            <w:tcW w:w="8640" w:type="dxa"/>
          </w:tcPr>
          <w:p w14:paraId="417629A5" w14:textId="62E536B8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Unbending,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剛强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giang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635E3" w:rsidRPr="00180247" w14:paraId="1414DEE2" w14:textId="77777777" w:rsidTr="00FB22B9">
        <w:tc>
          <w:tcPr>
            <w:tcW w:w="8640" w:type="dxa"/>
          </w:tcPr>
          <w:p w14:paraId="46D9295E" w14:textId="37E1350E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Unbind,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解脱</w:t>
            </w:r>
            <w:proofErr w:type="gramEnd"/>
            <w:r w:rsidR="001802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解開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31802A16" w14:textId="77777777" w:rsidTr="00FB22B9">
        <w:tc>
          <w:tcPr>
            <w:tcW w:w="8640" w:type="dxa"/>
          </w:tcPr>
          <w:p w14:paraId="7FB72E82" w14:textId="4A4E11CB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Unbounded, 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瞴邊瞴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際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2819E8D4" w14:textId="77777777" w:rsidTr="00FB22B9">
        <w:tc>
          <w:tcPr>
            <w:tcW w:w="8640" w:type="dxa"/>
          </w:tcPr>
          <w:p w14:paraId="1CDB6762" w14:textId="5062A927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Unbroken, </w:t>
            </w:r>
            <w:r w:rsidR="00FB22B9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一連無斷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2635E3" w:rsidRPr="00180247" w14:paraId="4C59C98B" w14:textId="77777777" w:rsidTr="00FB22B9">
        <w:tc>
          <w:tcPr>
            <w:tcW w:w="8640" w:type="dxa"/>
          </w:tcPr>
          <w:p w14:paraId="0505D8C6" w14:textId="122D52A8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Unburnt, (</w:t>
            </w: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bricks)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培</w:t>
            </w:r>
            <w:proofErr w:type="gramEnd"/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2A1BEFC2" w14:textId="77777777" w:rsidTr="00FB22B9">
        <w:tc>
          <w:tcPr>
            <w:tcW w:w="8640" w:type="dxa"/>
          </w:tcPr>
          <w:p w14:paraId="2B95BA61" w14:textId="7906711F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Uncertain,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勿定</w:t>
            </w:r>
            <w:proofErr w:type="gramEnd"/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ding’,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拿勿定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ding’. </w:t>
            </w:r>
          </w:p>
        </w:tc>
      </w:tr>
      <w:tr w:rsidR="002635E3" w:rsidRPr="00180247" w14:paraId="321C5F57" w14:textId="77777777" w:rsidTr="00FB22B9">
        <w:tc>
          <w:tcPr>
            <w:tcW w:w="8640" w:type="dxa"/>
          </w:tcPr>
          <w:p w14:paraId="0CC9BB20" w14:textId="3B711D87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Unchangeable,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無變無易</w:t>
            </w:r>
            <w:proofErr w:type="gramEnd"/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yuh,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勿能改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變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76A6B4D3" w14:textId="77777777" w:rsidTr="00FB22B9">
        <w:tc>
          <w:tcPr>
            <w:tcW w:w="8640" w:type="dxa"/>
          </w:tcPr>
          <w:p w14:paraId="05826699" w14:textId="76E61E1B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Uncharitable</w:t>
            </w:r>
            <w:r w:rsidR="00FB22B9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瞴人情</w:t>
            </w:r>
            <w:proofErr w:type="gramEnd"/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B22B9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zing.</w:t>
            </w:r>
          </w:p>
        </w:tc>
      </w:tr>
      <w:tr w:rsidR="002635E3" w:rsidRPr="00180247" w14:paraId="2050EC4F" w14:textId="77777777" w:rsidTr="00FB22B9">
        <w:tc>
          <w:tcPr>
            <w:tcW w:w="8640" w:type="dxa"/>
          </w:tcPr>
          <w:p w14:paraId="7473FA29" w14:textId="55DDB8DD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Uncivil,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傲慢無禮</w:t>
            </w:r>
            <w:proofErr w:type="gramEnd"/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635E3" w:rsidRPr="00180247" w14:paraId="4CE2541E" w14:textId="77777777" w:rsidTr="00FB22B9">
        <w:tc>
          <w:tcPr>
            <w:tcW w:w="8640" w:type="dxa"/>
          </w:tcPr>
          <w:p w14:paraId="5B865E73" w14:textId="4E2B210F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Uncle ,</w:t>
            </w:r>
            <w:proofErr w:type="gram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(on father’s side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;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elder)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伯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(younger)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亞叔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úh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 (on mother’s side)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舅舅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gieú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264C442D" w14:textId="77777777" w:rsidTr="00FB22B9">
        <w:tc>
          <w:tcPr>
            <w:tcW w:w="8640" w:type="dxa"/>
          </w:tcPr>
          <w:p w14:paraId="21C1E3C8" w14:textId="52765CE1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35E3" w:rsidRPr="00180247" w14:paraId="7536A659" w14:textId="77777777" w:rsidTr="00FB22B9">
        <w:tc>
          <w:tcPr>
            <w:tcW w:w="8640" w:type="dxa"/>
          </w:tcPr>
          <w:p w14:paraId="56E047FD" w14:textId="7EB5C6AD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Unclean,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沾污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齷齪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t’soh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垃圾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láh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síh</w:t>
            </w:r>
            <w:proofErr w:type="spellEnd"/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16F2AD43" w14:textId="77777777" w:rsidTr="00FB22B9">
        <w:tc>
          <w:tcPr>
            <w:tcW w:w="8640" w:type="dxa"/>
          </w:tcPr>
          <w:p w14:paraId="4C98A4AF" w14:textId="473C2398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Uncomfortable,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適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proofErr w:type="gramEnd"/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2635E3" w:rsidRPr="00180247" w14:paraId="137D8493" w14:textId="77777777" w:rsidTr="00FB22B9">
        <w:tc>
          <w:tcPr>
            <w:tcW w:w="8640" w:type="dxa"/>
          </w:tcPr>
          <w:p w14:paraId="76ED9517" w14:textId="6427062E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Uncommon,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奇怪非常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150F20E4" w14:textId="77777777" w:rsidTr="00FB22B9">
        <w:tc>
          <w:tcPr>
            <w:tcW w:w="8640" w:type="dxa"/>
          </w:tcPr>
          <w:p w14:paraId="5153C08F" w14:textId="22CEED20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Unconcerned,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勿慌忙</w:t>
            </w:r>
            <w:proofErr w:type="gramEnd"/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073C5DDA" w14:textId="77777777" w:rsidTr="00FB22B9">
        <w:tc>
          <w:tcPr>
            <w:tcW w:w="8640" w:type="dxa"/>
          </w:tcPr>
          <w:p w14:paraId="006D96BC" w14:textId="05A343BF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Unconnected,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斷絕</w:t>
            </w:r>
            <w:proofErr w:type="gramEnd"/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635E3" w:rsidRPr="00180247" w14:paraId="5875D0BA" w14:textId="77777777" w:rsidTr="00FB22B9">
        <w:tc>
          <w:tcPr>
            <w:tcW w:w="8640" w:type="dxa"/>
          </w:tcPr>
          <w:p w14:paraId="31E92679" w14:textId="5AFD848B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Unconscious,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勿知勿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覺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23F0DCF9" w14:textId="77777777" w:rsidTr="00FB22B9">
        <w:tc>
          <w:tcPr>
            <w:tcW w:w="8640" w:type="dxa"/>
          </w:tcPr>
          <w:p w14:paraId="3AD54CD2" w14:textId="7232FB42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Unconstrained, </w:t>
            </w:r>
            <w:proofErr w:type="gramStart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從從容容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94EF4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187028D3" w14:textId="77777777" w:rsidTr="00FB22B9">
        <w:tc>
          <w:tcPr>
            <w:tcW w:w="8640" w:type="dxa"/>
          </w:tcPr>
          <w:p w14:paraId="6A59F746" w14:textId="1513C495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Uncourteous,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瞴没禮</w:t>
            </w:r>
            <w:proofErr w:type="gramEnd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瞴没禮貌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‘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66955723" w14:textId="77777777" w:rsidTr="00FB22B9">
        <w:tc>
          <w:tcPr>
            <w:tcW w:w="8640" w:type="dxa"/>
          </w:tcPr>
          <w:p w14:paraId="21DAEBD0" w14:textId="26459074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Uncreated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勿是造化拉個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596A3619" w14:textId="77777777" w:rsidTr="00FB22B9">
        <w:tc>
          <w:tcPr>
            <w:tcW w:w="8640" w:type="dxa"/>
          </w:tcPr>
          <w:p w14:paraId="0A3CCBFC" w14:textId="7771810B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Uncultivated,  (</w:t>
            </w:r>
            <w:proofErr w:type="gram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ground )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荒郊野裏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ong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kiau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yá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lí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635E3" w:rsidRPr="00180247" w14:paraId="4EDBCF7A" w14:textId="77777777" w:rsidTr="00FB22B9">
        <w:tc>
          <w:tcPr>
            <w:tcW w:w="8640" w:type="dxa"/>
          </w:tcPr>
          <w:p w14:paraId="5AAA35B9" w14:textId="1A728ADE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Undecided,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主意勿曾立定</w:t>
            </w:r>
            <w:proofErr w:type="gramEnd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2635E3" w:rsidRPr="00180247" w14:paraId="3627AAF7" w14:textId="77777777" w:rsidTr="00FB22B9">
        <w:tc>
          <w:tcPr>
            <w:tcW w:w="8640" w:type="dxa"/>
          </w:tcPr>
          <w:p w14:paraId="61B349EB" w14:textId="57F3D8D8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Under,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勒拉底下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 (under heaven)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天下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 (underneath)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下底頭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0749EEFD" w14:textId="77777777" w:rsidTr="00FB22B9">
        <w:tc>
          <w:tcPr>
            <w:tcW w:w="8640" w:type="dxa"/>
          </w:tcPr>
          <w:p w14:paraId="2AD6A378" w14:textId="44C9BA59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Undergo,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耐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61DEB3FE" w14:textId="77777777" w:rsidTr="00FB22B9">
        <w:tc>
          <w:tcPr>
            <w:tcW w:w="8640" w:type="dxa"/>
          </w:tcPr>
          <w:p w14:paraId="3A6222D2" w14:textId="0D51758C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Underived,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無所從来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635E3" w:rsidRPr="00180247" w14:paraId="5F3E7E4D" w14:textId="77777777" w:rsidTr="00FB22B9">
        <w:tc>
          <w:tcPr>
            <w:tcW w:w="8640" w:type="dxa"/>
          </w:tcPr>
          <w:p w14:paraId="37AC1215" w14:textId="4C47E565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Underling,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手下人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02F87263" w14:textId="77777777" w:rsidTr="00FB22B9">
        <w:tc>
          <w:tcPr>
            <w:tcW w:w="8640" w:type="dxa"/>
          </w:tcPr>
          <w:p w14:paraId="7B804588" w14:textId="174753C8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Undersell,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賣物事比别人少要銅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5B1477B0" w14:textId="77777777" w:rsidTr="00FB22B9">
        <w:tc>
          <w:tcPr>
            <w:tcW w:w="8640" w:type="dxa"/>
          </w:tcPr>
          <w:p w14:paraId="1048FCBC" w14:textId="19EE0E73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Understand,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懂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(merchandize)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識貨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34569640" w14:textId="77777777" w:rsidTr="00FB22B9">
        <w:tc>
          <w:tcPr>
            <w:tcW w:w="8640" w:type="dxa"/>
          </w:tcPr>
          <w:p w14:paraId="3B407F0B" w14:textId="399D504A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Undertake,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擔當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tong, (work)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保工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3186E744" w14:textId="77777777" w:rsidTr="00FB22B9">
        <w:tc>
          <w:tcPr>
            <w:tcW w:w="8640" w:type="dxa"/>
          </w:tcPr>
          <w:p w14:paraId="78CED323" w14:textId="542517CC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Undervalue,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看輕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’iung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802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比本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32C8E34A" w14:textId="77777777" w:rsidTr="00FB22B9">
        <w:tc>
          <w:tcPr>
            <w:tcW w:w="8640" w:type="dxa"/>
          </w:tcPr>
          <w:p w14:paraId="1F62F7CB" w14:textId="2CA3EA63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Undeserved,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當受個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‘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50A6AAE3" w14:textId="77777777" w:rsidR="00B52C0F" w:rsidRPr="00180247" w:rsidRDefault="00B52C0F">
      <w:pPr>
        <w:rPr>
          <w:rFonts w:ascii="Times New Roman" w:eastAsia="SimSun" w:hAnsi="Times New Roman" w:cs="Times New Roman"/>
          <w:sz w:val="24"/>
          <w:szCs w:val="24"/>
        </w:rPr>
      </w:pPr>
    </w:p>
    <w:sectPr w:rsidR="00B52C0F" w:rsidRPr="00180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017304">
    <w:abstractNumId w:val="8"/>
  </w:num>
  <w:num w:numId="2" w16cid:durableId="1847091425">
    <w:abstractNumId w:val="6"/>
  </w:num>
  <w:num w:numId="3" w16cid:durableId="253319958">
    <w:abstractNumId w:val="5"/>
  </w:num>
  <w:num w:numId="4" w16cid:durableId="2145543264">
    <w:abstractNumId w:val="4"/>
  </w:num>
  <w:num w:numId="5" w16cid:durableId="171378560">
    <w:abstractNumId w:val="7"/>
  </w:num>
  <w:num w:numId="6" w16cid:durableId="335807546">
    <w:abstractNumId w:val="3"/>
  </w:num>
  <w:num w:numId="7" w16cid:durableId="1360741641">
    <w:abstractNumId w:val="2"/>
  </w:num>
  <w:num w:numId="8" w16cid:durableId="12193495">
    <w:abstractNumId w:val="1"/>
  </w:num>
  <w:num w:numId="9" w16cid:durableId="177983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6CC"/>
    <w:rsid w:val="00034616"/>
    <w:rsid w:val="00037F40"/>
    <w:rsid w:val="00047868"/>
    <w:rsid w:val="0006063C"/>
    <w:rsid w:val="00094EF4"/>
    <w:rsid w:val="000A132C"/>
    <w:rsid w:val="00142330"/>
    <w:rsid w:val="0015074B"/>
    <w:rsid w:val="00156610"/>
    <w:rsid w:val="00180247"/>
    <w:rsid w:val="001F6418"/>
    <w:rsid w:val="002635E3"/>
    <w:rsid w:val="0029639D"/>
    <w:rsid w:val="00326F90"/>
    <w:rsid w:val="003E4EA1"/>
    <w:rsid w:val="006A59B0"/>
    <w:rsid w:val="00757423"/>
    <w:rsid w:val="00795873"/>
    <w:rsid w:val="00812790"/>
    <w:rsid w:val="008D4807"/>
    <w:rsid w:val="0093289C"/>
    <w:rsid w:val="00AA1616"/>
    <w:rsid w:val="00AA1D8D"/>
    <w:rsid w:val="00B47730"/>
    <w:rsid w:val="00B52C0F"/>
    <w:rsid w:val="00CA3879"/>
    <w:rsid w:val="00CB0664"/>
    <w:rsid w:val="00DD78D2"/>
    <w:rsid w:val="00E96A68"/>
    <w:rsid w:val="00FB22B9"/>
    <w:rsid w:val="00FC62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48261"/>
  <w14:defaultImageDpi w14:val="300"/>
  <w15:docId w15:val="{14A10FA7-135A-4065-9C81-FF6F2944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2024-11-13T06:47:00Z</dcterms:modified>
  <cp:category/>
</cp:coreProperties>
</file>