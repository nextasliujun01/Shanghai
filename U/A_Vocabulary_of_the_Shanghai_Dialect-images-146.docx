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E01DB" w:rsidRPr="00643BA5" w14:paraId="1B61C14E" w14:textId="77777777" w:rsidTr="00643BA5">
        <w:tc>
          <w:tcPr>
            <w:tcW w:w="8640" w:type="dxa"/>
          </w:tcPr>
          <w:p w14:paraId="34617F69" w14:textId="77777777" w:rsidR="001E01DB" w:rsidRPr="00643BA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A5">
              <w:rPr>
                <w:rFonts w:ascii="Times New Roman" w:hAnsi="Times New Roman" w:cs="Times New Roman"/>
                <w:sz w:val="24"/>
                <w:szCs w:val="24"/>
              </w:rPr>
              <w:t>Usual, "eS dzang, &lt; x bing dzang, =e</w:t>
            </w:r>
          </w:p>
        </w:tc>
      </w:tr>
      <w:tr w:rsidR="001E01DB" w:rsidRPr="00643BA5" w14:paraId="3BACC099" w14:textId="77777777" w:rsidTr="00643BA5">
        <w:tc>
          <w:tcPr>
            <w:tcW w:w="8640" w:type="dxa"/>
          </w:tcPr>
          <w:p w14:paraId="10417EDE" w14:textId="77777777" w:rsidR="001E01DB" w:rsidRPr="00643BA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A5">
              <w:rPr>
                <w:rFonts w:ascii="Times New Roman" w:hAnsi="Times New Roman" w:cs="Times New Roman"/>
                <w:sz w:val="24"/>
                <w:szCs w:val="24"/>
              </w:rPr>
              <w:t>Usurp, an (A po' tsien, fz t'sing tsiez,</w:t>
            </w:r>
          </w:p>
        </w:tc>
      </w:tr>
      <w:tr w:rsidR="001E01DB" w:rsidRPr="00643BA5" w14:paraId="69C71A63" w14:textId="77777777" w:rsidTr="00643BA5">
        <w:tc>
          <w:tcPr>
            <w:tcW w:w="8640" w:type="dxa"/>
          </w:tcPr>
          <w:p w14:paraId="6D657F07" w14:textId="77777777" w:rsidR="001E01DB" w:rsidRPr="00643BA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A5">
              <w:rPr>
                <w:rFonts w:ascii="Times New Roman" w:hAnsi="Times New Roman" w:cs="Times New Roman"/>
                <w:sz w:val="24"/>
                <w:szCs w:val="24"/>
              </w:rPr>
              <w:t>Usury, Tye [al FY fone’ tsang* dé lit</w:t>
            </w:r>
          </w:p>
        </w:tc>
      </w:tr>
      <w:tr w:rsidR="001E01DB" w:rsidRPr="00643BA5" w14:paraId="079BE9BF" w14:textId="77777777" w:rsidTr="00643BA5">
        <w:tc>
          <w:tcPr>
            <w:tcW w:w="8640" w:type="dxa"/>
          </w:tcPr>
          <w:p w14:paraId="164C4912" w14:textId="77777777" w:rsidR="001E01DB" w:rsidRPr="00643BA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A5">
              <w:rPr>
                <w:rFonts w:ascii="Times New Roman" w:hAnsi="Times New Roman" w:cs="Times New Roman"/>
                <w:sz w:val="24"/>
                <w:szCs w:val="24"/>
              </w:rPr>
              <w:t>Utensils, (of iron) PkFe Cih ki’, (for</w:t>
            </w:r>
          </w:p>
        </w:tc>
      </w:tr>
      <w:tr w:rsidR="001E01DB" w:rsidRPr="00643BA5" w14:paraId="0510FEE1" w14:textId="77777777" w:rsidTr="00643BA5">
        <w:tc>
          <w:tcPr>
            <w:tcW w:w="8640" w:type="dxa"/>
          </w:tcPr>
          <w:p w14:paraId="0362EC54" w14:textId="77777777" w:rsidR="001E01DB" w:rsidRPr="00643BA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A5">
              <w:rPr>
                <w:rFonts w:ascii="Times New Roman" w:hAnsi="Times New Roman" w:cs="Times New Roman"/>
                <w:sz w:val="24"/>
                <w:szCs w:val="24"/>
              </w:rPr>
              <w:t>Utility, 4p BE yuk st.</w:t>
            </w:r>
          </w:p>
        </w:tc>
      </w:tr>
      <w:tr w:rsidR="001E01DB" w:rsidRPr="00643BA5" w14:paraId="63FF7BB0" w14:textId="77777777" w:rsidTr="00643BA5">
        <w:tc>
          <w:tcPr>
            <w:tcW w:w="8640" w:type="dxa"/>
          </w:tcPr>
          <w:p w14:paraId="780E9F3A" w14:textId="77777777" w:rsidR="001E01DB" w:rsidRPr="00643BA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A5">
              <w:rPr>
                <w:rFonts w:ascii="Times New Roman" w:hAnsi="Times New Roman" w:cs="Times New Roman"/>
                <w:sz w:val="24"/>
                <w:szCs w:val="24"/>
              </w:rPr>
              <w:t>Utmost, (exert strength to the)</w:t>
            </w:r>
          </w:p>
        </w:tc>
      </w:tr>
      <w:tr w:rsidR="001E01DB" w:rsidRPr="00643BA5" w14:paraId="35B938C1" w14:textId="77777777" w:rsidTr="00643BA5">
        <w:tc>
          <w:tcPr>
            <w:tcW w:w="8640" w:type="dxa"/>
          </w:tcPr>
          <w:p w14:paraId="5B390672" w14:textId="77777777" w:rsidR="001E01DB" w:rsidRPr="00643BA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A5">
              <w:rPr>
                <w:rFonts w:ascii="Times New Roman" w:hAnsi="Times New Roman" w:cs="Times New Roman"/>
                <w:sz w:val="24"/>
                <w:szCs w:val="24"/>
              </w:rPr>
              <w:t>Utter, SEH BE soh t’seh 1é, (destruc: |</w:t>
            </w:r>
          </w:p>
        </w:tc>
      </w:tr>
      <w:tr w:rsidR="001E01DB" w:rsidRPr="00643BA5" w14:paraId="5E364FC8" w14:textId="77777777" w:rsidTr="00643BA5">
        <w:tc>
          <w:tcPr>
            <w:tcW w:w="8640" w:type="dxa"/>
          </w:tcPr>
          <w:p w14:paraId="1DC308D3" w14:textId="77777777" w:rsidR="001E01DB" w:rsidRPr="00643BA5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A5">
              <w:rPr>
                <w:rFonts w:ascii="Times New Roman" w:hAnsi="Times New Roman" w:cs="Times New Roman"/>
                <w:sz w:val="24"/>
                <w:szCs w:val="24"/>
              </w:rPr>
              <w:t>Uttermost, 3 Bi FA tsz' siuh diex</w:t>
            </w:r>
          </w:p>
        </w:tc>
      </w:tr>
    </w:tbl>
    <w:p w14:paraId="4EC228D0" w14:textId="77777777" w:rsidR="00DD1DF8" w:rsidRPr="00643BA5" w:rsidRDefault="00DD1DF8">
      <w:pPr>
        <w:rPr>
          <w:rFonts w:ascii="Times New Roman" w:hAnsi="Times New Roman" w:cs="Times New Roman"/>
          <w:sz w:val="24"/>
          <w:szCs w:val="24"/>
        </w:rPr>
      </w:pPr>
    </w:p>
    <w:sectPr w:rsidR="00DD1DF8" w:rsidRPr="00643B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4025977">
    <w:abstractNumId w:val="8"/>
  </w:num>
  <w:num w:numId="2" w16cid:durableId="215242115">
    <w:abstractNumId w:val="6"/>
  </w:num>
  <w:num w:numId="3" w16cid:durableId="831604054">
    <w:abstractNumId w:val="5"/>
  </w:num>
  <w:num w:numId="4" w16cid:durableId="377164150">
    <w:abstractNumId w:val="4"/>
  </w:num>
  <w:num w:numId="5" w16cid:durableId="1243564334">
    <w:abstractNumId w:val="7"/>
  </w:num>
  <w:num w:numId="6" w16cid:durableId="1614242471">
    <w:abstractNumId w:val="3"/>
  </w:num>
  <w:num w:numId="7" w16cid:durableId="1138188524">
    <w:abstractNumId w:val="2"/>
  </w:num>
  <w:num w:numId="8" w16cid:durableId="1481337813">
    <w:abstractNumId w:val="1"/>
  </w:num>
  <w:num w:numId="9" w16cid:durableId="127364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01DB"/>
    <w:rsid w:val="0029639D"/>
    <w:rsid w:val="00326F90"/>
    <w:rsid w:val="00643BA5"/>
    <w:rsid w:val="00904877"/>
    <w:rsid w:val="00AA1D8D"/>
    <w:rsid w:val="00B47730"/>
    <w:rsid w:val="00CB0664"/>
    <w:rsid w:val="00DD1D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1F6836"/>
  <w14:defaultImageDpi w14:val="300"/>
  <w15:docId w15:val="{2F269F4E-F216-428D-A898-B1E153D5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2024-08-10T12:58:00Z</dcterms:modified>
  <cp:category/>
</cp:coreProperties>
</file>