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9EF" w:rsidRPr="00187C78" w14:paraId="5B51261D" w14:textId="77777777" w:rsidTr="00F33B33">
        <w:tc>
          <w:tcPr>
            <w:tcW w:w="8640" w:type="dxa"/>
          </w:tcPr>
          <w:p w14:paraId="0DC1B533" w14:textId="352592C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Unto, (as a dative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unto him)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proofErr w:type="gram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í, (till)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直到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dzuk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tau’. </w:t>
            </w:r>
          </w:p>
        </w:tc>
      </w:tr>
      <w:tr w:rsidR="00BF59EF" w:rsidRPr="00187C78" w14:paraId="76D84E86" w14:textId="77777777" w:rsidTr="00F33B33">
        <w:tc>
          <w:tcPr>
            <w:tcW w:w="8640" w:type="dxa"/>
          </w:tcPr>
          <w:p w14:paraId="53301667" w14:textId="7B4FE9D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Untoward,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勿隨意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B034F8" w:rsidRPr="00187C78" w14:paraId="4F6E9F40" w14:textId="77777777" w:rsidTr="00F33B33">
        <w:tc>
          <w:tcPr>
            <w:tcW w:w="8640" w:type="dxa"/>
          </w:tcPr>
          <w:p w14:paraId="3F7D929E" w14:textId="24A5BC30" w:rsidR="00B034F8" w:rsidRPr="00187C78" w:rsidRDefault="00B034F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Untractable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勿依勿順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’. </w:t>
            </w:r>
          </w:p>
        </w:tc>
      </w:tr>
      <w:tr w:rsidR="00BF59EF" w:rsidRPr="00187C78" w14:paraId="0F2C592B" w14:textId="77777777" w:rsidTr="00F33B33">
        <w:tc>
          <w:tcPr>
            <w:tcW w:w="8640" w:type="dxa"/>
          </w:tcPr>
          <w:p w14:paraId="6349541A" w14:textId="7780535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Untrue,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勿真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560A0E43" w14:textId="77777777" w:rsidTr="00F33B33">
        <w:tc>
          <w:tcPr>
            <w:tcW w:w="8640" w:type="dxa"/>
          </w:tcPr>
          <w:p w14:paraId="3365736E" w14:textId="1E8D5E5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Untruth,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妄言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hwong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479F440B" w14:textId="77777777" w:rsidTr="00F33B33">
        <w:tc>
          <w:tcPr>
            <w:tcW w:w="8640" w:type="dxa"/>
          </w:tcPr>
          <w:p w14:paraId="5AD20F3B" w14:textId="77C5BBA9" w:rsidR="00BF59EF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Unusual,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出奇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’seh</w:t>
            </w:r>
            <w:proofErr w:type="spell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9EF" w:rsidRPr="00187C78" w14:paraId="2269177A" w14:textId="77777777" w:rsidTr="00F33B33">
        <w:tc>
          <w:tcPr>
            <w:tcW w:w="8640" w:type="dxa"/>
          </w:tcPr>
          <w:p w14:paraId="44022C44" w14:textId="1AE2A07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Unutterable,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說勿来個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1é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 (distress)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苦不可言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k’an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56FDCA4D" w14:textId="77777777" w:rsidTr="00F33B33">
        <w:tc>
          <w:tcPr>
            <w:tcW w:w="8640" w:type="dxa"/>
          </w:tcPr>
          <w:p w14:paraId="34B676F1" w14:textId="3CAAFAC1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Unvarying,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勿更改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7292B492" w14:textId="77777777" w:rsidTr="00F33B33">
        <w:tc>
          <w:tcPr>
            <w:tcW w:w="8640" w:type="dxa"/>
          </w:tcPr>
          <w:p w14:paraId="6146C223" w14:textId="0D2FF06D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Unwary,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勿謹慎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sing. </w:t>
            </w:r>
          </w:p>
        </w:tc>
      </w:tr>
      <w:tr w:rsidR="00BF59EF" w:rsidRPr="00187C78" w14:paraId="2FEE3EBA" w14:textId="77777777" w:rsidTr="00F33B33">
        <w:tc>
          <w:tcPr>
            <w:tcW w:w="8640" w:type="dxa"/>
          </w:tcPr>
          <w:p w14:paraId="0126288C" w14:textId="4161317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Unwell,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勿爽快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k’wá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4CF313A7" w14:textId="77777777" w:rsidTr="00F33B33">
        <w:tc>
          <w:tcPr>
            <w:tcW w:w="8640" w:type="dxa"/>
          </w:tcPr>
          <w:p w14:paraId="61E9446E" w14:textId="6650060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Unwilling,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k’ung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勿情願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25036C64" w14:textId="77777777" w:rsidTr="00F33B33">
        <w:tc>
          <w:tcPr>
            <w:tcW w:w="8640" w:type="dxa"/>
          </w:tcPr>
          <w:p w14:paraId="2445CE2D" w14:textId="265C8895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Unworthy, (I am) </w:t>
            </w:r>
            <w:proofErr w:type="gramStart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勿配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p’é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勿敢當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(it is unworthy of notice)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勿足爲意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tsúh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í’. </w:t>
            </w:r>
          </w:p>
        </w:tc>
      </w:tr>
      <w:tr w:rsidR="00BF59EF" w:rsidRPr="00187C78" w14:paraId="3D159330" w14:textId="77777777" w:rsidTr="00F33B33">
        <w:tc>
          <w:tcPr>
            <w:tcW w:w="8640" w:type="dxa"/>
          </w:tcPr>
          <w:p w14:paraId="0F61FC37" w14:textId="33DD778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Up, (go)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到上頭去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 (up to this time)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直到如今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 (push up)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推上去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78626307" w14:textId="77777777" w:rsidTr="00F33B33">
        <w:tc>
          <w:tcPr>
            <w:tcW w:w="8640" w:type="dxa"/>
          </w:tcPr>
          <w:p w14:paraId="7FBC5DAB" w14:textId="7AE2648E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Upbraid, </w:t>
            </w:r>
            <w:proofErr w:type="spellStart"/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spellEnd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07B0A72D" w14:textId="77777777" w:rsidTr="00F33B33">
        <w:tc>
          <w:tcPr>
            <w:tcW w:w="8640" w:type="dxa"/>
          </w:tcPr>
          <w:p w14:paraId="717DF1C3" w14:textId="0819BE1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Uphold, </w:t>
            </w:r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扶持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dzz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675BC" w:rsidRPr="00187C78" w14:paraId="0AA59DD3" w14:textId="77777777" w:rsidTr="00F33B33">
        <w:tc>
          <w:tcPr>
            <w:tcW w:w="8640" w:type="dxa"/>
          </w:tcPr>
          <w:p w14:paraId="40FB7ADF" w14:textId="16A58F7A" w:rsidR="007675BC" w:rsidRPr="00187C78" w:rsidRDefault="007675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Uplifted, (eyes)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横白豎眼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675BC" w:rsidRPr="00187C78" w14:paraId="0E249C12" w14:textId="77777777" w:rsidTr="00F33B33">
        <w:tc>
          <w:tcPr>
            <w:tcW w:w="8640" w:type="dxa"/>
          </w:tcPr>
          <w:p w14:paraId="068096C4" w14:textId="5CE94B0E" w:rsidR="007675BC" w:rsidRPr="00187C78" w:rsidRDefault="007675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Upon, (the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long, (the table)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勒拉檯子上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long’. </w:t>
            </w:r>
          </w:p>
        </w:tc>
      </w:tr>
      <w:tr w:rsidR="00BF59EF" w:rsidRPr="00187C78" w14:paraId="61BB9F6D" w14:textId="77777777" w:rsidTr="00F33B33">
        <w:tc>
          <w:tcPr>
            <w:tcW w:w="8640" w:type="dxa"/>
          </w:tcPr>
          <w:p w14:paraId="1F0A1B07" w14:textId="53A1B265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Upper,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on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proofErr w:type="gram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勒拉上頭個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leh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2EA61EDB" w14:textId="77777777" w:rsidTr="00F33B33">
        <w:tc>
          <w:tcPr>
            <w:tcW w:w="8640" w:type="dxa"/>
          </w:tcPr>
          <w:p w14:paraId="75E0082A" w14:textId="512574E4" w:rsidR="00BF59EF" w:rsidRPr="00187C78" w:rsidRDefault="00BF59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F59EF" w:rsidRPr="00187C78" w14:paraId="67B75296" w14:textId="77777777" w:rsidTr="00F33B33">
        <w:tc>
          <w:tcPr>
            <w:tcW w:w="8640" w:type="dxa"/>
          </w:tcPr>
          <w:p w14:paraId="35FA8B1B" w14:textId="0C6947D3" w:rsidR="00BF59EF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9EF" w:rsidRPr="00187C78" w14:paraId="2FB17190" w14:textId="77777777" w:rsidTr="00F33B33">
        <w:tc>
          <w:tcPr>
            <w:tcW w:w="8640" w:type="dxa"/>
          </w:tcPr>
          <w:p w14:paraId="7EE84524" w14:textId="60FFDE3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Uppermost,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最高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kau.</w:t>
            </w:r>
          </w:p>
        </w:tc>
      </w:tr>
      <w:tr w:rsidR="00BF59EF" w:rsidRPr="00187C78" w14:paraId="50E1844B" w14:textId="77777777" w:rsidTr="00F33B33">
        <w:tc>
          <w:tcPr>
            <w:tcW w:w="8640" w:type="dxa"/>
          </w:tcPr>
          <w:p w14:paraId="455E61FA" w14:textId="3251A61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Upright, (physically)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豎起来個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(morally)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dzuh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0237D73D" w14:textId="77777777" w:rsidTr="00F33B33">
        <w:tc>
          <w:tcPr>
            <w:tcW w:w="8640" w:type="dxa"/>
          </w:tcPr>
          <w:p w14:paraId="769D0E3B" w14:textId="499B3A8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Uproar,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吵鬧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亂紛紛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fun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0D8ECB8D" w14:textId="77777777" w:rsidTr="00F33B33">
        <w:tc>
          <w:tcPr>
            <w:tcW w:w="8640" w:type="dxa"/>
          </w:tcPr>
          <w:p w14:paraId="3348DE8E" w14:textId="4B3FE1B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Uproot,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0410D2BE" w14:textId="77777777" w:rsidTr="00F33B33">
        <w:tc>
          <w:tcPr>
            <w:tcW w:w="8640" w:type="dxa"/>
          </w:tcPr>
          <w:p w14:paraId="3A23A229" w14:textId="65BA97B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Upset, (by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pushing)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‘tau, (turn over)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反倒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‘tau. </w:t>
            </w:r>
          </w:p>
        </w:tc>
      </w:tr>
      <w:tr w:rsidR="00BF59EF" w:rsidRPr="00187C78" w14:paraId="61546D3A" w14:textId="77777777" w:rsidTr="00F33B33">
        <w:tc>
          <w:tcPr>
            <w:tcW w:w="8640" w:type="dxa"/>
          </w:tcPr>
          <w:p w14:paraId="14718051" w14:textId="260109C9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Upside, (down) </w:t>
            </w:r>
            <w:proofErr w:type="spellStart"/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顛倒</w:t>
            </w:r>
            <w:proofErr w:type="spell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倒反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‘fan. </w:t>
            </w:r>
          </w:p>
        </w:tc>
      </w:tr>
      <w:tr w:rsidR="00BF59EF" w:rsidRPr="00187C78" w14:paraId="3C8596AA" w14:textId="77777777" w:rsidTr="00F33B33">
        <w:tc>
          <w:tcPr>
            <w:tcW w:w="8640" w:type="dxa"/>
          </w:tcPr>
          <w:p w14:paraId="7EEF470C" w14:textId="3417F0E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Upstairs,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 long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9EF" w:rsidRPr="00187C78" w14:paraId="34C3C61F" w14:textId="77777777" w:rsidTr="00F33B33">
        <w:tc>
          <w:tcPr>
            <w:tcW w:w="8640" w:type="dxa"/>
          </w:tcPr>
          <w:p w14:paraId="6BF1C29C" w14:textId="13C5A89A" w:rsidR="00BF59EF" w:rsidRPr="00187C7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Upwards,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往上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向上頭去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 (100 years and upwards)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一百年以上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páh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‘í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zang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3727F2C7" w14:textId="77777777" w:rsidTr="00F33B33">
        <w:tc>
          <w:tcPr>
            <w:tcW w:w="8640" w:type="dxa"/>
          </w:tcPr>
          <w:p w14:paraId="55945905" w14:textId="0AE9CAE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Urbanity,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禮體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禮貌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27D9B6C5" w14:textId="77777777" w:rsidTr="00F33B33">
        <w:tc>
          <w:tcPr>
            <w:tcW w:w="8640" w:type="dxa"/>
          </w:tcPr>
          <w:p w14:paraId="12998D98" w14:textId="1577B4E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催逼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t’sûe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0E820327" w14:textId="77777777" w:rsidTr="00F33B33">
        <w:tc>
          <w:tcPr>
            <w:tcW w:w="8640" w:type="dxa"/>
          </w:tcPr>
          <w:p w14:paraId="66456008" w14:textId="412E1F4D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Urgent,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za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4F5F1F25" w14:textId="77777777" w:rsidTr="00F33B33">
        <w:tc>
          <w:tcPr>
            <w:tcW w:w="8640" w:type="dxa"/>
          </w:tcPr>
          <w:p w14:paraId="2CBFA664" w14:textId="12406B9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Urgently,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懇切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 (entreat)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切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切懇求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t’sih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k’un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gieu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5BE2FAF6" w14:textId="77777777" w:rsidTr="00F33B33">
        <w:tc>
          <w:tcPr>
            <w:tcW w:w="8640" w:type="dxa"/>
          </w:tcPr>
          <w:p w14:paraId="0F3ABFF6" w14:textId="0BB2494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Urine, (to pass)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小便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bien’. </w:t>
            </w:r>
          </w:p>
        </w:tc>
      </w:tr>
      <w:tr w:rsidR="00BF59EF" w:rsidRPr="00187C78" w14:paraId="1B55C515" w14:textId="77777777" w:rsidTr="00F33B33">
        <w:tc>
          <w:tcPr>
            <w:tcW w:w="8640" w:type="dxa"/>
          </w:tcPr>
          <w:p w14:paraId="2DC28ADB" w14:textId="79851181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F33B33" w:rsidRPr="00187C78" w14:paraId="42468C30" w14:textId="77777777" w:rsidTr="00F33B33">
        <w:tc>
          <w:tcPr>
            <w:tcW w:w="8640" w:type="dxa"/>
          </w:tcPr>
          <w:p w14:paraId="6E1F4FD5" w14:textId="420C88B5" w:rsidR="00F33B33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Usage, </w:t>
            </w:r>
            <w:proofErr w:type="spellStart"/>
            <w:proofErr w:type="gramStart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proofErr w:type="spell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(receive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ill usage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受人委屈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F59EF" w:rsidRPr="00187C78" w14:paraId="11693619" w14:textId="77777777" w:rsidTr="00F33B33">
        <w:tc>
          <w:tcPr>
            <w:tcW w:w="8640" w:type="dxa"/>
          </w:tcPr>
          <w:p w14:paraId="44768215" w14:textId="06F2194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 (of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 use)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瞴用處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 (use is second nature)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習慣自然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(enjoy use of)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F59EF" w:rsidRPr="00187C78" w14:paraId="0707A704" w14:textId="77777777" w:rsidTr="00F33B33">
        <w:tc>
          <w:tcPr>
            <w:tcW w:w="8640" w:type="dxa"/>
          </w:tcPr>
          <w:p w14:paraId="0C4D2817" w14:textId="4A49AF2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Useful,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有用頭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2E15A610" w14:textId="77777777" w:rsidTr="00F33B33">
        <w:tc>
          <w:tcPr>
            <w:tcW w:w="8640" w:type="dxa"/>
          </w:tcPr>
          <w:p w14:paraId="4B9F01D2" w14:textId="3C23863B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Useless,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用勿着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367D5E04" w14:textId="77777777" w:rsidTr="00F33B33">
        <w:tc>
          <w:tcPr>
            <w:tcW w:w="8640" w:type="dxa"/>
          </w:tcPr>
          <w:p w14:paraId="0F908650" w14:textId="06CD7918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Usher, (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引進来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B3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‘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</w:p>
        </w:tc>
      </w:tr>
      <w:tr w:rsidR="00DB617E" w:rsidRPr="00187C78" w14:paraId="6EF8DC49" w14:textId="77777777" w:rsidTr="00F33B33">
        <w:tc>
          <w:tcPr>
            <w:tcW w:w="8640" w:type="dxa"/>
          </w:tcPr>
          <w:p w14:paraId="4DF945D5" w14:textId="77777777" w:rsidR="00DB617E" w:rsidRPr="00187C78" w:rsidRDefault="00DB61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06414" w:rsidRPr="0047047F" w14:paraId="50B70BBF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CC8D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Usual,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常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平常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尋常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zing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(has been usually so)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平素實蓋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zéh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06414" w:rsidRPr="0047047F" w14:paraId="5B0402F2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604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Usurp, </w:t>
            </w:r>
            <w:proofErr w:type="spellStart"/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霸佔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侵佔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(imperial name)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僭越尊號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tsien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t’sung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tsun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06414" w:rsidRPr="0047047F" w14:paraId="31368A0B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E04C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Usury, </w:t>
            </w:r>
            <w:proofErr w:type="spellStart"/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放帳圖利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圖勿公平個利息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06414" w:rsidRPr="0047047F" w14:paraId="7283F17B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7F3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Utensils, (of </w:t>
            </w: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iron)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鉄器</w:t>
            </w:r>
            <w:proofErr w:type="spellEnd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t’ih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(for family use)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傢生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器皿傢生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sang. </w:t>
            </w:r>
          </w:p>
        </w:tc>
      </w:tr>
      <w:tr w:rsidR="00D06414" w:rsidRPr="0047047F" w14:paraId="426A3A17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0254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Utility,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proofErr w:type="spellEnd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yuk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06414" w:rsidRPr="0047047F" w14:paraId="331CDA5D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5B94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Utmost, (exert strength to the)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，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盡心盡力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盡心竭力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gih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(miserable to the utmost degree)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苦得極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‘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k’ú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06414" w:rsidRPr="0047047F" w14:paraId="00DC39DF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F1F5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Utter,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說出来</w:t>
            </w:r>
            <w:proofErr w:type="spellEnd"/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söh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(destruction)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盡行敗壞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06414" w:rsidRPr="0047047F" w14:paraId="1BBA0673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C8DA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Uttermost,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至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田地</w:t>
            </w:r>
            <w:proofErr w:type="spellEnd"/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giuh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61ABE7FE" w14:textId="77777777" w:rsidR="006C1818" w:rsidRPr="00187C78" w:rsidRDefault="006C1818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1818" w:rsidRPr="0018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15019">
    <w:abstractNumId w:val="8"/>
  </w:num>
  <w:num w:numId="2" w16cid:durableId="1219976183">
    <w:abstractNumId w:val="6"/>
  </w:num>
  <w:num w:numId="3" w16cid:durableId="479423437">
    <w:abstractNumId w:val="5"/>
  </w:num>
  <w:num w:numId="4" w16cid:durableId="1800226468">
    <w:abstractNumId w:val="4"/>
  </w:num>
  <w:num w:numId="5" w16cid:durableId="2045475980">
    <w:abstractNumId w:val="7"/>
  </w:num>
  <w:num w:numId="6" w16cid:durableId="13776787">
    <w:abstractNumId w:val="3"/>
  </w:num>
  <w:num w:numId="7" w16cid:durableId="1674333656">
    <w:abstractNumId w:val="2"/>
  </w:num>
  <w:num w:numId="8" w16cid:durableId="147600066">
    <w:abstractNumId w:val="1"/>
  </w:num>
  <w:num w:numId="9" w16cid:durableId="7888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F64"/>
    <w:rsid w:val="0015074B"/>
    <w:rsid w:val="001862D3"/>
    <w:rsid w:val="00187C78"/>
    <w:rsid w:val="00217C22"/>
    <w:rsid w:val="0029639D"/>
    <w:rsid w:val="00326F90"/>
    <w:rsid w:val="00411AA2"/>
    <w:rsid w:val="0045342D"/>
    <w:rsid w:val="006A4CC9"/>
    <w:rsid w:val="006C1818"/>
    <w:rsid w:val="007675BC"/>
    <w:rsid w:val="007C2DDA"/>
    <w:rsid w:val="00902329"/>
    <w:rsid w:val="009A5BBB"/>
    <w:rsid w:val="00A06B44"/>
    <w:rsid w:val="00A37E58"/>
    <w:rsid w:val="00AA1D8D"/>
    <w:rsid w:val="00B034F8"/>
    <w:rsid w:val="00B47730"/>
    <w:rsid w:val="00BF59EF"/>
    <w:rsid w:val="00CB0664"/>
    <w:rsid w:val="00CD7F9A"/>
    <w:rsid w:val="00D06414"/>
    <w:rsid w:val="00D87989"/>
    <w:rsid w:val="00DB617E"/>
    <w:rsid w:val="00DC6332"/>
    <w:rsid w:val="00F33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3966E"/>
  <w14:defaultImageDpi w14:val="300"/>
  <w15:docId w15:val="{FDD6013D-7777-4A4A-8D98-969A69D3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2024-11-14T12:02:00Z</dcterms:modified>
  <cp:category/>
</cp:coreProperties>
</file>