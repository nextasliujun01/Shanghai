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5414" w:rsidRPr="00F061A6" w14:paraId="020F6078" w14:textId="77777777" w:rsidTr="00F061A6">
        <w:tc>
          <w:tcPr>
            <w:tcW w:w="8640" w:type="dxa"/>
          </w:tcPr>
          <w:p w14:paraId="2E36A973" w14:textId="3F00B09F" w:rsidR="00E25414" w:rsidRPr="00F061A6" w:rsidRDefault="00F061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5414" w:rsidRPr="00F061A6" w14:paraId="1D661D18" w14:textId="77777777" w:rsidTr="00F061A6">
        <w:tc>
          <w:tcPr>
            <w:tcW w:w="8640" w:type="dxa"/>
          </w:tcPr>
          <w:p w14:paraId="22F49E35" w14:textId="7777777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E25414" w:rsidRPr="00F061A6" w14:paraId="7639D834" w14:textId="77777777" w:rsidTr="00F061A6">
        <w:tc>
          <w:tcPr>
            <w:tcW w:w="8640" w:type="dxa"/>
          </w:tcPr>
          <w:p w14:paraId="7176D0EC" w14:textId="66F6D5DB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gla</w:t>
            </w: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proofErr w:type="spell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, BGA </w:t>
            </w:r>
            <w:proofErr w:type="spell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veb</w:t>
            </w:r>
            <w:proofErr w:type="spell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  <w:proofErr w:type="spell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k’sn',</w:t>
            </w:r>
          </w:p>
        </w:tc>
      </w:tr>
      <w:tr w:rsidR="00E25414" w:rsidRPr="00F061A6" w14:paraId="384979F7" w14:textId="77777777" w:rsidTr="00F061A6">
        <w:tc>
          <w:tcPr>
            <w:tcW w:w="8640" w:type="dxa"/>
          </w:tcPr>
          <w:p w14:paraId="24284771" w14:textId="7777777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Ulcer, e t’song, (have an) HE sang</w:t>
            </w:r>
          </w:p>
        </w:tc>
      </w:tr>
      <w:tr w:rsidR="00E25414" w:rsidRPr="00F061A6" w14:paraId="19B9E0B9" w14:textId="77777777" w:rsidTr="00F061A6">
        <w:tc>
          <w:tcPr>
            <w:tcW w:w="8640" w:type="dxa"/>
          </w:tcPr>
          <w:p w14:paraId="75D8D03E" w14:textId="7777777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Ultimately, Ea} pies tauf *tt,</w:t>
            </w:r>
          </w:p>
        </w:tc>
      </w:tr>
      <w:tr w:rsidR="00E25414" w:rsidRPr="00F061A6" w14:paraId="0806920A" w14:textId="77777777" w:rsidTr="00F061A6">
        <w:tc>
          <w:tcPr>
            <w:tcW w:w="8640" w:type="dxa"/>
          </w:tcPr>
          <w:p w14:paraId="0AEED8F9" w14:textId="7777777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Umbrella, AE </w:t>
            </w:r>
            <w:proofErr w:type="gram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san‘</w:t>
            </w:r>
            <w:proofErr w:type="gram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, (for rain) B ’yit</w:t>
            </w:r>
          </w:p>
        </w:tc>
      </w:tr>
      <w:tr w:rsidR="00E25414" w:rsidRPr="00F061A6" w14:paraId="21E05446" w14:textId="77777777" w:rsidTr="00F061A6">
        <w:tc>
          <w:tcPr>
            <w:tcW w:w="8640" w:type="dxa"/>
          </w:tcPr>
          <w:p w14:paraId="7F1D4B57" w14:textId="72AC07C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Unable, JJ HE </w:t>
            </w:r>
            <w:proofErr w:type="spell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nung</w:t>
            </w:r>
            <w:proofErr w:type="spellEnd"/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, (to bear)</w:t>
            </w:r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Fj </w:t>
            </w:r>
            <w:proofErr w:type="spellStart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Ue</w:t>
            </w:r>
            <w:proofErr w:type="spellEnd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veh</w:t>
            </w:r>
            <w:proofErr w:type="spellEnd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loh</w:t>
            </w:r>
            <w:proofErr w:type="spellEnd"/>
            <w:r w:rsidR="00F061A6" w:rsidRPr="00F061A6">
              <w:rPr>
                <w:rFonts w:ascii="Times New Roman" w:hAnsi="Times New Roman" w:cs="Times New Roman"/>
                <w:sz w:val="24"/>
                <w:szCs w:val="24"/>
              </w:rPr>
              <w:t>, (to overtake)</w:t>
            </w:r>
          </w:p>
        </w:tc>
      </w:tr>
      <w:tr w:rsidR="00E25414" w:rsidRPr="00F061A6" w14:paraId="4A34D3AC" w14:textId="77777777" w:rsidTr="00F061A6">
        <w:tc>
          <w:tcPr>
            <w:tcW w:w="8640" w:type="dxa"/>
          </w:tcPr>
          <w:p w14:paraId="360DCB16" w14:textId="579A8BF6" w:rsidR="00E25414" w:rsidRPr="00F061A6" w:rsidRDefault="00E254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5414" w:rsidRPr="00F061A6" w14:paraId="653BC026" w14:textId="77777777" w:rsidTr="00F061A6">
        <w:tc>
          <w:tcPr>
            <w:tcW w:w="8640" w:type="dxa"/>
          </w:tcPr>
          <w:p w14:paraId="67A94EAA" w14:textId="77777777" w:rsidR="00E25414" w:rsidRPr="00F061A6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61A6">
              <w:rPr>
                <w:rFonts w:ascii="Times New Roman" w:hAnsi="Times New Roman" w:cs="Times New Roman"/>
                <w:sz w:val="24"/>
                <w:szCs w:val="24"/>
              </w:rPr>
              <w:t>Unaccustomed, R {a veh kwaz',</w:t>
            </w:r>
          </w:p>
        </w:tc>
      </w:tr>
    </w:tbl>
    <w:p w14:paraId="026373B7" w14:textId="77777777" w:rsidR="00AE5361" w:rsidRPr="00F061A6" w:rsidRDefault="00AE5361">
      <w:pPr>
        <w:rPr>
          <w:rFonts w:ascii="Times New Roman" w:hAnsi="Times New Roman" w:cs="Times New Roman"/>
          <w:sz w:val="24"/>
          <w:szCs w:val="24"/>
        </w:rPr>
      </w:pPr>
    </w:p>
    <w:sectPr w:rsidR="00AE5361" w:rsidRPr="00F061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7705364">
    <w:abstractNumId w:val="8"/>
  </w:num>
  <w:num w:numId="2" w16cid:durableId="1631131188">
    <w:abstractNumId w:val="6"/>
  </w:num>
  <w:num w:numId="3" w16cid:durableId="2062243656">
    <w:abstractNumId w:val="5"/>
  </w:num>
  <w:num w:numId="4" w16cid:durableId="1268385449">
    <w:abstractNumId w:val="4"/>
  </w:num>
  <w:num w:numId="5" w16cid:durableId="1170877065">
    <w:abstractNumId w:val="7"/>
  </w:num>
  <w:num w:numId="6" w16cid:durableId="772822301">
    <w:abstractNumId w:val="3"/>
  </w:num>
  <w:num w:numId="7" w16cid:durableId="1673141302">
    <w:abstractNumId w:val="2"/>
  </w:num>
  <w:num w:numId="8" w16cid:durableId="232159097">
    <w:abstractNumId w:val="1"/>
  </w:num>
  <w:num w:numId="9" w16cid:durableId="85774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644"/>
    <w:rsid w:val="00AA1D8D"/>
    <w:rsid w:val="00AE5361"/>
    <w:rsid w:val="00B47730"/>
    <w:rsid w:val="00CB0664"/>
    <w:rsid w:val="00E25414"/>
    <w:rsid w:val="00F061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B2373"/>
  <w14:defaultImageDpi w14:val="300"/>
  <w15:docId w15:val="{ED0653FB-652E-47C7-A8BC-91E60A5F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2024-08-10T12:41:00Z</dcterms:modified>
  <cp:category/>
</cp:coreProperties>
</file>