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3AA4" w:rsidRPr="006A038A" w14:paraId="46EC4DCF" w14:textId="77777777" w:rsidTr="00C168EE">
        <w:tc>
          <w:tcPr>
            <w:tcW w:w="8640" w:type="dxa"/>
          </w:tcPr>
          <w:p w14:paraId="781E8BF6" w14:textId="5DD025B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Ensure,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保得住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148548CA" w14:textId="77777777" w:rsidTr="00C168EE">
        <w:tc>
          <w:tcPr>
            <w:tcW w:w="8640" w:type="dxa"/>
          </w:tcPr>
          <w:p w14:paraId="7271D856" w14:textId="1D36EBBA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Entangle,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pan’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18A3445A" w14:textId="77777777" w:rsidTr="00C168EE">
        <w:tc>
          <w:tcPr>
            <w:tcW w:w="8640" w:type="dxa"/>
          </w:tcPr>
          <w:p w14:paraId="58463670" w14:textId="394D8E3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society)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religion)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7465FA4A" w14:textId="77777777" w:rsidTr="00C168EE">
        <w:tc>
          <w:tcPr>
            <w:tcW w:w="8640" w:type="dxa"/>
          </w:tcPr>
          <w:p w14:paraId="4A81E61E" w14:textId="0CD8A5D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看待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接待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C3AA4" w:rsidRPr="006A038A" w14:paraId="3AFD35CF" w14:textId="77777777" w:rsidTr="00C168EE">
        <w:tc>
          <w:tcPr>
            <w:tcW w:w="8640" w:type="dxa"/>
          </w:tcPr>
          <w:p w14:paraId="073FF095" w14:textId="2B824A3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Entertainer,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45BDB732" w14:textId="77777777" w:rsidTr="00C168EE">
        <w:tc>
          <w:tcPr>
            <w:tcW w:w="8640" w:type="dxa"/>
          </w:tcPr>
          <w:p w14:paraId="1F060A16" w14:textId="606AA8B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Entertainment, (feast)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(confer an)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‘song </w:t>
            </w:r>
            <w:proofErr w:type="spellStart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(amu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sement)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好孛相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t’i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5439E062" w14:textId="77777777" w:rsidTr="00C168EE">
        <w:tc>
          <w:tcPr>
            <w:tcW w:w="8640" w:type="dxa"/>
          </w:tcPr>
          <w:p w14:paraId="1A29E4C4" w14:textId="175AB5D4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095062AE" w14:textId="77777777" w:rsidTr="00C168EE">
        <w:tc>
          <w:tcPr>
            <w:tcW w:w="8640" w:type="dxa"/>
          </w:tcPr>
          <w:p w14:paraId="4B61FDBF" w14:textId="2230288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Enthusiasm,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CC3AA4" w:rsidRPr="006A038A" w14:paraId="7F62F9C1" w14:textId="77777777" w:rsidTr="00C168EE">
        <w:tc>
          <w:tcPr>
            <w:tcW w:w="8640" w:type="dxa"/>
          </w:tcPr>
          <w:p w14:paraId="6BE65BF7" w14:textId="1A70FA98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Entice,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惑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0E81C236" w14:textId="77777777" w:rsidTr="00C168EE">
        <w:tc>
          <w:tcPr>
            <w:tcW w:w="8640" w:type="dxa"/>
          </w:tcPr>
          <w:p w14:paraId="13145807" w14:textId="5285567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Entire, 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囫圇</w:t>
            </w:r>
            <w:proofErr w:type="spell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spell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78ACFAED" w14:textId="77777777" w:rsidTr="00C168EE">
        <w:tc>
          <w:tcPr>
            <w:tcW w:w="8640" w:type="dxa"/>
          </w:tcPr>
          <w:p w14:paraId="230457E7" w14:textId="2CB5C6B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Entrails,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五臟六腑</w:t>
            </w:r>
            <w:proofErr w:type="spell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zon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(heart),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(liver),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(coat of stomach),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(lung),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肾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’(kidneys) – are the five upper viscera)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為五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臟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spell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大腸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胃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(stomach),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</w:t>
            </w:r>
            <w:proofErr w:type="spell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(bladder),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心胞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絡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pau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(covering of the heart),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 (gall bladder) – are the six lower viscera)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六腑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43D59274" w14:textId="77777777" w:rsidTr="00C168EE">
        <w:tc>
          <w:tcPr>
            <w:tcW w:w="8640" w:type="dxa"/>
          </w:tcPr>
          <w:p w14:paraId="6491AE38" w14:textId="37ECAD0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陷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絆住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5063949A" w14:textId="77777777" w:rsidTr="00C168EE">
        <w:tc>
          <w:tcPr>
            <w:tcW w:w="8640" w:type="dxa"/>
          </w:tcPr>
          <w:p w14:paraId="73604C7F" w14:textId="40FCF17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Entrance,  </w:t>
            </w:r>
            <w:proofErr w:type="spellStart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門口</w:t>
            </w:r>
            <w:proofErr w:type="spell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mun ’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k‘eu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(no entran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ce)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proofErr w:type="spell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5E8DD303" w14:textId="77777777" w:rsidTr="00C168EE">
        <w:tc>
          <w:tcPr>
            <w:tcW w:w="8640" w:type="dxa"/>
          </w:tcPr>
          <w:p w14:paraId="1748CA83" w14:textId="3CD9EB2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Entreat,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4A881F70" w14:textId="77777777" w:rsidTr="00C168EE">
        <w:tc>
          <w:tcPr>
            <w:tcW w:w="8640" w:type="dxa"/>
          </w:tcPr>
          <w:p w14:paraId="01E5089D" w14:textId="38E05E54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Entrust,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t‘oh</w:t>
            </w:r>
            <w:proofErr w:type="spellEnd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(him)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托拉伊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CC3AA4" w:rsidRPr="006A038A" w14:paraId="01A87E38" w14:textId="77777777" w:rsidTr="00C168EE">
        <w:tc>
          <w:tcPr>
            <w:tcW w:w="8640" w:type="dxa"/>
          </w:tcPr>
          <w:p w14:paraId="632AF291" w14:textId="6FDD351E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47E9AEF4" w14:textId="77777777" w:rsidTr="00C168EE">
        <w:tc>
          <w:tcPr>
            <w:tcW w:w="8640" w:type="dxa"/>
          </w:tcPr>
          <w:p w14:paraId="37FEE025" w14:textId="11DB9BE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Entwine,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纏絞</w:t>
            </w:r>
            <w:proofErr w:type="spell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1F7F2334" w14:textId="77777777" w:rsidTr="00C168EE">
        <w:tc>
          <w:tcPr>
            <w:tcW w:w="8640" w:type="dxa"/>
          </w:tcPr>
          <w:p w14:paraId="6AE99ED4" w14:textId="1A2EF5F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Envelope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信封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套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t’au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3AA4" w:rsidRPr="006A038A" w14:paraId="32EF918B" w14:textId="77777777" w:rsidTr="00C168EE">
        <w:tc>
          <w:tcPr>
            <w:tcW w:w="8640" w:type="dxa"/>
          </w:tcPr>
          <w:p w14:paraId="6B7642DA" w14:textId="0F301F15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7F55DAAC" w14:textId="77777777" w:rsidTr="00C168EE">
        <w:tc>
          <w:tcPr>
            <w:tcW w:w="8640" w:type="dxa"/>
          </w:tcPr>
          <w:p w14:paraId="2BAF4E26" w14:textId="4043DAEF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Environs,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sz’hiang</w:t>
            </w:r>
            <w:proofErr w:type="spellEnd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walled city)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environ)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CC3AA4" w:rsidRPr="006A038A" w14:paraId="3B6010AB" w14:textId="77777777" w:rsidTr="00C168EE">
        <w:tc>
          <w:tcPr>
            <w:tcW w:w="8640" w:type="dxa"/>
          </w:tcPr>
          <w:p w14:paraId="1BB2F4A5" w14:textId="26376A2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Enumerate,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(difficult)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3AA4" w:rsidRPr="006A038A" w14:paraId="283315FB" w14:textId="77777777" w:rsidTr="00C168EE">
        <w:tc>
          <w:tcPr>
            <w:tcW w:w="8640" w:type="dxa"/>
          </w:tcPr>
          <w:p w14:paraId="6F6C48D5" w14:textId="6B5EFEA7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Enunciate,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(enuncia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tion)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695F0A3B" w14:textId="77777777" w:rsidTr="00C168EE">
        <w:tc>
          <w:tcPr>
            <w:tcW w:w="8640" w:type="dxa"/>
          </w:tcPr>
          <w:p w14:paraId="4ADF08BD" w14:textId="3E1DF97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Envoy,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(imperial)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k’iun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使官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0B6F7A5B" w14:textId="77777777" w:rsidTr="00C168EE">
        <w:tc>
          <w:tcPr>
            <w:tcW w:w="8640" w:type="dxa"/>
          </w:tcPr>
          <w:p w14:paraId="7E1875E3" w14:textId="35AF6D84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2C2049A6" w14:textId="77777777" w:rsidTr="00C168EE">
        <w:tc>
          <w:tcPr>
            <w:tcW w:w="8640" w:type="dxa"/>
          </w:tcPr>
          <w:p w14:paraId="4EB5B652" w14:textId="1571E49C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Envy,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妒忌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7F293395" w14:textId="77777777" w:rsidTr="00C168EE">
        <w:tc>
          <w:tcPr>
            <w:tcW w:w="8640" w:type="dxa"/>
          </w:tcPr>
          <w:p w14:paraId="6DB62152" w14:textId="27F8DAF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Eolian, (harp)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02EBAEB3" w14:textId="77777777" w:rsidTr="00C168EE">
        <w:tc>
          <w:tcPr>
            <w:tcW w:w="8640" w:type="dxa"/>
          </w:tcPr>
          <w:p w14:paraId="6AACD170" w14:textId="23B88838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Epidemic,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yo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瘟病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3AA4" w:rsidRPr="006A038A" w14:paraId="74E3FB63" w14:textId="77777777" w:rsidTr="00C168EE">
        <w:tc>
          <w:tcPr>
            <w:tcW w:w="8640" w:type="dxa"/>
          </w:tcPr>
          <w:p w14:paraId="2699C9EB" w14:textId="77753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Epidendrum,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蘭花</w:t>
            </w:r>
            <w:proofErr w:type="spell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6E943EC9" w14:textId="77777777" w:rsidTr="00C168EE">
        <w:tc>
          <w:tcPr>
            <w:tcW w:w="8640" w:type="dxa"/>
          </w:tcPr>
          <w:p w14:paraId="692FEC97" w14:textId="696ECF56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Epistle, 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書信</w:t>
            </w:r>
            <w:proofErr w:type="spell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3AA4" w:rsidRPr="006A038A" w14:paraId="631794F9" w14:textId="77777777" w:rsidTr="00C168EE">
        <w:tc>
          <w:tcPr>
            <w:tcW w:w="8640" w:type="dxa"/>
          </w:tcPr>
          <w:p w14:paraId="48398E5E" w14:textId="2161028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Epitomize,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取其大略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liáh</w:t>
            </w:r>
            <w:proofErr w:type="spellEnd"/>
          </w:p>
        </w:tc>
      </w:tr>
      <w:tr w:rsidR="00CC3AA4" w:rsidRPr="006A038A" w14:paraId="10FE43A7" w14:textId="77777777" w:rsidTr="00C168EE">
        <w:tc>
          <w:tcPr>
            <w:tcW w:w="8640" w:type="dxa"/>
          </w:tcPr>
          <w:p w14:paraId="1ABAF2B8" w14:textId="49676CC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Epoch, (for calculation)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起日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CC3AA4" w:rsidRPr="006A038A" w14:paraId="2139BF0D" w14:textId="77777777" w:rsidTr="00C168EE">
        <w:tc>
          <w:tcPr>
            <w:tcW w:w="8640" w:type="dxa"/>
          </w:tcPr>
          <w:p w14:paraId="05762A19" w14:textId="0738D2B7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相等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勿多勿少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56A3CCD8" w14:textId="77777777" w:rsidTr="00C168EE">
        <w:tc>
          <w:tcPr>
            <w:tcW w:w="8640" w:type="dxa"/>
          </w:tcPr>
          <w:p w14:paraId="3F631184" w14:textId="1AEC217F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Equal, (to)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3AA4" w:rsidRPr="006A038A" w14:paraId="596C081A" w14:textId="77777777" w:rsidTr="00C168EE">
        <w:tc>
          <w:tcPr>
            <w:tcW w:w="8640" w:type="dxa"/>
          </w:tcPr>
          <w:p w14:paraId="64F656C7" w14:textId="033B96A8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5ECDEFD5" w14:textId="77777777" w:rsidTr="00C168EE">
        <w:tc>
          <w:tcPr>
            <w:tcW w:w="8640" w:type="dxa"/>
          </w:tcPr>
          <w:p w14:paraId="207FB84C" w14:textId="310C1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Equalize,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匀一匀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6D32A60D" w14:textId="77777777" w:rsidTr="00C168EE">
        <w:tc>
          <w:tcPr>
            <w:tcW w:w="8640" w:type="dxa"/>
          </w:tcPr>
          <w:p w14:paraId="1D76AF60" w14:textId="78ECE3BC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Equator,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赤道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t'suh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中带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CC3AA4" w:rsidRPr="006A038A" w14:paraId="21AEC380" w14:textId="77777777" w:rsidTr="00C168EE">
        <w:tc>
          <w:tcPr>
            <w:tcW w:w="8640" w:type="dxa"/>
          </w:tcPr>
          <w:p w14:paraId="4B19390F" w14:textId="17188837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Egui-distant,  </w:t>
            </w:r>
            <w:proofErr w:type="spell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一樣遠近</w:t>
            </w:r>
            <w:proofErr w:type="spell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 ’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29FB96B9" w14:textId="77777777" w:rsidTr="00C168EE">
        <w:tc>
          <w:tcPr>
            <w:tcW w:w="8640" w:type="dxa"/>
          </w:tcPr>
          <w:p w14:paraId="488ED12D" w14:textId="5C6E77A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Equilateral, (triangle)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18D159FB" w14:textId="77777777" w:rsidTr="00C168EE">
        <w:tc>
          <w:tcPr>
            <w:tcW w:w="8640" w:type="dxa"/>
          </w:tcPr>
          <w:p w14:paraId="33D1F5D9" w14:textId="6FA969D8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Eguilibrum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重相平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k‘iung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6647373A" w14:textId="77777777" w:rsidTr="00C168EE">
        <w:tc>
          <w:tcPr>
            <w:tcW w:w="8640" w:type="dxa"/>
          </w:tcPr>
          <w:p w14:paraId="3275A4FC" w14:textId="0E3A35F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Equinox, (spring)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A03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(autumn)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proofErr w:type="spell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fun. </w:t>
            </w:r>
          </w:p>
        </w:tc>
      </w:tr>
      <w:tr w:rsidR="00CC3AA4" w:rsidRPr="006A038A" w14:paraId="1481AE14" w14:textId="77777777" w:rsidTr="00C168EE">
        <w:tc>
          <w:tcPr>
            <w:tcW w:w="8640" w:type="dxa"/>
          </w:tcPr>
          <w:p w14:paraId="551EAA8C" w14:textId="77777777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784D6360" w14:textId="77777777" w:rsidR="00444BD2" w:rsidRPr="006A038A" w:rsidRDefault="00444BD2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4BD2" w:rsidRPr="006A0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976236">
    <w:abstractNumId w:val="8"/>
  </w:num>
  <w:num w:numId="2" w16cid:durableId="486745815">
    <w:abstractNumId w:val="6"/>
  </w:num>
  <w:num w:numId="3" w16cid:durableId="1969428977">
    <w:abstractNumId w:val="5"/>
  </w:num>
  <w:num w:numId="4" w16cid:durableId="1209218121">
    <w:abstractNumId w:val="4"/>
  </w:num>
  <w:num w:numId="5" w16cid:durableId="496311718">
    <w:abstractNumId w:val="7"/>
  </w:num>
  <w:num w:numId="6" w16cid:durableId="1767580530">
    <w:abstractNumId w:val="3"/>
  </w:num>
  <w:num w:numId="7" w16cid:durableId="1897156268">
    <w:abstractNumId w:val="2"/>
  </w:num>
  <w:num w:numId="8" w16cid:durableId="2046755186">
    <w:abstractNumId w:val="1"/>
  </w:num>
  <w:num w:numId="9" w16cid:durableId="14393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94D"/>
    <w:rsid w:val="000B76A7"/>
    <w:rsid w:val="00111C10"/>
    <w:rsid w:val="00147DA0"/>
    <w:rsid w:val="0015074B"/>
    <w:rsid w:val="0029639D"/>
    <w:rsid w:val="00306853"/>
    <w:rsid w:val="00326F90"/>
    <w:rsid w:val="003B316A"/>
    <w:rsid w:val="00444BD2"/>
    <w:rsid w:val="00484730"/>
    <w:rsid w:val="005D0DC0"/>
    <w:rsid w:val="00664919"/>
    <w:rsid w:val="006A038A"/>
    <w:rsid w:val="009A14F5"/>
    <w:rsid w:val="00A336FE"/>
    <w:rsid w:val="00AA1D8D"/>
    <w:rsid w:val="00B47730"/>
    <w:rsid w:val="00BE5B44"/>
    <w:rsid w:val="00C168EE"/>
    <w:rsid w:val="00CB0664"/>
    <w:rsid w:val="00CC3AA4"/>
    <w:rsid w:val="00EB7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9CC48"/>
  <w14:defaultImageDpi w14:val="300"/>
  <w15:docId w15:val="{91FEC917-59E3-4143-9BD1-DFE9A682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2024-08-24T05:31:00Z</dcterms:modified>
  <cp:category/>
</cp:coreProperties>
</file>