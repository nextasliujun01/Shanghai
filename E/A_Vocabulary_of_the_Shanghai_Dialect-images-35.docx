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4B28C3" w:rsidRPr="0000752D" w14:paraId="1D5619C1" w14:textId="77777777" w:rsidTr="0000752D">
        <w:tc>
          <w:tcPr>
            <w:tcW w:w="8640" w:type="dxa"/>
          </w:tcPr>
          <w:p w14:paraId="3AEC7BCC" w14:textId="056AD48C" w:rsidR="00BA35BB" w:rsidRPr="0000752D" w:rsidRDefault="00112B6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663B7E6A" w14:textId="77777777" w:rsidTr="0000752D">
        <w:tc>
          <w:tcPr>
            <w:tcW w:w="8640" w:type="dxa"/>
          </w:tcPr>
          <w:p w14:paraId="0B26B006" w14:textId="641AEECD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End, (to)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完結</w:t>
            </w:r>
            <w:proofErr w:type="spellEnd"/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wén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B28C3" w:rsidRPr="0000752D" w14:paraId="6E4A9E2E" w14:textId="77777777" w:rsidTr="0000752D">
        <w:tc>
          <w:tcPr>
            <w:tcW w:w="8640" w:type="dxa"/>
          </w:tcPr>
          <w:p w14:paraId="136D971B" w14:textId="1FF6BC3D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Endanger, (one’s self)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冒險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mau</w:t>
            </w:r>
            <w:proofErr w:type="spellEnd"/>
            <w:proofErr w:type="gram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e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</w:p>
        </w:tc>
      </w:tr>
      <w:tr w:rsidR="004B28C3" w:rsidRPr="0000752D" w14:paraId="721417A7" w14:textId="77777777" w:rsidTr="0000752D">
        <w:tc>
          <w:tcPr>
            <w:tcW w:w="8640" w:type="dxa"/>
          </w:tcPr>
          <w:p w14:paraId="3FA32D77" w14:textId="6BA094EB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Endeavour,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出力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t’seh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(use best)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盡心竭力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sing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gih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lih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2A28366B" w14:textId="77777777" w:rsidTr="0000752D">
        <w:tc>
          <w:tcPr>
            <w:tcW w:w="8640" w:type="dxa"/>
          </w:tcPr>
          <w:p w14:paraId="07DC5151" w14:textId="76BC5A6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Endemic,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本地所常有傳人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病</w:t>
            </w:r>
            <w:r w:rsidR="005A649B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‘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pun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dzang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dzén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bing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4C69F3ED" w14:textId="77777777" w:rsidTr="0000752D">
        <w:tc>
          <w:tcPr>
            <w:tcW w:w="8640" w:type="dxa"/>
          </w:tcPr>
          <w:p w14:paraId="63BC5DDE" w14:textId="1C6AB0D3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Endless, </w:t>
            </w:r>
            <w:proofErr w:type="spellStart"/>
            <w:proofErr w:type="gram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無窮無盡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vú</w:t>
            </w:r>
            <w:proofErr w:type="spellEnd"/>
            <w:proofErr w:type="gram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vu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dzing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2DCE40DF" w14:textId="77777777" w:rsidTr="0000752D">
        <w:tc>
          <w:tcPr>
            <w:tcW w:w="8640" w:type="dxa"/>
          </w:tcPr>
          <w:p w14:paraId="17BFA29E" w14:textId="465FDFF0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Endorse, </w:t>
            </w:r>
            <w:proofErr w:type="spellStart"/>
            <w:proofErr w:type="gram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單背後題名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tan</w:t>
            </w:r>
            <w:proofErr w:type="spellEnd"/>
            <w:proofErr w:type="gram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eu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51593E00" w14:textId="77777777" w:rsidTr="0000752D">
        <w:tc>
          <w:tcPr>
            <w:tcW w:w="8640" w:type="dxa"/>
          </w:tcPr>
          <w:p w14:paraId="5C9B6AB3" w14:textId="69069F29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Endowments, (of </w:t>
            </w:r>
            <w:proofErr w:type="spellStart"/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nuture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)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天才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tien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dzé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5DA5CD17" w14:textId="77777777" w:rsidTr="0000752D">
        <w:tc>
          <w:tcPr>
            <w:tcW w:w="8640" w:type="dxa"/>
          </w:tcPr>
          <w:p w14:paraId="67AC7232" w14:textId="5433429B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Endure,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忍耐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né‘</w:t>
            </w:r>
            <w:proofErr w:type="gramEnd"/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擔當</w:t>
            </w:r>
            <w:proofErr w:type="spell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ta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 tong,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含容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hén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yúng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41A8D47A" w14:textId="77777777" w:rsidTr="0000752D">
        <w:tc>
          <w:tcPr>
            <w:tcW w:w="8640" w:type="dxa"/>
          </w:tcPr>
          <w:p w14:paraId="3CB9DEE5" w14:textId="660AA515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Enemy,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讎敵</w:t>
            </w:r>
            <w:proofErr w:type="spell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對頭</w:t>
            </w:r>
            <w:proofErr w:type="spell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對敵</w:t>
            </w:r>
            <w:proofErr w:type="spell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dih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(private)</w:t>
            </w:r>
            <w:proofErr w:type="spell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冤家</w:t>
            </w:r>
            <w:proofErr w:type="spell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yön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ká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73529B1F" w14:textId="77777777" w:rsidTr="0000752D">
        <w:tc>
          <w:tcPr>
            <w:tcW w:w="8640" w:type="dxa"/>
          </w:tcPr>
          <w:p w14:paraId="04EC2BA2" w14:textId="697504A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Energy,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力量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精神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3D27E15A" w14:textId="77777777" w:rsidTr="0000752D">
        <w:tc>
          <w:tcPr>
            <w:tcW w:w="8640" w:type="dxa"/>
          </w:tcPr>
          <w:p w14:paraId="4315FA15" w14:textId="17158609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Enforce, (obedience)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勉强叫伊做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‘mien ‘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k’iang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kau’ í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tsú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32954CEA" w14:textId="77777777" w:rsidTr="0000752D">
        <w:tc>
          <w:tcPr>
            <w:tcW w:w="8640" w:type="dxa"/>
          </w:tcPr>
          <w:p w14:paraId="3DFD1ED9" w14:textId="0FDD93AD" w:rsidR="00072357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Engage, (</w:t>
            </w: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workman) 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僱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人工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(soldiers)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招募兵丁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mú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ping ting, (boat)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僱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船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(a passage)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搭船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tak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zén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(to do)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約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定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4B28C3" w:rsidRPr="0000752D" w14:paraId="3B4FF3E5" w14:textId="77777777" w:rsidTr="0000752D">
        <w:tc>
          <w:tcPr>
            <w:tcW w:w="8640" w:type="dxa"/>
          </w:tcPr>
          <w:p w14:paraId="24B47DEF" w14:textId="57CA36D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u w:val="single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Engaged, 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有事體</w:t>
            </w:r>
            <w:proofErr w:type="gram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有公事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ún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無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得空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 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tuh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kúng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5F6F1DB5" w14:textId="77777777" w:rsidTr="0000752D">
        <w:tc>
          <w:tcPr>
            <w:tcW w:w="8640" w:type="dxa"/>
          </w:tcPr>
          <w:p w14:paraId="054C6945" w14:textId="65288A92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04790E09" w14:textId="77777777" w:rsidTr="0000752D">
        <w:tc>
          <w:tcPr>
            <w:tcW w:w="8640" w:type="dxa"/>
          </w:tcPr>
          <w:p w14:paraId="44D397F3" w14:textId="4D8F0E99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Engagement,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約期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(written)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文約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vun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(having a previous)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先已約定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sien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yáh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ding’. </w:t>
            </w:r>
          </w:p>
        </w:tc>
      </w:tr>
      <w:tr w:rsidR="004B28C3" w:rsidRPr="0000752D" w14:paraId="5B92D25B" w14:textId="77777777" w:rsidTr="0000752D">
        <w:tc>
          <w:tcPr>
            <w:tcW w:w="8640" w:type="dxa"/>
          </w:tcPr>
          <w:p w14:paraId="331C310F" w14:textId="066CEB1E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Engine, (steam) </w:t>
            </w:r>
            <w:proofErr w:type="spellStart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火輪機</w:t>
            </w:r>
            <w:proofErr w:type="spellEnd"/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hu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or</w:t>
            </w:r>
            <w:proofErr w:type="gram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lun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t’só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(fire) </w:t>
            </w:r>
            <w:r w:rsidR="004B28C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水龍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>lúng</w:t>
            </w:r>
            <w:proofErr w:type="spellEnd"/>
            <w:r w:rsid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(automaton oxen and horses)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木牛流馬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móh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nieu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liu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mó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5E3BF80F" w14:textId="77777777" w:rsidTr="0000752D">
        <w:tc>
          <w:tcPr>
            <w:tcW w:w="8640" w:type="dxa"/>
          </w:tcPr>
          <w:p w14:paraId="2A9CD8F5" w14:textId="59C5F362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790A4EF5" w14:textId="77777777" w:rsidTr="0000752D">
        <w:tc>
          <w:tcPr>
            <w:tcW w:w="8640" w:type="dxa"/>
          </w:tcPr>
          <w:p w14:paraId="3DA8351C" w14:textId="68C3187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England,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英吉利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lí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大英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proofErr w:type="gram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kóh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3129FC63" w14:textId="77777777" w:rsidTr="0000752D">
        <w:tc>
          <w:tcPr>
            <w:tcW w:w="8640" w:type="dxa"/>
          </w:tcPr>
          <w:p w14:paraId="1B83FA67" w14:textId="440AC4D1" w:rsidR="00BA35BB" w:rsidRPr="0000752D" w:rsidRDefault="00A06D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2CEF42BE" w14:textId="77777777" w:rsidTr="0000752D">
        <w:tc>
          <w:tcPr>
            <w:tcW w:w="8640" w:type="dxa"/>
          </w:tcPr>
          <w:p w14:paraId="32C439EF" w14:textId="0BC7A28C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Engraft,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接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tsih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B28C3" w:rsidRPr="0000752D" w14:paraId="4311818E" w14:textId="77777777" w:rsidTr="0000752D">
        <w:tc>
          <w:tcPr>
            <w:tcW w:w="8640" w:type="dxa"/>
          </w:tcPr>
          <w:p w14:paraId="71E04059" w14:textId="591D09F5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Engrave, 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雕刻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tiau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(blocks)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刻板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k’uh</w:t>
            </w:r>
            <w:proofErr w:type="spellEnd"/>
            <w:r w:rsidR="00072357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‘pan. </w:t>
            </w:r>
          </w:p>
        </w:tc>
      </w:tr>
      <w:tr w:rsidR="004B28C3" w:rsidRPr="0000752D" w14:paraId="5AFCF1ED" w14:textId="77777777" w:rsidTr="0000752D">
        <w:tc>
          <w:tcPr>
            <w:tcW w:w="8640" w:type="dxa"/>
          </w:tcPr>
          <w:p w14:paraId="11A3FBBB" w14:textId="5B12E0B7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Engraver,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刻字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uh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2642146E" w14:textId="77777777" w:rsidTr="0000752D">
        <w:tc>
          <w:tcPr>
            <w:tcW w:w="8640" w:type="dxa"/>
          </w:tcPr>
          <w:p w14:paraId="34D9E565" w14:textId="5F05E27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Enigma,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隱語難解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yun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’n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na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0DBB2349" w14:textId="77777777" w:rsidTr="0000752D">
        <w:tc>
          <w:tcPr>
            <w:tcW w:w="8640" w:type="dxa"/>
          </w:tcPr>
          <w:p w14:paraId="50169767" w14:textId="5FC1708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Enjoy, (happiness)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享福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(riches)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享受富贵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hiang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zeu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f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kwé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05335E1F" w14:textId="77777777" w:rsidTr="0000752D">
        <w:tc>
          <w:tcPr>
            <w:tcW w:w="8640" w:type="dxa"/>
          </w:tcPr>
          <w:p w14:paraId="5F456B54" w14:textId="734A8F4C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24C886C9" w14:textId="77777777" w:rsidTr="0000752D">
        <w:tc>
          <w:tcPr>
            <w:tcW w:w="8640" w:type="dxa"/>
          </w:tcPr>
          <w:p w14:paraId="1EAE6E41" w14:textId="1B84A24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Enlarge,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加大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開闊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k’weh,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張</w:t>
            </w:r>
            <w:proofErr w:type="spell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大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tsang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dá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3ECB70AF" w14:textId="77777777" w:rsidTr="0000752D">
        <w:tc>
          <w:tcPr>
            <w:tcW w:w="8640" w:type="dxa"/>
          </w:tcPr>
          <w:p w14:paraId="3BE79853" w14:textId="2CBCC1A4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Enlig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ten,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照亮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tsau</w:t>
            </w:r>
            <w:proofErr w:type="spellEnd"/>
            <w:proofErr w:type="gram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開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明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k’é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ming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B28C3" w:rsidRPr="0000752D" w14:paraId="538E968F" w14:textId="77777777" w:rsidTr="0000752D">
        <w:tc>
          <w:tcPr>
            <w:tcW w:w="8640" w:type="dxa"/>
          </w:tcPr>
          <w:p w14:paraId="1DAEBCD2" w14:textId="1A2396C6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Enlist,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投營當兵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deu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yung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tong ping. </w:t>
            </w:r>
          </w:p>
        </w:tc>
      </w:tr>
      <w:tr w:rsidR="004B28C3" w:rsidRPr="0000752D" w14:paraId="59644AD3" w14:textId="77777777" w:rsidTr="0000752D">
        <w:tc>
          <w:tcPr>
            <w:tcW w:w="8640" w:type="dxa"/>
          </w:tcPr>
          <w:p w14:paraId="2032D6B9" w14:textId="3CB7CDF6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Enliven,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加精神</w:t>
            </w:r>
            <w:proofErr w:type="gramEnd"/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tsing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zun</w:t>
            </w:r>
            <w:proofErr w:type="spellEnd"/>
            <w:r w:rsidR="00310FC6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088DB660" w14:textId="77777777" w:rsidTr="0000752D">
        <w:tc>
          <w:tcPr>
            <w:tcW w:w="8640" w:type="dxa"/>
          </w:tcPr>
          <w:p w14:paraId="779775C3" w14:textId="1D519E76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Enmity,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相恨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slang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ung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(deadly) 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不共戴天之</w:t>
            </w:r>
            <w:r w:rsidR="0000752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讎</w:t>
            </w:r>
            <w:r w:rsidR="009A4E63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peh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g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té</w:t>
            </w:r>
            <w:proofErr w:type="spellEnd"/>
            <w:proofErr w:type="gram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ien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dzeu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B28C3" w:rsidRPr="0000752D" w14:paraId="1936399D" w14:textId="77777777" w:rsidTr="0000752D">
        <w:tc>
          <w:tcPr>
            <w:tcW w:w="8640" w:type="dxa"/>
          </w:tcPr>
          <w:p w14:paraId="3F9A3028" w14:textId="6E94E61A" w:rsidR="00BA35BB" w:rsidRPr="0000752D" w:rsidRDefault="00A06D7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28C3" w:rsidRPr="0000752D" w14:paraId="32930601" w14:textId="77777777" w:rsidTr="0000752D">
        <w:tc>
          <w:tcPr>
            <w:tcW w:w="8640" w:type="dxa"/>
          </w:tcPr>
          <w:p w14:paraId="504CEFA9" w14:textId="00966807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Ennoble, (hi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m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賞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伊世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襲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個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爵位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‘song ‘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sz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zih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tsiáh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165DE191" w14:textId="77777777" w:rsidTr="0000752D">
        <w:tc>
          <w:tcPr>
            <w:tcW w:w="8640" w:type="dxa"/>
          </w:tcPr>
          <w:p w14:paraId="4D5A2583" w14:textId="4A53845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Enormous,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無限無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量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an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liang‘, (crime)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頂天個罪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‘t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t’ien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kú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 ‘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dzûe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B28C3" w:rsidRPr="0000752D" w14:paraId="53506B18" w14:textId="77777777" w:rsidTr="0000752D">
        <w:tc>
          <w:tcPr>
            <w:tcW w:w="8640" w:type="dxa"/>
          </w:tcPr>
          <w:p w14:paraId="2AA33C63" w14:textId="11EDB71F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4B28C3" w:rsidRPr="0000752D" w14:paraId="00C89A01" w14:textId="77777777" w:rsidTr="0000752D">
        <w:tc>
          <w:tcPr>
            <w:tcW w:w="8640" w:type="dxa"/>
          </w:tcPr>
          <w:p w14:paraId="4F295C59" w14:textId="1253CB5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Enough,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彀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干事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 (to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eat)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够吃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k’iuh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勿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彀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事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veh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keu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zz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717DA897" w14:textId="77777777" w:rsidTr="0000752D">
        <w:tc>
          <w:tcPr>
            <w:tcW w:w="8640" w:type="dxa"/>
          </w:tcPr>
          <w:p w14:paraId="2AC8B969" w14:textId="389FBD97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Enquire,  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問</w:t>
            </w:r>
            <w:proofErr w:type="gram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mun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打聽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tang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訪問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fong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mun’, 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查考</w:t>
            </w:r>
            <w:r w:rsidR="0011399C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dzó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k’au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盤詰</w:t>
            </w:r>
            <w:proofErr w:type="spellEnd"/>
            <w:r w:rsidR="007F39ED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bén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kih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77F2592D" w14:textId="77777777" w:rsidTr="0000752D">
        <w:tc>
          <w:tcPr>
            <w:tcW w:w="8640" w:type="dxa"/>
          </w:tcPr>
          <w:p w14:paraId="7CB99E14" w14:textId="7F19B2B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Enraged,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生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氣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sang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k'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激怒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ki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nú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4B28C3" w:rsidRPr="0000752D" w14:paraId="5F7ED9F8" w14:textId="77777777" w:rsidTr="0000752D">
        <w:tc>
          <w:tcPr>
            <w:tcW w:w="8640" w:type="dxa"/>
          </w:tcPr>
          <w:p w14:paraId="2754138D" w14:textId="389E566F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Enrol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上簿子</w:t>
            </w:r>
            <w:proofErr w:type="gramEnd"/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ong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’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4B28C3" w:rsidRPr="0000752D" w14:paraId="71952F3E" w14:textId="77777777" w:rsidTr="0000752D">
        <w:tc>
          <w:tcPr>
            <w:tcW w:w="8640" w:type="dxa"/>
          </w:tcPr>
          <w:p w14:paraId="207CDF74" w14:textId="65FF556C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Enslave,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强人為奴</w:t>
            </w:r>
            <w:r w:rsidR="00015C30" w:rsidRPr="0000752D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wé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nú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220471E9" w14:textId="77777777" w:rsidTr="0000752D">
        <w:tc>
          <w:tcPr>
            <w:tcW w:w="8640" w:type="dxa"/>
          </w:tcPr>
          <w:p w14:paraId="03425005" w14:textId="29218322" w:rsidR="00BA35BB" w:rsidRPr="0000752D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nsn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are, </w:t>
            </w:r>
            <w:r w:rsidR="00A06D70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52D" w:rsidRPr="0000752D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牢籠別人</w:t>
            </w:r>
            <w:proofErr w:type="spellEnd"/>
            <w:proofErr w:type="gramEnd"/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lau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l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ng</w:t>
            </w:r>
            <w:proofErr w:type="spellEnd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bi</w:t>
            </w:r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0752D" w:rsidRPr="0000752D">
              <w:rPr>
                <w:rFonts w:ascii="Times New Roman" w:eastAsia="SimSun" w:hAnsi="Times New Roman" w:cs="Times New Roman" w:hint="eastAsia"/>
                <w:sz w:val="24"/>
                <w:szCs w:val="24"/>
              </w:rPr>
              <w:t>設計誘惑</w:t>
            </w:r>
            <w:proofErr w:type="spellEnd"/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人</w:t>
            </w:r>
            <w:r w:rsidR="0000752D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seh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kí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yeu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wóh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>niun</w:t>
            </w:r>
            <w:proofErr w:type="spellEnd"/>
            <w:r w:rsidR="00F611A9" w:rsidRPr="0000752D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4B28C3" w:rsidRPr="0000752D" w14:paraId="5C732221" w14:textId="77777777" w:rsidTr="0000752D">
        <w:tc>
          <w:tcPr>
            <w:tcW w:w="8640" w:type="dxa"/>
          </w:tcPr>
          <w:p w14:paraId="1F92C3ED" w14:textId="77777777" w:rsidR="00BA35BB" w:rsidRPr="0000752D" w:rsidRDefault="00BA35BB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7BE09F67" w14:textId="77777777" w:rsidR="00B921AA" w:rsidRPr="0000752D" w:rsidRDefault="00B921AA">
      <w:pPr>
        <w:rPr>
          <w:rFonts w:ascii="Times New Roman" w:eastAsia="SimSun" w:hAnsi="Times New Roman" w:cs="Times New Roman"/>
          <w:sz w:val="24"/>
          <w:szCs w:val="24"/>
        </w:rPr>
      </w:pPr>
    </w:p>
    <w:sectPr w:rsidR="00B921AA" w:rsidRPr="000075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2539418">
    <w:abstractNumId w:val="8"/>
  </w:num>
  <w:num w:numId="2" w16cid:durableId="594746234">
    <w:abstractNumId w:val="6"/>
  </w:num>
  <w:num w:numId="3" w16cid:durableId="354237333">
    <w:abstractNumId w:val="5"/>
  </w:num>
  <w:num w:numId="4" w16cid:durableId="10883348">
    <w:abstractNumId w:val="4"/>
  </w:num>
  <w:num w:numId="5" w16cid:durableId="1976527452">
    <w:abstractNumId w:val="7"/>
  </w:num>
  <w:num w:numId="6" w16cid:durableId="1534414837">
    <w:abstractNumId w:val="3"/>
  </w:num>
  <w:num w:numId="7" w16cid:durableId="1867130731">
    <w:abstractNumId w:val="2"/>
  </w:num>
  <w:num w:numId="8" w16cid:durableId="880939634">
    <w:abstractNumId w:val="1"/>
  </w:num>
  <w:num w:numId="9" w16cid:durableId="135052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52D"/>
    <w:rsid w:val="00015C30"/>
    <w:rsid w:val="00034616"/>
    <w:rsid w:val="0006063C"/>
    <w:rsid w:val="00072357"/>
    <w:rsid w:val="000B76A7"/>
    <w:rsid w:val="00112B60"/>
    <w:rsid w:val="0011399C"/>
    <w:rsid w:val="0015074B"/>
    <w:rsid w:val="001F3B6B"/>
    <w:rsid w:val="0029639D"/>
    <w:rsid w:val="00310FC6"/>
    <w:rsid w:val="00326F90"/>
    <w:rsid w:val="004B28C3"/>
    <w:rsid w:val="005A649B"/>
    <w:rsid w:val="007F39ED"/>
    <w:rsid w:val="008045BD"/>
    <w:rsid w:val="009A4E63"/>
    <w:rsid w:val="00A06D70"/>
    <w:rsid w:val="00AA1D8D"/>
    <w:rsid w:val="00B47730"/>
    <w:rsid w:val="00B921AA"/>
    <w:rsid w:val="00BA35BB"/>
    <w:rsid w:val="00CB0664"/>
    <w:rsid w:val="00DC193A"/>
    <w:rsid w:val="00E25781"/>
    <w:rsid w:val="00F611A9"/>
    <w:rsid w:val="00FC4FE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3F509"/>
  <w14:defaultImageDpi w14:val="300"/>
  <w15:docId w15:val="{E9227CAC-F7BF-47A3-A2D4-D12BDDE8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11</cp:revision>
  <dcterms:created xsi:type="dcterms:W3CDTF">2013-12-23T23:15:00Z</dcterms:created>
  <dcterms:modified xsi:type="dcterms:W3CDTF">2024-08-24T13:52:00Z</dcterms:modified>
  <cp:category/>
</cp:coreProperties>
</file>