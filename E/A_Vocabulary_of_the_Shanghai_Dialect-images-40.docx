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5"/>
      </w:tblGrid>
      <w:tr w:rsidR="00FB056E" w:rsidRPr="00834BEC" w14:paraId="6DE622F7" w14:textId="77777777" w:rsidTr="000471C0">
        <w:tc>
          <w:tcPr>
            <w:tcW w:w="7365" w:type="dxa"/>
          </w:tcPr>
          <w:p w14:paraId="3C99A89B" w14:textId="2D69E074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73AA58D5" w14:textId="77777777" w:rsidTr="000471C0">
        <w:tc>
          <w:tcPr>
            <w:tcW w:w="7365" w:type="dxa"/>
          </w:tcPr>
          <w:p w14:paraId="30D843B6" w14:textId="1B75C40C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fi‘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5FB78C30" w14:textId="77777777" w:rsidTr="000471C0">
        <w:tc>
          <w:tcPr>
            <w:tcW w:w="7365" w:type="dxa"/>
          </w:tcPr>
          <w:p w14:paraId="691EDAAA" w14:textId="6CB725C8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Expense,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(journey expenses)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’, (daily expenses)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0CE9CD62" w14:textId="77777777" w:rsidTr="000471C0">
        <w:tc>
          <w:tcPr>
            <w:tcW w:w="7365" w:type="dxa"/>
          </w:tcPr>
          <w:p w14:paraId="1F8A04E0" w14:textId="6E1E254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Experienced,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練達</w:t>
            </w:r>
            <w:proofErr w:type="spell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lien‘ dah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練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lien’, (hand)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(in a trad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3AD2F815" w14:textId="77777777" w:rsidTr="000471C0">
        <w:tc>
          <w:tcPr>
            <w:tcW w:w="7365" w:type="dxa"/>
          </w:tcPr>
          <w:p w14:paraId="0078F170" w14:textId="282283B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Experiment, (to)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44EA7D3E" w14:textId="77777777" w:rsidTr="000471C0">
        <w:tc>
          <w:tcPr>
            <w:tcW w:w="7365" w:type="dxa"/>
          </w:tcPr>
          <w:p w14:paraId="4A83FF6B" w14:textId="1111378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Expert,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k‘iau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3A642921" w14:textId="77777777" w:rsidTr="000471C0">
        <w:tc>
          <w:tcPr>
            <w:tcW w:w="7365" w:type="dxa"/>
          </w:tcPr>
          <w:p w14:paraId="72D39766" w14:textId="3222F6B6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Expiate,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贖罪</w:t>
            </w:r>
            <w:proofErr w:type="spell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(by merits)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以功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補過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’, (by sa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crifice)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獻祭贖罪</w:t>
            </w:r>
            <w:proofErr w:type="spellEnd"/>
            <w:r w:rsidR="000471C0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proofErr w:type="spellEnd"/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proofErr w:type="gramStart"/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7458A196" w14:textId="77777777" w:rsidTr="000471C0">
        <w:tc>
          <w:tcPr>
            <w:tcW w:w="7365" w:type="dxa"/>
          </w:tcPr>
          <w:p w14:paraId="2F8AA13E" w14:textId="5D67D0D4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B056E" w:rsidRPr="00834BEC" w14:paraId="1EC325A5" w14:textId="77777777" w:rsidTr="000471C0">
        <w:tc>
          <w:tcPr>
            <w:tcW w:w="7365" w:type="dxa"/>
          </w:tcPr>
          <w:p w14:paraId="073BDE13" w14:textId="22DC044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Expire,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斷氣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59E5669F" w14:textId="77777777" w:rsidTr="000471C0">
        <w:tc>
          <w:tcPr>
            <w:tcW w:w="7365" w:type="dxa"/>
          </w:tcPr>
          <w:p w14:paraId="3F87DAE5" w14:textId="3EC5F4F0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Explain,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proofErr w:type="spell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註明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proofErr w:type="gram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(sacred books) 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講經說法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‘kiang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 </w:t>
            </w:r>
          </w:p>
        </w:tc>
      </w:tr>
      <w:tr w:rsidR="00FB056E" w:rsidRPr="00834BEC" w14:paraId="74C67228" w14:textId="77777777" w:rsidTr="000471C0">
        <w:tc>
          <w:tcPr>
            <w:tcW w:w="7365" w:type="dxa"/>
          </w:tcPr>
          <w:p w14:paraId="509EBD06" w14:textId="200B3E2F" w:rsidR="00EE5A9C" w:rsidRPr="00834BEC" w:rsidRDefault="00EE5A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B056E" w:rsidRPr="00834BEC" w14:paraId="0E5A91AC" w14:textId="77777777" w:rsidTr="000471C0">
        <w:tc>
          <w:tcPr>
            <w:tcW w:w="7365" w:type="dxa"/>
          </w:tcPr>
          <w:p w14:paraId="7D966982" w14:textId="4E7CFC1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Expletive,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02C594F4" w14:textId="77777777" w:rsidTr="000471C0">
        <w:tc>
          <w:tcPr>
            <w:tcW w:w="7365" w:type="dxa"/>
          </w:tcPr>
          <w:p w14:paraId="43933E30" w14:textId="1E955CA4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Explicit,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proofErr w:type="spell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(say explicit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ly)</w:t>
            </w:r>
            <w:r w:rsidR="00876244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41A84D44" w14:textId="77777777" w:rsidTr="000471C0">
        <w:tc>
          <w:tcPr>
            <w:tcW w:w="7365" w:type="dxa"/>
          </w:tcPr>
          <w:p w14:paraId="70EFFC20" w14:textId="6850307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Explosion, (of powder magazine)</w:t>
            </w:r>
            <w:r w:rsidR="00FB056E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火藥局裏</w:t>
            </w:r>
            <w:proofErr w:type="spellEnd"/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火着者</w:t>
            </w:r>
            <w:r w:rsidR="00FB056E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zák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1DB20BEA" w14:textId="77777777" w:rsidTr="000471C0">
        <w:tc>
          <w:tcPr>
            <w:tcW w:w="7365" w:type="dxa"/>
          </w:tcPr>
          <w:p w14:paraId="70A8FAFF" w14:textId="37B71F2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Export, (cargo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export) </w:t>
            </w:r>
            <w:proofErr w:type="gram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到海外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proofErr w:type="gram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0BD42E34" w14:textId="77777777" w:rsidTr="000471C0">
        <w:tc>
          <w:tcPr>
            <w:tcW w:w="7365" w:type="dxa"/>
          </w:tcPr>
          <w:p w14:paraId="527FCC79" w14:textId="60F799D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Expose,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3E5E855B" w14:textId="77777777" w:rsidTr="000471C0">
        <w:tc>
          <w:tcPr>
            <w:tcW w:w="7365" w:type="dxa"/>
          </w:tcPr>
          <w:p w14:paraId="65FD381C" w14:textId="4D6C13A7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Exposed,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破拉者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B6A5B93" w14:textId="77777777" w:rsidTr="000471C0">
        <w:tc>
          <w:tcPr>
            <w:tcW w:w="7365" w:type="dxa"/>
          </w:tcPr>
          <w:p w14:paraId="4B2EBF36" w14:textId="149C722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Expound,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講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究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303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5178959" w14:textId="77777777" w:rsidTr="000471C0">
        <w:tc>
          <w:tcPr>
            <w:tcW w:w="7365" w:type="dxa"/>
          </w:tcPr>
          <w:p w14:paraId="1A47F1E4" w14:textId="10A3466D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Express, (to)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40EE4146" w14:textId="77777777" w:rsidTr="000471C0">
        <w:tc>
          <w:tcPr>
            <w:tcW w:w="7365" w:type="dxa"/>
          </w:tcPr>
          <w:p w14:paraId="02FD0D27" w14:textId="5A425DC9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4750BD59" w14:textId="77777777" w:rsidTr="000471C0">
        <w:tc>
          <w:tcPr>
            <w:tcW w:w="7365" w:type="dxa"/>
          </w:tcPr>
          <w:p w14:paraId="0F4AE570" w14:textId="082D82A4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Expression,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(vulgar)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俗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good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(with bad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孬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k’ieu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substantive meaning)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(an expletive)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73C3DD3B" w14:textId="77777777" w:rsidTr="000471C0">
        <w:tc>
          <w:tcPr>
            <w:tcW w:w="7365" w:type="dxa"/>
          </w:tcPr>
          <w:p w14:paraId="7F7CD9FE" w14:textId="6B58B7EF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Expressly,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í’ í’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B056E" w:rsidRPr="00834BEC" w14:paraId="10D62BA4" w14:textId="77777777" w:rsidTr="000471C0">
        <w:tc>
          <w:tcPr>
            <w:tcW w:w="7365" w:type="dxa"/>
          </w:tcPr>
          <w:p w14:paraId="3C0B194B" w14:textId="23A9D97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Expunge,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694CECCD" w14:textId="77777777" w:rsidTr="000471C0">
        <w:tc>
          <w:tcPr>
            <w:tcW w:w="7365" w:type="dxa"/>
          </w:tcPr>
          <w:p w14:paraId="0354DA72" w14:textId="5B899B7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Extant,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還勑</w:t>
            </w:r>
            <w:proofErr w:type="spell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勑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00E63174" w14:textId="77777777" w:rsidTr="000471C0">
        <w:tc>
          <w:tcPr>
            <w:tcW w:w="7365" w:type="dxa"/>
          </w:tcPr>
          <w:p w14:paraId="472566D1" w14:textId="792DC892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Extempore, (speak)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随口話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1FF1B1E7" w14:textId="77777777" w:rsidTr="000471C0">
        <w:tc>
          <w:tcPr>
            <w:tcW w:w="7365" w:type="dxa"/>
          </w:tcPr>
          <w:p w14:paraId="1A03D43C" w14:textId="33B81E16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Extend,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伸長</w:t>
            </w:r>
            <w:proofErr w:type="spell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布開</w:t>
            </w:r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,p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開闊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’wéh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1A032DE8" w14:textId="77777777" w:rsidTr="000471C0">
        <w:tc>
          <w:tcPr>
            <w:tcW w:w="7365" w:type="dxa"/>
          </w:tcPr>
          <w:p w14:paraId="1642C16D" w14:textId="0B596581" w:rsidR="00EE5A9C" w:rsidRPr="00834BEC" w:rsidRDefault="000831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56E" w:rsidRPr="00834BEC" w14:paraId="6054B25D" w14:textId="77777777" w:rsidTr="000471C0">
        <w:tc>
          <w:tcPr>
            <w:tcW w:w="7365" w:type="dxa"/>
          </w:tcPr>
          <w:p w14:paraId="0704DB10" w14:textId="679E9F7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Extensive, 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寬宏</w:t>
            </w:r>
            <w:proofErr w:type="spellEnd"/>
            <w:proofErr w:type="gram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k‘wén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acquirement)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博学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69BFF34E" w14:textId="77777777" w:rsidTr="000471C0">
        <w:tc>
          <w:tcPr>
            <w:tcW w:w="7365" w:type="dxa"/>
          </w:tcPr>
          <w:p w14:paraId="2C4B8F29" w14:textId="07EBEA85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Extenuate,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以大罪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260BD530" w14:textId="77777777" w:rsidTr="000471C0">
        <w:tc>
          <w:tcPr>
            <w:tcW w:w="7365" w:type="dxa"/>
          </w:tcPr>
          <w:p w14:paraId="03E5E842" w14:textId="453AEA6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Exterior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70FCF7EE" w14:textId="77777777" w:rsidTr="000471C0">
        <w:tc>
          <w:tcPr>
            <w:tcW w:w="7365" w:type="dxa"/>
          </w:tcPr>
          <w:p w14:paraId="2EFE6888" w14:textId="3E77BBF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Exterminate,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t‘eh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剿滅</w:t>
            </w:r>
            <w:proofErr w:type="spellEnd"/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tsiau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翦滅</w:t>
            </w:r>
            <w:proofErr w:type="spellEnd"/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斷絕</w:t>
            </w:r>
            <w:r w:rsidR="00876244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735A26EC" w14:textId="77777777" w:rsidTr="000471C0">
        <w:tc>
          <w:tcPr>
            <w:tcW w:w="7365" w:type="dxa"/>
          </w:tcPr>
          <w:p w14:paraId="33C04D16" w14:textId="44DDA0D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External,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mien’. </w:t>
            </w:r>
          </w:p>
        </w:tc>
      </w:tr>
      <w:tr w:rsidR="00FB056E" w:rsidRPr="00834BEC" w14:paraId="1FF9AF75" w14:textId="77777777" w:rsidTr="000471C0">
        <w:tc>
          <w:tcPr>
            <w:tcW w:w="7365" w:type="dxa"/>
          </w:tcPr>
          <w:p w14:paraId="64941515" w14:textId="4E7DD623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Extinct,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没者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’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74D6DD39" w14:textId="77777777" w:rsidTr="000471C0">
        <w:tc>
          <w:tcPr>
            <w:tcW w:w="7365" w:type="dxa"/>
          </w:tcPr>
          <w:p w14:paraId="48CCD366" w14:textId="6DD312CF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Extinguish,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t'sz</w:t>
            </w:r>
            <w:proofErr w:type="spellEnd"/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担水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撲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tan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p’óh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6358DA77" w14:textId="77777777" w:rsidTr="000471C0">
        <w:tc>
          <w:tcPr>
            <w:tcW w:w="7365" w:type="dxa"/>
          </w:tcPr>
          <w:p w14:paraId="71F1C67F" w14:textId="10B0530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Extort,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luh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442632BA" w14:textId="77777777" w:rsidTr="000471C0">
        <w:tc>
          <w:tcPr>
            <w:tcW w:w="7365" w:type="dxa"/>
          </w:tcPr>
          <w:p w14:paraId="62C1E976" w14:textId="221ED589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Extract,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拉出来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拔出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0705C7AA" w14:textId="77777777" w:rsidTr="000471C0">
        <w:tc>
          <w:tcPr>
            <w:tcW w:w="7365" w:type="dxa"/>
          </w:tcPr>
          <w:p w14:paraId="0874E1C4" w14:textId="6FAE804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Extraordinary,  </w:t>
            </w:r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格外</w:t>
            </w:r>
            <w:proofErr w:type="gramEnd"/>
            <w:r w:rsidR="00174F71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651BD030" w14:textId="77777777" w:rsidTr="000471C0">
        <w:tc>
          <w:tcPr>
            <w:tcW w:w="7365" w:type="dxa"/>
          </w:tcPr>
          <w:p w14:paraId="03C985BA" w14:textId="2BDB11B1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Extravagant, </w:t>
            </w:r>
            <w:proofErr w:type="spellStart"/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proofErr w:type="spellEnd"/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奢侈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蕩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FB056E" w:rsidRPr="00834BEC" w14:paraId="0A27D946" w14:textId="77777777" w:rsidTr="000471C0">
        <w:tc>
          <w:tcPr>
            <w:tcW w:w="7365" w:type="dxa"/>
          </w:tcPr>
          <w:p w14:paraId="770EB44D" w14:textId="04E5D35A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Extreme,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0326" w:rsidRPr="00834BEC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B056E" w:rsidRPr="00834BEC" w14:paraId="2FDB5FB6" w14:textId="77777777" w:rsidTr="000471C0">
        <w:tc>
          <w:tcPr>
            <w:tcW w:w="7365" w:type="dxa"/>
          </w:tcPr>
          <w:p w14:paraId="35C70A1A" w14:textId="49EB2DBE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Extricate,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t'seh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126ACF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5697247C" w14:textId="77777777" w:rsidTr="000471C0">
        <w:tc>
          <w:tcPr>
            <w:tcW w:w="7365" w:type="dxa"/>
          </w:tcPr>
          <w:p w14:paraId="0DF3A1E9" w14:textId="1623234B" w:rsidR="00EE5A9C" w:rsidRPr="00834BE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Eye, </w:t>
            </w:r>
            <w:r w:rsidR="000831A8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眼目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07551626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A15B" w14:textId="045C7CAE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Eyeball, 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眼珠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, (eyelids)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眼胞</w:t>
            </w:r>
            <w:r w:rsidR="00834BEC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. </w:t>
            </w:r>
          </w:p>
        </w:tc>
      </w:tr>
      <w:tr w:rsidR="00FB056E" w:rsidRPr="00834BEC" w14:paraId="2A57813E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6D78" w14:textId="0892DBC1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Eyebrows,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眉毛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眼夹毛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kiah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B056E" w:rsidRPr="00834BEC" w14:paraId="4FDD0795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988" w14:textId="174BEDA9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medicine,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B056E" w:rsidRPr="00834BEC" w14:paraId="4C3749F0" w14:textId="77777777" w:rsidTr="000471C0"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BEA9" w14:textId="76CDA753" w:rsidR="00176378" w:rsidRPr="00834BEC" w:rsidRDefault="00176378" w:rsidP="00E018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Eye </w:t>
            </w:r>
            <w:proofErr w:type="gram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witness,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親見個</w:t>
            </w:r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proofErr w:type="gramEnd"/>
            <w:r w:rsidR="00420326" w:rsidRPr="00834B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40DFE" w:rsidRPr="00834B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0A19A9D" w14:textId="77777777" w:rsidR="00157A5F" w:rsidRPr="00834BEC" w:rsidRDefault="00157A5F">
      <w:pPr>
        <w:rPr>
          <w:rFonts w:ascii="Times New Roman" w:eastAsia="SimSun" w:hAnsi="Times New Roman" w:cs="Times New Roman"/>
          <w:sz w:val="24"/>
          <w:szCs w:val="24"/>
        </w:rPr>
      </w:pPr>
    </w:p>
    <w:sectPr w:rsidR="00157A5F" w:rsidRPr="00834B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84471">
    <w:abstractNumId w:val="8"/>
  </w:num>
  <w:num w:numId="2" w16cid:durableId="397093373">
    <w:abstractNumId w:val="6"/>
  </w:num>
  <w:num w:numId="3" w16cid:durableId="815026992">
    <w:abstractNumId w:val="5"/>
  </w:num>
  <w:num w:numId="4" w16cid:durableId="2054110568">
    <w:abstractNumId w:val="4"/>
  </w:num>
  <w:num w:numId="5" w16cid:durableId="1192376339">
    <w:abstractNumId w:val="7"/>
  </w:num>
  <w:num w:numId="6" w16cid:durableId="1734159286">
    <w:abstractNumId w:val="3"/>
  </w:num>
  <w:num w:numId="7" w16cid:durableId="557517656">
    <w:abstractNumId w:val="2"/>
  </w:num>
  <w:num w:numId="8" w16cid:durableId="1224947054">
    <w:abstractNumId w:val="1"/>
  </w:num>
  <w:num w:numId="9" w16cid:durableId="11530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1C0"/>
    <w:rsid w:val="0006063C"/>
    <w:rsid w:val="000831A8"/>
    <w:rsid w:val="00126ACF"/>
    <w:rsid w:val="00140DFE"/>
    <w:rsid w:val="0015074B"/>
    <w:rsid w:val="00157A5F"/>
    <w:rsid w:val="00174F71"/>
    <w:rsid w:val="00176378"/>
    <w:rsid w:val="001E1FDE"/>
    <w:rsid w:val="0029639D"/>
    <w:rsid w:val="00326F90"/>
    <w:rsid w:val="00420326"/>
    <w:rsid w:val="005A6638"/>
    <w:rsid w:val="00834BEC"/>
    <w:rsid w:val="00876244"/>
    <w:rsid w:val="00A743EC"/>
    <w:rsid w:val="00AA1D8D"/>
    <w:rsid w:val="00B1303F"/>
    <w:rsid w:val="00B47730"/>
    <w:rsid w:val="00C17A71"/>
    <w:rsid w:val="00CB0664"/>
    <w:rsid w:val="00D0244D"/>
    <w:rsid w:val="00EE5A9C"/>
    <w:rsid w:val="00FB05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A0B85"/>
  <w14:defaultImageDpi w14:val="300"/>
  <w15:docId w15:val="{4F4AD9F4-F499-4D21-9796-7D8B11C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2024-08-24T13:48:00Z</dcterms:modified>
  <cp:category/>
</cp:coreProperties>
</file>