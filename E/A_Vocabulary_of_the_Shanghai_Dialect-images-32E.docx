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123D5" w14:paraId="773F5D3E" w14:textId="77777777" w:rsidTr="004E5F67">
        <w:tc>
          <w:tcPr>
            <w:tcW w:w="8640" w:type="dxa"/>
          </w:tcPr>
          <w:p w14:paraId="07698C7D" w14:textId="7A4BBBC8" w:rsidR="00D123D5" w:rsidRDefault="00D123D5"/>
        </w:tc>
      </w:tr>
      <w:tr w:rsidR="00D123D5" w14:paraId="08904765" w14:textId="77777777" w:rsidTr="004E5F67">
        <w:tc>
          <w:tcPr>
            <w:tcW w:w="8640" w:type="dxa"/>
          </w:tcPr>
          <w:p w14:paraId="54E8F873" w14:textId="3627925A" w:rsidR="00D123D5" w:rsidRDefault="00000000">
            <w:pPr>
              <w:rPr>
                <w:lang w:eastAsia="zh-CN"/>
              </w:rPr>
            </w:pPr>
            <w:r>
              <w:t>E</w:t>
            </w:r>
            <w:r w:rsidR="000D35FD">
              <w:t xml:space="preserve">ach </w:t>
            </w:r>
            <w:r w:rsidR="005E2503">
              <w:rPr>
                <w:rFonts w:eastAsia="SimSun" w:hint="eastAsia"/>
                <w:lang w:eastAsia="zh-CN"/>
              </w:rPr>
              <w:t>,</w:t>
            </w:r>
            <w:r w:rsidR="00FE0782">
              <w:t>(man)</w:t>
            </w:r>
            <w:r w:rsidR="004E5F67">
              <w:rPr>
                <w:rFonts w:eastAsia="SimSun" w:hint="eastAsia"/>
                <w:lang w:eastAsia="zh-CN"/>
              </w:rPr>
              <w:t xml:space="preserve"> </w:t>
            </w:r>
            <w:r w:rsidR="004E5F67">
              <w:rPr>
                <w:rFonts w:eastAsia="SimSun" w:hint="eastAsia"/>
                <w:lang w:eastAsia="zh-CN"/>
              </w:rPr>
              <w:t>每人</w:t>
            </w:r>
            <w:r w:rsidR="004E5F67">
              <w:rPr>
                <w:rFonts w:eastAsia="SimSun" w:hint="eastAsia"/>
                <w:lang w:eastAsia="zh-CN"/>
              </w:rPr>
              <w:t xml:space="preserve">, </w:t>
            </w:r>
            <w:r w:rsidR="00FE0782">
              <w:t xml:space="preserve">  ‘mé niun,</w:t>
            </w:r>
            <w:r w:rsidR="004E5F67">
              <w:rPr>
                <w:rFonts w:eastAsia="SimSun" w:hint="eastAsia"/>
                <w:lang w:eastAsia="zh-CN"/>
              </w:rPr>
              <w:t xml:space="preserve"> </w:t>
            </w:r>
            <w:r w:rsidR="004E5F67">
              <w:rPr>
                <w:rFonts w:eastAsia="SimSun" w:hint="eastAsia"/>
                <w:lang w:eastAsia="zh-CN"/>
              </w:rPr>
              <w:t>各人</w:t>
            </w:r>
            <w:r w:rsidR="004E5F67">
              <w:rPr>
                <w:rFonts w:eastAsia="SimSun" w:hint="eastAsia"/>
                <w:lang w:eastAsia="zh-CN"/>
              </w:rPr>
              <w:t xml:space="preserve">, </w:t>
            </w:r>
            <w:r w:rsidR="00FE0782">
              <w:t xml:space="preserve"> koh niun.  </w:t>
            </w:r>
          </w:p>
        </w:tc>
      </w:tr>
      <w:tr w:rsidR="00D123D5" w14:paraId="4E364E51" w14:textId="77777777" w:rsidTr="004E5F67">
        <w:tc>
          <w:tcPr>
            <w:tcW w:w="8640" w:type="dxa"/>
          </w:tcPr>
          <w:p w14:paraId="220FAB96" w14:textId="48DF2469" w:rsidR="00D123D5" w:rsidRDefault="00000000">
            <w:r>
              <w:t xml:space="preserve">Eager, </w:t>
            </w:r>
            <w:r w:rsidR="004E5F67" w:rsidRPr="004E5F67">
              <w:rPr>
                <w:rFonts w:hint="eastAsia"/>
              </w:rPr>
              <w:t>懇切</w:t>
            </w:r>
            <w:r w:rsidR="004E5F67">
              <w:rPr>
                <w:rFonts w:eastAsia="SimSun" w:hint="eastAsia"/>
                <w:lang w:eastAsia="zh-CN"/>
              </w:rPr>
              <w:t xml:space="preserve">, </w:t>
            </w:r>
            <w:r>
              <w:t xml:space="preserve"> </w:t>
            </w:r>
            <w:r w:rsidR="00FE0782">
              <w:t>‘k’</w:t>
            </w:r>
            <w:r>
              <w:t>un t’sih,</w:t>
            </w:r>
            <w:r w:rsidR="004E5F67">
              <w:rPr>
                <w:rFonts w:hint="eastAsia"/>
              </w:rPr>
              <w:t xml:space="preserve"> </w:t>
            </w:r>
            <w:r w:rsidR="004E5F67" w:rsidRPr="004E5F67">
              <w:rPr>
                <w:rFonts w:hint="eastAsia"/>
              </w:rPr>
              <w:t>熱</w:t>
            </w:r>
            <w:r w:rsidR="004E5F67">
              <w:rPr>
                <w:rFonts w:ascii="SimSun" w:eastAsia="SimSun" w:hAnsi="SimSun" w:hint="eastAsia"/>
                <w:lang w:eastAsia="zh-CN"/>
              </w:rPr>
              <w:t>心</w:t>
            </w:r>
            <w:r w:rsidR="004E5F67">
              <w:rPr>
                <w:rFonts w:eastAsia="SimSun" w:hint="eastAsia"/>
                <w:lang w:eastAsia="zh-CN"/>
              </w:rPr>
              <w:t xml:space="preserve">, </w:t>
            </w:r>
            <w:r>
              <w:t xml:space="preserve">  nyih</w:t>
            </w:r>
            <w:r w:rsidR="00FE0782">
              <w:t xml:space="preserve"> sing. </w:t>
            </w:r>
          </w:p>
        </w:tc>
      </w:tr>
      <w:tr w:rsidR="00D123D5" w14:paraId="5B4585A0" w14:textId="77777777" w:rsidTr="004E5F67">
        <w:tc>
          <w:tcPr>
            <w:tcW w:w="8640" w:type="dxa"/>
          </w:tcPr>
          <w:p w14:paraId="14675571" w14:textId="1DFD6102" w:rsidR="00D123D5" w:rsidRDefault="00000000">
            <w:r>
              <w:t xml:space="preserve">Eagle,  </w:t>
            </w:r>
            <w:r w:rsidR="004E5F67" w:rsidRPr="004E5F67">
              <w:rPr>
                <w:rFonts w:hint="eastAsia"/>
              </w:rPr>
              <w:t>老鷹</w:t>
            </w:r>
            <w:r w:rsidR="004E5F67">
              <w:rPr>
                <w:rFonts w:eastAsia="SimSun" w:hint="eastAsia"/>
                <w:lang w:eastAsia="zh-CN"/>
              </w:rPr>
              <w:t xml:space="preserve">, </w:t>
            </w:r>
            <w:r>
              <w:t>lau yung.</w:t>
            </w:r>
          </w:p>
        </w:tc>
      </w:tr>
      <w:tr w:rsidR="00D123D5" w14:paraId="25F011CF" w14:textId="77777777" w:rsidTr="004E5F67">
        <w:tc>
          <w:tcPr>
            <w:tcW w:w="8640" w:type="dxa"/>
          </w:tcPr>
          <w:p w14:paraId="15242019" w14:textId="6062BB6F" w:rsidR="00D123D5" w:rsidRDefault="00000000">
            <w:r>
              <w:t>Ear,</w:t>
            </w:r>
            <w:r w:rsidR="004E5F67">
              <w:rPr>
                <w:rFonts w:eastAsia="SimSun" w:hint="eastAsia"/>
                <w:lang w:eastAsia="zh-CN"/>
              </w:rPr>
              <w:t xml:space="preserve"> </w:t>
            </w:r>
            <w:r w:rsidR="004E5F67">
              <w:rPr>
                <w:rFonts w:eastAsia="SimSun" w:hint="eastAsia"/>
                <w:lang w:eastAsia="zh-CN"/>
              </w:rPr>
              <w:t>耳朵</w:t>
            </w:r>
            <w:r w:rsidR="004E5F67">
              <w:rPr>
                <w:rFonts w:eastAsia="SimSun" w:hint="eastAsia"/>
                <w:lang w:eastAsia="zh-CN"/>
              </w:rPr>
              <w:t xml:space="preserve">, </w:t>
            </w:r>
            <w:r>
              <w:t xml:space="preserve"> ’ni ’t</w:t>
            </w:r>
            <w:r w:rsidR="00FE0782">
              <w:t>ú</w:t>
            </w:r>
            <w:r>
              <w:t>, (of wheat)</w:t>
            </w:r>
            <w:r w:rsidR="004E5F67">
              <w:rPr>
                <w:rFonts w:hint="eastAsia"/>
              </w:rPr>
              <w:t xml:space="preserve"> </w:t>
            </w:r>
            <w:r w:rsidR="004E5F67" w:rsidRPr="004E5F67">
              <w:rPr>
                <w:rFonts w:hint="eastAsia"/>
              </w:rPr>
              <w:t>麥實頭</w:t>
            </w:r>
            <w:r w:rsidR="004E5F67">
              <w:rPr>
                <w:rFonts w:eastAsia="SimSun" w:hint="eastAsia"/>
                <w:lang w:eastAsia="zh-CN"/>
              </w:rPr>
              <w:t>,</w:t>
            </w:r>
            <w:r>
              <w:t xml:space="preserve"> </w:t>
            </w:r>
            <w:r w:rsidR="00FE0782">
              <w:t xml:space="preserve">máh zeh deu. </w:t>
            </w:r>
          </w:p>
        </w:tc>
      </w:tr>
      <w:tr w:rsidR="00D123D5" w14:paraId="31F78F3F" w14:textId="77777777" w:rsidTr="004E5F67">
        <w:tc>
          <w:tcPr>
            <w:tcW w:w="8640" w:type="dxa"/>
          </w:tcPr>
          <w:p w14:paraId="05E80AEB" w14:textId="784EE953" w:rsidR="00D123D5" w:rsidRDefault="00000000">
            <w:r>
              <w:t>Ear-glove,</w:t>
            </w:r>
            <w:r w:rsidR="00FE0782">
              <w:t xml:space="preserve"> </w:t>
            </w:r>
            <w:r w:rsidR="004E5F67">
              <w:rPr>
                <w:rFonts w:eastAsia="SimSun" w:hint="eastAsia"/>
                <w:lang w:eastAsia="zh-CN"/>
              </w:rPr>
              <w:t xml:space="preserve"> </w:t>
            </w:r>
            <w:r w:rsidR="004E5F67">
              <w:rPr>
                <w:rFonts w:eastAsia="SimSun" w:hint="eastAsia"/>
                <w:lang w:eastAsia="zh-CN"/>
              </w:rPr>
              <w:t>耳朵套</w:t>
            </w:r>
            <w:r w:rsidR="004E5F67">
              <w:rPr>
                <w:rFonts w:eastAsia="SimSun" w:hint="eastAsia"/>
                <w:lang w:eastAsia="zh-CN"/>
              </w:rPr>
              <w:t xml:space="preserve">, </w:t>
            </w:r>
            <w:r>
              <w:t>‘n</w:t>
            </w:r>
            <w:r w:rsidR="00FE0782">
              <w:t>í</w:t>
            </w:r>
            <w:r>
              <w:t xml:space="preserve"> </w:t>
            </w:r>
            <w:r w:rsidR="00FE0782">
              <w:t>‘</w:t>
            </w:r>
            <w:r>
              <w:t>t</w:t>
            </w:r>
            <w:r w:rsidR="00FE0782">
              <w:t>ú</w:t>
            </w:r>
            <w:r>
              <w:t xml:space="preserve"> t</w:t>
            </w:r>
            <w:r w:rsidR="00FE0782">
              <w:t>’</w:t>
            </w:r>
            <w:r>
              <w:t>a</w:t>
            </w:r>
            <w:r w:rsidR="00FE0782">
              <w:t>u’</w:t>
            </w:r>
            <w:r>
              <w:t>.</w:t>
            </w:r>
          </w:p>
        </w:tc>
      </w:tr>
      <w:tr w:rsidR="00D123D5" w14:paraId="6FE294C0" w14:textId="77777777" w:rsidTr="004E5F67">
        <w:tc>
          <w:tcPr>
            <w:tcW w:w="8640" w:type="dxa"/>
          </w:tcPr>
          <w:p w14:paraId="013F2E5F" w14:textId="3D5C103F" w:rsidR="00D123D5" w:rsidRDefault="00000000">
            <w:r>
              <w:t xml:space="preserve">Ear-witness, </w:t>
            </w:r>
            <w:r w:rsidR="004E5F67" w:rsidRPr="004E5F67">
              <w:rPr>
                <w:rFonts w:hint="eastAsia"/>
              </w:rPr>
              <w:t>親</w:t>
            </w:r>
            <w:r w:rsidR="004E5F67">
              <w:rPr>
                <w:rFonts w:ascii="SimSun" w:eastAsia="SimSun" w:hAnsi="SimSun" w:hint="eastAsia"/>
                <w:lang w:eastAsia="zh-CN"/>
              </w:rPr>
              <w:t>耳朵</w:t>
            </w:r>
            <w:r w:rsidR="004E5F67" w:rsidRPr="004E5F67">
              <w:rPr>
                <w:rFonts w:ascii="SimSun" w:eastAsia="SimSun" w:hAnsi="SimSun" w:hint="eastAsia"/>
                <w:lang w:eastAsia="zh-CN"/>
              </w:rPr>
              <w:t>聽見個</w:t>
            </w:r>
            <w:r w:rsidR="004E5F67">
              <w:rPr>
                <w:rFonts w:ascii="SimSun" w:eastAsia="SimSun" w:hAnsi="SimSun" w:hint="eastAsia"/>
                <w:lang w:eastAsia="zh-CN"/>
              </w:rPr>
              <w:t xml:space="preserve">人, </w:t>
            </w:r>
            <w:r>
              <w:t>t'sing</w:t>
            </w:r>
            <w:r w:rsidR="00FE0782">
              <w:t xml:space="preserve"> ‘ni ‘tú t’ing kien’ kú niun. </w:t>
            </w:r>
          </w:p>
        </w:tc>
      </w:tr>
    </w:tbl>
    <w:p w14:paraId="56D7BD1C" w14:textId="77777777" w:rsidR="00346199" w:rsidRDefault="00346199"/>
    <w:sectPr w:rsidR="00346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3602105">
    <w:abstractNumId w:val="8"/>
  </w:num>
  <w:num w:numId="2" w16cid:durableId="51513595">
    <w:abstractNumId w:val="6"/>
  </w:num>
  <w:num w:numId="3" w16cid:durableId="2018270856">
    <w:abstractNumId w:val="5"/>
  </w:num>
  <w:num w:numId="4" w16cid:durableId="1987973094">
    <w:abstractNumId w:val="4"/>
  </w:num>
  <w:num w:numId="5" w16cid:durableId="1846244933">
    <w:abstractNumId w:val="7"/>
  </w:num>
  <w:num w:numId="6" w16cid:durableId="443500030">
    <w:abstractNumId w:val="3"/>
  </w:num>
  <w:num w:numId="7" w16cid:durableId="1946425125">
    <w:abstractNumId w:val="2"/>
  </w:num>
  <w:num w:numId="8" w16cid:durableId="703209597">
    <w:abstractNumId w:val="1"/>
  </w:num>
  <w:num w:numId="9" w16cid:durableId="75845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5FD"/>
    <w:rsid w:val="0015074B"/>
    <w:rsid w:val="0029639D"/>
    <w:rsid w:val="00326F90"/>
    <w:rsid w:val="00346199"/>
    <w:rsid w:val="0046134A"/>
    <w:rsid w:val="004E5F67"/>
    <w:rsid w:val="005E2503"/>
    <w:rsid w:val="00AA1D8D"/>
    <w:rsid w:val="00B47730"/>
    <w:rsid w:val="00BE013C"/>
    <w:rsid w:val="00C93396"/>
    <w:rsid w:val="00CB0664"/>
    <w:rsid w:val="00D123D5"/>
    <w:rsid w:val="00D86690"/>
    <w:rsid w:val="00DE0A66"/>
    <w:rsid w:val="00FC693F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75E93"/>
  <w14:defaultImageDpi w14:val="300"/>
  <w15:docId w15:val="{333467C9-EC0A-43A8-A461-BE0833D1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2135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8993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2024-08-24T13:49:00Z</dcterms:modified>
  <cp:category/>
</cp:coreProperties>
</file>