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644CF" w:rsidRPr="00B15F40" w14:paraId="41BD23B8" w14:textId="77777777" w:rsidTr="00B15F40">
        <w:tc>
          <w:tcPr>
            <w:tcW w:w="8640" w:type="dxa"/>
          </w:tcPr>
          <w:p w14:paraId="6B694D08" w14:textId="4ED3A094" w:rsidR="003644CF" w:rsidRPr="00B15F40" w:rsidRDefault="00BB01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4CF" w:rsidRPr="00B15F40" w14:paraId="530566F9" w14:textId="77777777" w:rsidTr="00B15F40">
        <w:tc>
          <w:tcPr>
            <w:tcW w:w="8640" w:type="dxa"/>
          </w:tcPr>
          <w:p w14:paraId="10100E68" w14:textId="6824AD7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Elbow, 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臂撑子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sang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36F2AC6F" w14:textId="77777777" w:rsidTr="00B15F40">
        <w:tc>
          <w:tcPr>
            <w:tcW w:w="8640" w:type="dxa"/>
          </w:tcPr>
          <w:p w14:paraId="114C4B55" w14:textId="77B52AF5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Elbow-chair,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圈手椅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’iuen</w:t>
            </w:r>
            <w:proofErr w:type="spellEnd"/>
            <w:proofErr w:type="gram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3644CF" w:rsidRPr="00B15F40" w14:paraId="75014896" w14:textId="77777777" w:rsidTr="00B15F40">
        <w:tc>
          <w:tcPr>
            <w:tcW w:w="8640" w:type="dxa"/>
          </w:tcPr>
          <w:p w14:paraId="16CDECC7" w14:textId="27897F9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Elder, (brother)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阿哥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proofErr w:type="spellStart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 (your do.)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令兄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</w:t>
            </w:r>
            <w:proofErr w:type="spellStart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 (my do.)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家兄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3F6245AD" w14:textId="77777777" w:rsidTr="00B15F40">
        <w:tc>
          <w:tcPr>
            <w:tcW w:w="8640" w:type="dxa"/>
          </w:tcPr>
          <w:p w14:paraId="4D4A8878" w14:textId="3DD57838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Elders,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長輩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長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04643C01" w14:textId="77777777" w:rsidTr="00B15F40">
        <w:tc>
          <w:tcPr>
            <w:tcW w:w="8640" w:type="dxa"/>
          </w:tcPr>
          <w:p w14:paraId="3817CEC5" w14:textId="70BACE6A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Eldest,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644CF" w:rsidRPr="00B15F40" w14:paraId="0CBCA9E9" w14:textId="77777777" w:rsidTr="00B15F40">
        <w:tc>
          <w:tcPr>
            <w:tcW w:w="8640" w:type="dxa"/>
          </w:tcPr>
          <w:p w14:paraId="145E9D13" w14:textId="6368D109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Electricity,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電氣</w:t>
            </w:r>
            <w:proofErr w:type="spellEnd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proofErr w:type="gram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FEAC913" w14:textId="77777777" w:rsidTr="00B15F40">
        <w:tc>
          <w:tcPr>
            <w:tcW w:w="8640" w:type="dxa"/>
          </w:tcPr>
          <w:p w14:paraId="3CCF187A" w14:textId="7C56AA2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Elegant,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雅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文雅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732ACD24" w14:textId="77777777" w:rsidTr="00B15F40">
        <w:tc>
          <w:tcPr>
            <w:tcW w:w="8640" w:type="dxa"/>
          </w:tcPr>
          <w:p w14:paraId="1D30C60E" w14:textId="1739AE80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Elements, </w:t>
            </w:r>
            <w:proofErr w:type="gramStart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五行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金木水火土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23C3ECF9" w14:textId="77777777" w:rsidTr="00B15F40">
        <w:tc>
          <w:tcPr>
            <w:tcW w:w="8640" w:type="dxa"/>
          </w:tcPr>
          <w:p w14:paraId="4C0CD7E9" w14:textId="7F6C4DA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Elephant,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39A4058E" w14:textId="77777777" w:rsidTr="00B15F40">
        <w:tc>
          <w:tcPr>
            <w:tcW w:w="8640" w:type="dxa"/>
          </w:tcPr>
          <w:p w14:paraId="2E66D271" w14:textId="73B49B8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Elephantiasis,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癉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18C0155B" w14:textId="77777777" w:rsidTr="00B15F40">
        <w:tc>
          <w:tcPr>
            <w:tcW w:w="8640" w:type="dxa"/>
          </w:tcPr>
          <w:p w14:paraId="6475DD85" w14:textId="4F806DAA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Eleven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十一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458BB728" w14:textId="77777777" w:rsidTr="00B15F40">
        <w:tc>
          <w:tcPr>
            <w:tcW w:w="8640" w:type="dxa"/>
          </w:tcPr>
          <w:p w14:paraId="1BFFF5F7" w14:textId="7971C7EA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Elm,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榆樹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3644CF" w:rsidRPr="00B15F40" w14:paraId="08388506" w14:textId="77777777" w:rsidTr="00B15F40">
        <w:tc>
          <w:tcPr>
            <w:tcW w:w="8640" w:type="dxa"/>
          </w:tcPr>
          <w:p w14:paraId="1BFE5CBD" w14:textId="4A8A3DC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Eloquence,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口才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5AD73DCD" w14:textId="77777777" w:rsidTr="00B15F40">
        <w:tc>
          <w:tcPr>
            <w:tcW w:w="8640" w:type="dxa"/>
          </w:tcPr>
          <w:p w14:paraId="7B53D9CB" w14:textId="0CAE55D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Else,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</w:t>
            </w:r>
            <w:proofErr w:type="gram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再勿然末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veh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 </w:t>
            </w:r>
          </w:p>
        </w:tc>
      </w:tr>
      <w:tr w:rsidR="003644CF" w:rsidRPr="00B15F40" w14:paraId="308C7322" w14:textId="77777777" w:rsidTr="00B15F40">
        <w:tc>
          <w:tcPr>
            <w:tcW w:w="8640" w:type="dxa"/>
          </w:tcPr>
          <w:p w14:paraId="0E6AC176" w14:textId="7FA149C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Eleswhere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別處</w:t>
            </w:r>
            <w:proofErr w:type="spellEnd"/>
            <w:proofErr w:type="gramEnd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644CF" w:rsidRPr="00B15F40" w14:paraId="31FB14CA" w14:textId="77777777" w:rsidTr="00B15F40">
        <w:tc>
          <w:tcPr>
            <w:tcW w:w="8640" w:type="dxa"/>
          </w:tcPr>
          <w:p w14:paraId="172999B9" w14:textId="788B73A5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Elude,  </w:t>
            </w:r>
            <w:proofErr w:type="spellStart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避開</w:t>
            </w:r>
            <w:proofErr w:type="spellEnd"/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8DB8C65" w14:textId="77777777" w:rsidTr="00B15F40">
        <w:tc>
          <w:tcPr>
            <w:tcW w:w="8640" w:type="dxa"/>
          </w:tcPr>
          <w:p w14:paraId="08596746" w14:textId="7EB9A89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Emaciated,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瘦完者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7B849EA9" w14:textId="77777777" w:rsidTr="00B15F40">
        <w:tc>
          <w:tcPr>
            <w:tcW w:w="8640" w:type="dxa"/>
          </w:tcPr>
          <w:p w14:paraId="49A5DFB9" w14:textId="3E5F9F1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Emancipate,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釋放</w:t>
            </w:r>
            <w:proofErr w:type="spellEnd"/>
            <w:proofErr w:type="gramEnd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C4AC9CB" w14:textId="77777777" w:rsidTr="00B15F40">
        <w:tc>
          <w:tcPr>
            <w:tcW w:w="8640" w:type="dxa"/>
          </w:tcPr>
          <w:p w14:paraId="29C7AD29" w14:textId="001CECD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Embankment, (sea)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海堤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海塘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 </w:t>
            </w:r>
          </w:p>
        </w:tc>
      </w:tr>
      <w:tr w:rsidR="003644CF" w:rsidRPr="00B15F40" w14:paraId="1FF8CBD2" w14:textId="77777777" w:rsidTr="00B15F40">
        <w:tc>
          <w:tcPr>
            <w:tcW w:w="8640" w:type="dxa"/>
          </w:tcPr>
          <w:p w14:paraId="0C2C7107" w14:textId="4F2643B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Embargo, (on boats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禁止行船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4ADE988C" w14:textId="77777777" w:rsidTr="00B15F40">
        <w:tc>
          <w:tcPr>
            <w:tcW w:w="8640" w:type="dxa"/>
          </w:tcPr>
          <w:p w14:paraId="26B00C8F" w14:textId="032A701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Embarrass, </w:t>
            </w:r>
            <w:proofErr w:type="spellStart"/>
            <w:r w:rsidR="00B15F40" w:rsidRPr="00B15F40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難為</w:t>
            </w:r>
            <w:proofErr w:type="spellEnd"/>
            <w:r w:rsidR="00B15F4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耽誤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wû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06033CE1" w14:textId="77777777" w:rsidTr="00B15F40">
        <w:tc>
          <w:tcPr>
            <w:tcW w:w="8640" w:type="dxa"/>
          </w:tcPr>
          <w:p w14:paraId="588F2174" w14:textId="33B900F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Embarrassed,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勿曉得那能做</w:t>
            </w:r>
            <w:proofErr w:type="spellEnd"/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40001B43" w14:textId="77777777" w:rsidTr="00B15F40">
        <w:tc>
          <w:tcPr>
            <w:tcW w:w="8640" w:type="dxa"/>
          </w:tcPr>
          <w:p w14:paraId="45434021" w14:textId="1C15887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Embezzle, (emperor’s money) </w:t>
            </w:r>
            <w:proofErr w:type="spellStart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私底下用皇帝個銀子</w:t>
            </w:r>
            <w:proofErr w:type="spell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ti´ku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644CF" w:rsidRPr="00B15F40" w14:paraId="526E8FCE" w14:textId="77777777" w:rsidTr="00B15F40">
        <w:tc>
          <w:tcPr>
            <w:tcW w:w="8640" w:type="dxa"/>
          </w:tcPr>
          <w:p w14:paraId="5F22BB0B" w14:textId="0F3CE10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Embrace, (him round the </w:t>
            </w: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neck)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抱住伊頸骨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644CF" w:rsidRPr="00B15F40" w14:paraId="7F0D90C9" w14:textId="77777777" w:rsidTr="00B15F40">
        <w:tc>
          <w:tcPr>
            <w:tcW w:w="8640" w:type="dxa"/>
          </w:tcPr>
          <w:p w14:paraId="768FA082" w14:textId="63620A34" w:rsidR="003644CF" w:rsidRPr="00B15F40" w:rsidRDefault="003644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644CF" w:rsidRPr="00B15F40" w14:paraId="1549EFB7" w14:textId="77777777" w:rsidTr="00B15F40">
        <w:tc>
          <w:tcPr>
            <w:tcW w:w="8640" w:type="dxa"/>
          </w:tcPr>
          <w:p w14:paraId="46786F12" w14:textId="326E15BD" w:rsidR="003644CF" w:rsidRPr="00B15F40" w:rsidRDefault="00BB01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4CF" w:rsidRPr="00B15F40" w14:paraId="0D14B934" w14:textId="77777777" w:rsidTr="00B15F40">
        <w:tc>
          <w:tcPr>
            <w:tcW w:w="8640" w:type="dxa"/>
          </w:tcPr>
          <w:p w14:paraId="507E01B7" w14:textId="77ADF425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Embroidsr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繡花</w:t>
            </w:r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(embro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idered table covers)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繡花</w:t>
            </w:r>
            <w:proofErr w:type="spellStart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棹圍</w:t>
            </w:r>
            <w:proofErr w:type="spell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sieu´hwó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141B1A55" w14:textId="77777777" w:rsidTr="00B15F40">
        <w:tc>
          <w:tcPr>
            <w:tcW w:w="8640" w:type="dxa"/>
          </w:tcPr>
          <w:p w14:paraId="6F11ACB2" w14:textId="4FB9CB7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Embryo,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有孕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E9C2A42" w14:textId="77777777" w:rsidTr="00B15F40">
        <w:tc>
          <w:tcPr>
            <w:tcW w:w="8640" w:type="dxa"/>
          </w:tcPr>
          <w:p w14:paraId="6ECDF77B" w14:textId="35D1051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Emerald, </w:t>
            </w:r>
            <w:proofErr w:type="spellStart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綠寶石</w:t>
            </w:r>
            <w:proofErr w:type="spell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501B18A2" w14:textId="77777777" w:rsidTr="00B15F40">
        <w:tc>
          <w:tcPr>
            <w:tcW w:w="8640" w:type="dxa"/>
          </w:tcPr>
          <w:p w14:paraId="780E1A7D" w14:textId="529BCEB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Emergency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急用個時候</w:t>
            </w:r>
            <w:proofErr w:type="spellEnd"/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644CF" w:rsidRPr="00B15F40" w14:paraId="47FA54A1" w14:textId="77777777" w:rsidTr="00B15F40">
        <w:tc>
          <w:tcPr>
            <w:tcW w:w="8640" w:type="dxa"/>
          </w:tcPr>
          <w:p w14:paraId="3A8CD5FE" w14:textId="12EC60E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Emotions and </w:t>
            </w: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passions,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七情六欲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735F77C1" w14:textId="77777777" w:rsidTr="00B15F40">
        <w:tc>
          <w:tcPr>
            <w:tcW w:w="8640" w:type="dxa"/>
          </w:tcPr>
          <w:p w14:paraId="698D78C8" w14:textId="5771926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Emperor, 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皇帝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皇上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644CF" w:rsidRPr="00B15F40" w14:paraId="0BCF2451" w14:textId="77777777" w:rsidTr="00B15F40">
        <w:tc>
          <w:tcPr>
            <w:tcW w:w="8640" w:type="dxa"/>
          </w:tcPr>
          <w:p w14:paraId="308224EB" w14:textId="482DBDC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Employ, </w:t>
            </w:r>
            <w:proofErr w:type="gram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任用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644CF" w:rsidRPr="00B15F40" w14:paraId="2FEEAB96" w14:textId="77777777" w:rsidTr="00B15F40">
        <w:tc>
          <w:tcPr>
            <w:tcW w:w="8640" w:type="dxa"/>
          </w:tcPr>
          <w:p w14:paraId="24B0DBD8" w14:textId="144B2C0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Employer,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工頭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1EA0515C" w14:textId="77777777" w:rsidTr="00B15F40">
        <w:tc>
          <w:tcPr>
            <w:tcW w:w="8640" w:type="dxa"/>
          </w:tcPr>
          <w:p w14:paraId="72396338" w14:textId="5075D6C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Empty,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虚空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39616889" w14:textId="77777777" w:rsidTr="00B15F40">
        <w:tc>
          <w:tcPr>
            <w:tcW w:w="8640" w:type="dxa"/>
          </w:tcPr>
          <w:p w14:paraId="075DED33" w14:textId="13688299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Emulate,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發奮</w:t>
            </w:r>
            <w:proofErr w:type="spell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fun‘</w:t>
            </w:r>
            <w:proofErr w:type="gram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 (in running)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賽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7B6E4603" w14:textId="77777777" w:rsidTr="00B15F40">
        <w:tc>
          <w:tcPr>
            <w:tcW w:w="8640" w:type="dxa"/>
          </w:tcPr>
          <w:p w14:paraId="68F433A6" w14:textId="4B3E9AE3" w:rsidR="003644CF" w:rsidRPr="00B15F40" w:rsidRDefault="003644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644CF" w:rsidRPr="00B15F40" w14:paraId="78F9E6E4" w14:textId="77777777" w:rsidTr="00B15F40">
        <w:tc>
          <w:tcPr>
            <w:tcW w:w="8640" w:type="dxa"/>
          </w:tcPr>
          <w:p w14:paraId="5080D1B5" w14:textId="24E745E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Encircle,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0DCA79EF" w14:textId="77777777" w:rsidTr="00B15F40">
        <w:tc>
          <w:tcPr>
            <w:tcW w:w="8640" w:type="dxa"/>
          </w:tcPr>
          <w:p w14:paraId="261BA660" w14:textId="0B62E767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Enclose,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k’iue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4630EA0C" w14:textId="77777777" w:rsidTr="00B15F40">
        <w:tc>
          <w:tcPr>
            <w:tcW w:w="8640" w:type="dxa"/>
          </w:tcPr>
          <w:p w14:paraId="2BB47D1F" w14:textId="214A468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Enclosure, </w:t>
            </w:r>
            <w:proofErr w:type="spellStart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圍牆</w:t>
            </w:r>
            <w:proofErr w:type="spell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E22BC71" w14:textId="77777777" w:rsidTr="00B15F40">
        <w:tc>
          <w:tcPr>
            <w:tcW w:w="8640" w:type="dxa"/>
          </w:tcPr>
          <w:p w14:paraId="5D8FBBC1" w14:textId="07807DD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Encomium,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讚美個說話</w:t>
            </w:r>
            <w:proofErr w:type="spell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644CF" w:rsidRPr="00B15F40" w14:paraId="483A21AB" w14:textId="77777777" w:rsidTr="00B15F40">
        <w:tc>
          <w:tcPr>
            <w:tcW w:w="8640" w:type="dxa"/>
          </w:tcPr>
          <w:p w14:paraId="45A43961" w14:textId="11FD7A5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Encounter, </w:t>
            </w:r>
            <w:proofErr w:type="spell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交戰</w:t>
            </w:r>
            <w:proofErr w:type="spell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相抵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6D592A94" w14:textId="77777777" w:rsidTr="00B15F40">
        <w:tc>
          <w:tcPr>
            <w:tcW w:w="8640" w:type="dxa"/>
          </w:tcPr>
          <w:p w14:paraId="792A7861" w14:textId="1C274F7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Encourage,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proofErr w:type="gram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鼓舞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34609234" w14:textId="77777777" w:rsidTr="00B15F40">
        <w:tc>
          <w:tcPr>
            <w:tcW w:w="8640" w:type="dxa"/>
          </w:tcPr>
          <w:p w14:paraId="10C36E06" w14:textId="1C0A4F4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Encroach, (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侵犯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霸占</w:t>
            </w:r>
            <w:proofErr w:type="spellEnd"/>
            <w:r w:rsidR="00B15F4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5B667010" w14:textId="77777777" w:rsidTr="00B15F40">
        <w:tc>
          <w:tcPr>
            <w:tcW w:w="8640" w:type="dxa"/>
          </w:tcPr>
          <w:p w14:paraId="77D5AD4E" w14:textId="6B57AFB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Encumber, </w:t>
            </w:r>
            <w:proofErr w:type="spell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累墜</w:t>
            </w:r>
            <w:proofErr w:type="spell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3644CF" w:rsidRPr="00B15F40" w14:paraId="2755A946" w14:textId="77777777" w:rsidTr="00B15F40">
        <w:tc>
          <w:tcPr>
            <w:tcW w:w="8640" w:type="dxa"/>
          </w:tcPr>
          <w:p w14:paraId="03E5F0DB" w14:textId="4B3173E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Encyclopaedia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類書</w:t>
            </w:r>
            <w:proofErr w:type="spell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proofErr w:type="gram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(three well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known </w:t>
            </w:r>
            <w:proofErr w:type="spellStart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encyclopaedias</w:t>
            </w:r>
            <w:proofErr w:type="spellEnd"/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通志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通典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通考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1C4F651C" w14:textId="77777777" w:rsidTr="00B15F40">
        <w:tc>
          <w:tcPr>
            <w:tcW w:w="8640" w:type="dxa"/>
          </w:tcPr>
          <w:p w14:paraId="1C4BA03F" w14:textId="2B23CE8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meh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結煞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proofErr w:type="gram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year)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年底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(two ends of a thing)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两端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book) </w:t>
            </w:r>
            <w:proofErr w:type="spell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書終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tsúng. </w:t>
            </w:r>
          </w:p>
        </w:tc>
      </w:tr>
      <w:tr w:rsidR="003644CF" w:rsidRPr="00B15F40" w14:paraId="11D948D4" w14:textId="77777777" w:rsidTr="00B15F40">
        <w:tc>
          <w:tcPr>
            <w:tcW w:w="8640" w:type="dxa"/>
          </w:tcPr>
          <w:p w14:paraId="73B8C137" w14:textId="77777777" w:rsidR="003644CF" w:rsidRPr="00B15F40" w:rsidRDefault="003644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644CF" w:rsidRPr="00B15F40" w14:paraId="3B82404E" w14:textId="77777777" w:rsidTr="00B15F40">
        <w:tc>
          <w:tcPr>
            <w:tcW w:w="8640" w:type="dxa"/>
          </w:tcPr>
          <w:p w14:paraId="57CBAB94" w14:textId="77777777" w:rsidR="003644CF" w:rsidRPr="00B15F40" w:rsidRDefault="003644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70A5CD84" w14:textId="77777777" w:rsidR="0022055B" w:rsidRPr="00B15F40" w:rsidRDefault="0022055B">
      <w:pPr>
        <w:rPr>
          <w:rFonts w:ascii="Times New Roman" w:eastAsia="SimSun" w:hAnsi="Times New Roman" w:cs="Times New Roman"/>
          <w:sz w:val="24"/>
          <w:szCs w:val="24"/>
        </w:rPr>
      </w:pPr>
    </w:p>
    <w:sectPr w:rsidR="0022055B" w:rsidRPr="00B15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034119">
    <w:abstractNumId w:val="8"/>
  </w:num>
  <w:num w:numId="2" w16cid:durableId="120539093">
    <w:abstractNumId w:val="6"/>
  </w:num>
  <w:num w:numId="3" w16cid:durableId="593972868">
    <w:abstractNumId w:val="5"/>
  </w:num>
  <w:num w:numId="4" w16cid:durableId="1633515598">
    <w:abstractNumId w:val="4"/>
  </w:num>
  <w:num w:numId="5" w16cid:durableId="1325934485">
    <w:abstractNumId w:val="7"/>
  </w:num>
  <w:num w:numId="6" w16cid:durableId="297879983">
    <w:abstractNumId w:val="3"/>
  </w:num>
  <w:num w:numId="7" w16cid:durableId="1322781325">
    <w:abstractNumId w:val="2"/>
  </w:num>
  <w:num w:numId="8" w16cid:durableId="817109434">
    <w:abstractNumId w:val="1"/>
  </w:num>
  <w:num w:numId="9" w16cid:durableId="7694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55B"/>
    <w:rsid w:val="0029639D"/>
    <w:rsid w:val="002B50D3"/>
    <w:rsid w:val="002D6E70"/>
    <w:rsid w:val="00326F90"/>
    <w:rsid w:val="003644CF"/>
    <w:rsid w:val="003F7FD4"/>
    <w:rsid w:val="00421F89"/>
    <w:rsid w:val="004467A1"/>
    <w:rsid w:val="00612CED"/>
    <w:rsid w:val="008A4367"/>
    <w:rsid w:val="008F3015"/>
    <w:rsid w:val="00980E4F"/>
    <w:rsid w:val="00AA1D8D"/>
    <w:rsid w:val="00B15F40"/>
    <w:rsid w:val="00B40A9E"/>
    <w:rsid w:val="00B47730"/>
    <w:rsid w:val="00BB0134"/>
    <w:rsid w:val="00BF5979"/>
    <w:rsid w:val="00CB0664"/>
    <w:rsid w:val="00D46D88"/>
    <w:rsid w:val="00EA3E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BDC13"/>
  <w14:defaultImageDpi w14:val="300"/>
  <w15:docId w15:val="{08102329-46A8-40EE-A0C6-46BB074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2024-08-24T13:51:00Z</dcterms:modified>
  <cp:category/>
</cp:coreProperties>
</file>