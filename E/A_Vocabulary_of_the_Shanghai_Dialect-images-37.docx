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773E2" w:rsidRPr="00166012" w14:paraId="3733D60C" w14:textId="77777777" w:rsidTr="00166012">
        <w:tc>
          <w:tcPr>
            <w:tcW w:w="8640" w:type="dxa"/>
          </w:tcPr>
          <w:p w14:paraId="2821E3FB" w14:textId="702C1F24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60CA8092" w14:textId="77777777" w:rsidTr="00166012">
        <w:tc>
          <w:tcPr>
            <w:tcW w:w="8640" w:type="dxa"/>
          </w:tcPr>
          <w:p w14:paraId="5AA7573C" w14:textId="0182C35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Equip, </w:t>
            </w:r>
            <w:proofErr w:type="spellStart"/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預備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spell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dzi</w:t>
            </w:r>
            <w:proofErr w:type="spellEnd"/>
          </w:p>
        </w:tc>
      </w:tr>
      <w:tr w:rsidR="001773E2" w:rsidRPr="00166012" w14:paraId="2130D585" w14:textId="77777777" w:rsidTr="00166012">
        <w:tc>
          <w:tcPr>
            <w:tcW w:w="8640" w:type="dxa"/>
          </w:tcPr>
          <w:p w14:paraId="53B350D5" w14:textId="52282C88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Equitable, </w:t>
            </w:r>
            <w:proofErr w:type="gram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5877F567" w14:textId="77777777" w:rsidTr="00166012">
        <w:tc>
          <w:tcPr>
            <w:tcW w:w="8640" w:type="dxa"/>
          </w:tcPr>
          <w:p w14:paraId="697C167F" w14:textId="505EE165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Equivocal,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一言两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yie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'liang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773E2" w:rsidRPr="00166012" w14:paraId="7C7F46E4" w14:textId="77777777" w:rsidTr="00166012">
        <w:tc>
          <w:tcPr>
            <w:tcW w:w="8640" w:type="dxa"/>
          </w:tcPr>
          <w:p w14:paraId="0D0E6682" w14:textId="5B73ABD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Era,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時候</w:t>
            </w:r>
            <w:proofErr w:type="spellEnd"/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proofErr w:type="gram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69405B7B" w14:textId="77777777" w:rsidTr="00166012">
        <w:tc>
          <w:tcPr>
            <w:tcW w:w="8640" w:type="dxa"/>
          </w:tcPr>
          <w:p w14:paraId="39CF857A" w14:textId="031B6028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Eradicate, </w:t>
            </w:r>
            <w:proofErr w:type="gram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2820879E" w14:textId="77777777" w:rsidTr="00166012">
        <w:tc>
          <w:tcPr>
            <w:tcW w:w="8640" w:type="dxa"/>
          </w:tcPr>
          <w:p w14:paraId="6502666E" w14:textId="083179F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Erase, 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涂抹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1773E2" w:rsidRPr="00166012" w14:paraId="4A00E31F" w14:textId="77777777" w:rsidTr="00166012">
        <w:tc>
          <w:tcPr>
            <w:tcW w:w="8640" w:type="dxa"/>
          </w:tcPr>
          <w:p w14:paraId="1329E9F4" w14:textId="5DF76925" w:rsidR="00606F87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Erect,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pole)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(tent)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1F5DF992" w14:textId="77777777" w:rsidTr="00166012">
        <w:tc>
          <w:tcPr>
            <w:tcW w:w="8640" w:type="dxa"/>
          </w:tcPr>
          <w:p w14:paraId="02FF8355" w14:textId="53881AE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Err,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635F7D71" w14:textId="77777777" w:rsidTr="00166012">
        <w:tc>
          <w:tcPr>
            <w:tcW w:w="8640" w:type="dxa"/>
          </w:tcPr>
          <w:p w14:paraId="733C1787" w14:textId="48692825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2CC41D88" w14:textId="77777777" w:rsidTr="00166012">
        <w:tc>
          <w:tcPr>
            <w:tcW w:w="8640" w:type="dxa"/>
          </w:tcPr>
          <w:p w14:paraId="615C4B5D" w14:textId="7AB9B86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Error,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(propagate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error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s)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proofErr w:type="gram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訛傳訛</w:t>
            </w:r>
            <w:proofErr w:type="spellEnd"/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small mistake leads to great error)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差以毫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釐謬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以千里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743AD9FE" w14:textId="77777777" w:rsidTr="00166012">
        <w:tc>
          <w:tcPr>
            <w:tcW w:w="8640" w:type="dxa"/>
          </w:tcPr>
          <w:p w14:paraId="7AADAFB6" w14:textId="4A762215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29227159" w14:textId="77777777" w:rsidTr="00166012">
        <w:tc>
          <w:tcPr>
            <w:tcW w:w="8640" w:type="dxa"/>
          </w:tcPr>
          <w:p w14:paraId="10C9CF4D" w14:textId="568E2EF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Erysipelas,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癉疽</w:t>
            </w:r>
            <w:proofErr w:type="gramEnd"/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5EFDB4DA" w14:textId="77777777" w:rsidTr="00166012">
        <w:tc>
          <w:tcPr>
            <w:tcW w:w="8640" w:type="dxa"/>
          </w:tcPr>
          <w:p w14:paraId="29633BE6" w14:textId="6AEFB871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Escape,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脱出来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t’öh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701A7A03" w14:textId="77777777" w:rsidTr="00166012">
        <w:tc>
          <w:tcPr>
            <w:tcW w:w="8640" w:type="dxa"/>
          </w:tcPr>
          <w:p w14:paraId="46100848" w14:textId="7E757295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Escort,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陪送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bé’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773E2" w:rsidRPr="00166012" w14:paraId="0045757C" w14:textId="77777777" w:rsidTr="00166012">
        <w:tc>
          <w:tcPr>
            <w:tcW w:w="8640" w:type="dxa"/>
          </w:tcPr>
          <w:p w14:paraId="42C7A659" w14:textId="22F0D7EF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61771E1B" w14:textId="77777777" w:rsidTr="00166012">
        <w:tc>
          <w:tcPr>
            <w:tcW w:w="8640" w:type="dxa"/>
          </w:tcPr>
          <w:p w14:paraId="03B8BEA9" w14:textId="5B166AD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Especially,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dub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‘li.</w:t>
            </w:r>
          </w:p>
        </w:tc>
      </w:tr>
      <w:tr w:rsidR="001773E2" w:rsidRPr="00166012" w14:paraId="4B99CB0B" w14:textId="77777777" w:rsidTr="00166012">
        <w:tc>
          <w:tcPr>
            <w:tcW w:w="8640" w:type="dxa"/>
          </w:tcPr>
          <w:p w14:paraId="31CAC950" w14:textId="153DBA1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Essay,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文章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(essay admo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nishing the age)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世文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7171AED8" w14:textId="77777777" w:rsidTr="00166012">
        <w:tc>
          <w:tcPr>
            <w:tcW w:w="8640" w:type="dxa"/>
          </w:tcPr>
          <w:p w14:paraId="660F3BB0" w14:textId="67F130C0" w:rsidR="0091568E" w:rsidRPr="00166012" w:rsidRDefault="004842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Essence, </w:t>
            </w:r>
            <w:proofErr w:type="spell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本質</w:t>
            </w:r>
            <w:proofErr w:type="spell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056D7D58" w14:textId="77777777" w:rsidTr="00166012">
        <w:tc>
          <w:tcPr>
            <w:tcW w:w="8640" w:type="dxa"/>
          </w:tcPr>
          <w:p w14:paraId="314D817E" w14:textId="70645405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Essential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773E2" w:rsidRPr="00166012" w14:paraId="2491B8F2" w14:textId="77777777" w:rsidTr="00166012">
        <w:tc>
          <w:tcPr>
            <w:tcW w:w="8640" w:type="dxa"/>
          </w:tcPr>
          <w:p w14:paraId="546E3FC8" w14:textId="77898E1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Establish,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proofErr w:type="gramEnd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(course of instruction)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773E2" w:rsidRPr="00166012" w14:paraId="54A2D78F" w14:textId="77777777" w:rsidTr="00166012">
        <w:tc>
          <w:tcPr>
            <w:tcW w:w="8640" w:type="dxa"/>
          </w:tcPr>
          <w:p w14:paraId="0570D4DD" w14:textId="4FABC03F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Establishment,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ji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drugs) </w:t>
            </w:r>
            <w:proofErr w:type="gramStart"/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proofErr w:type="gram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gioh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2396475B" w14:textId="77777777" w:rsidTr="00166012">
        <w:tc>
          <w:tcPr>
            <w:tcW w:w="8640" w:type="dxa"/>
          </w:tcPr>
          <w:p w14:paraId="06346869" w14:textId="731D573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Estate,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proofErr w:type="gramEnd"/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業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3E3A78C1" w14:textId="77777777" w:rsidTr="00166012">
        <w:tc>
          <w:tcPr>
            <w:tcW w:w="8640" w:type="dxa"/>
          </w:tcPr>
          <w:p w14:paraId="573C4546" w14:textId="4763F8FC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39A95BFF" w14:textId="77777777" w:rsidTr="00166012">
        <w:tc>
          <w:tcPr>
            <w:tcW w:w="8640" w:type="dxa"/>
          </w:tcPr>
          <w:p w14:paraId="64375449" w14:textId="328E247B" w:rsidR="0091568E" w:rsidRPr="00166012" w:rsidRDefault="00606F87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Esteem,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(esteem as)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以为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43504736" w14:textId="77777777" w:rsidTr="00166012">
        <w:tc>
          <w:tcPr>
            <w:tcW w:w="8640" w:type="dxa"/>
          </w:tcPr>
          <w:p w14:paraId="313B198F" w14:textId="4534261C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Estimable,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可敬</w:t>
            </w:r>
            <w:proofErr w:type="gramEnd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21ED68F7" w14:textId="77777777" w:rsidTr="00166012">
        <w:tc>
          <w:tcPr>
            <w:tcW w:w="8640" w:type="dxa"/>
          </w:tcPr>
          <w:p w14:paraId="79C8A84C" w14:textId="1B5A66C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估估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價錢</w:t>
            </w:r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doh liang‘.</w:t>
            </w:r>
          </w:p>
        </w:tc>
      </w:tr>
      <w:tr w:rsidR="001773E2" w:rsidRPr="00166012" w14:paraId="6395EB36" w14:textId="77777777" w:rsidTr="00166012">
        <w:tc>
          <w:tcPr>
            <w:tcW w:w="8640" w:type="dxa"/>
          </w:tcPr>
          <w:p w14:paraId="2BE0A13A" w14:textId="035E6D73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42F65BB1" w14:textId="77777777" w:rsidTr="00166012">
        <w:tc>
          <w:tcPr>
            <w:tcW w:w="8640" w:type="dxa"/>
          </w:tcPr>
          <w:p w14:paraId="096D58DA" w14:textId="3092A0E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(an)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估價錢個單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29FD4C99" w14:textId="77777777" w:rsidTr="00166012">
        <w:tc>
          <w:tcPr>
            <w:tcW w:w="8640" w:type="dxa"/>
          </w:tcPr>
          <w:p w14:paraId="00286D7F" w14:textId="52A26791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Et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caetera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云云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773E2" w:rsidRPr="00166012" w14:paraId="6FE8B13A" w14:textId="77777777" w:rsidTr="00166012">
        <w:tc>
          <w:tcPr>
            <w:tcW w:w="8640" w:type="dxa"/>
          </w:tcPr>
          <w:p w14:paraId="75704A8B" w14:textId="284270F7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5EECB437" w14:textId="77777777" w:rsidTr="00166012">
        <w:tc>
          <w:tcPr>
            <w:tcW w:w="8640" w:type="dxa"/>
          </w:tcPr>
          <w:p w14:paraId="4CE3EC4A" w14:textId="4FA7E67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Eternal,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(— happ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iness)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(-- misery)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永苦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(--life)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永生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 </w:t>
            </w:r>
          </w:p>
        </w:tc>
      </w:tr>
      <w:tr w:rsidR="001773E2" w:rsidRPr="00166012" w14:paraId="27B51C32" w14:textId="77777777" w:rsidTr="00166012">
        <w:tc>
          <w:tcPr>
            <w:tcW w:w="8640" w:type="dxa"/>
          </w:tcPr>
          <w:p w14:paraId="39CA79F2" w14:textId="4A4EE1A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Eternally, (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existing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常庄勒拉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3B7FE1A2" w14:textId="77777777" w:rsidTr="00166012">
        <w:tc>
          <w:tcPr>
            <w:tcW w:w="8640" w:type="dxa"/>
          </w:tcPr>
          <w:p w14:paraId="6A07777D" w14:textId="2D48E07A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Ethics,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zen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五常五倫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義禮智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sing’,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君臣父子夫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婦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昆弟朋友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iün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 bung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6EDF4DF9" w14:textId="77777777" w:rsidTr="00166012">
        <w:tc>
          <w:tcPr>
            <w:tcW w:w="8640" w:type="dxa"/>
          </w:tcPr>
          <w:p w14:paraId="012B22B6" w14:textId="1245858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Etiquette,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4BAB6D08" w14:textId="77777777" w:rsidTr="00166012">
        <w:tc>
          <w:tcPr>
            <w:tcW w:w="8640" w:type="dxa"/>
          </w:tcPr>
          <w:p w14:paraId="07BF2998" w14:textId="489BD51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Evade,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躲避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1773E2" w:rsidRPr="00166012" w14:paraId="51CCBA2B" w14:textId="77777777" w:rsidTr="00166012">
        <w:tc>
          <w:tcPr>
            <w:tcW w:w="8640" w:type="dxa"/>
          </w:tcPr>
          <w:p w14:paraId="0A82AA52" w14:textId="039CA42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Evanescent,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睛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proofErr w:type="gram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 meh. </w:t>
            </w:r>
          </w:p>
        </w:tc>
      </w:tr>
      <w:tr w:rsidR="001773E2" w:rsidRPr="00166012" w14:paraId="75D3CCB2" w14:textId="77777777" w:rsidTr="00166012">
        <w:tc>
          <w:tcPr>
            <w:tcW w:w="8640" w:type="dxa"/>
          </w:tcPr>
          <w:p w14:paraId="360EEE2C" w14:textId="02EF870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Evangelist,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fój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(the writers)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福音書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1773E2" w:rsidRPr="00166012" w14:paraId="71379C1E" w14:textId="77777777" w:rsidTr="00166012">
        <w:tc>
          <w:tcPr>
            <w:tcW w:w="8640" w:type="dxa"/>
          </w:tcPr>
          <w:p w14:paraId="5960CA24" w14:textId="39FAA60D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6109EB88" w14:textId="77777777" w:rsidTr="00166012">
        <w:tc>
          <w:tcPr>
            <w:tcW w:w="8640" w:type="dxa"/>
          </w:tcPr>
          <w:p w14:paraId="7D6D3151" w14:textId="0143522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Evaporate,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proofErr w:type="gram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773E2" w:rsidRPr="00166012" w14:paraId="3FB71797" w14:textId="77777777" w:rsidTr="00166012">
        <w:tc>
          <w:tcPr>
            <w:tcW w:w="8640" w:type="dxa"/>
          </w:tcPr>
          <w:p w14:paraId="549DAB07" w14:textId="79F3979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Eucharist,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聖餐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sung‘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1675A441" w14:textId="77777777" w:rsidTr="00166012">
        <w:tc>
          <w:tcPr>
            <w:tcW w:w="8640" w:type="dxa"/>
          </w:tcPr>
          <w:p w14:paraId="6E10D2D8" w14:textId="33F33585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</w:t>
            </w:r>
            <w:proofErr w:type="gramStart"/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73E2" w:rsidRPr="00166012" w14:paraId="1FD69060" w14:textId="77777777" w:rsidTr="00166012">
        <w:tc>
          <w:tcPr>
            <w:tcW w:w="8640" w:type="dxa"/>
          </w:tcPr>
          <w:p w14:paraId="3A2B07CA" w14:textId="7BA1A911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(although)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就是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(even I know it)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我也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ngu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 ‘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(not even death did he fear)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死也勿怕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 ‘si ‘a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1773E2" w:rsidRPr="00166012" w14:paraId="51AE9459" w14:textId="77777777" w:rsidTr="00166012">
        <w:tc>
          <w:tcPr>
            <w:tcW w:w="8640" w:type="dxa"/>
          </w:tcPr>
          <w:p w14:paraId="056D6B00" w14:textId="48B00A6E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B697301" w14:textId="77777777" w:rsidR="00443C38" w:rsidRPr="00166012" w:rsidRDefault="00443C3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3C38" w:rsidRPr="00166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860453">
    <w:abstractNumId w:val="8"/>
  </w:num>
  <w:num w:numId="2" w16cid:durableId="661399137">
    <w:abstractNumId w:val="6"/>
  </w:num>
  <w:num w:numId="3" w16cid:durableId="879051982">
    <w:abstractNumId w:val="5"/>
  </w:num>
  <w:num w:numId="4" w16cid:durableId="181669321">
    <w:abstractNumId w:val="4"/>
  </w:num>
  <w:num w:numId="5" w16cid:durableId="2011525109">
    <w:abstractNumId w:val="7"/>
  </w:num>
  <w:num w:numId="6" w16cid:durableId="2078041958">
    <w:abstractNumId w:val="3"/>
  </w:num>
  <w:num w:numId="7" w16cid:durableId="494348028">
    <w:abstractNumId w:val="2"/>
  </w:num>
  <w:num w:numId="8" w16cid:durableId="1007950364">
    <w:abstractNumId w:val="1"/>
  </w:num>
  <w:num w:numId="9" w16cid:durableId="15136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012"/>
    <w:rsid w:val="001773E2"/>
    <w:rsid w:val="001F1474"/>
    <w:rsid w:val="0029639D"/>
    <w:rsid w:val="002E04BE"/>
    <w:rsid w:val="00326F90"/>
    <w:rsid w:val="0038641B"/>
    <w:rsid w:val="00443C38"/>
    <w:rsid w:val="0048426F"/>
    <w:rsid w:val="004F180E"/>
    <w:rsid w:val="00550F0D"/>
    <w:rsid w:val="00606F87"/>
    <w:rsid w:val="00886139"/>
    <w:rsid w:val="008C2E2C"/>
    <w:rsid w:val="0091568E"/>
    <w:rsid w:val="0096229F"/>
    <w:rsid w:val="00985D4A"/>
    <w:rsid w:val="00AA1D8D"/>
    <w:rsid w:val="00B47730"/>
    <w:rsid w:val="00CB0664"/>
    <w:rsid w:val="00CE156A"/>
    <w:rsid w:val="00D410EB"/>
    <w:rsid w:val="00E90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330D0"/>
  <w14:defaultImageDpi w14:val="300"/>
  <w15:docId w15:val="{E451FA59-11A1-4569-AB97-6BF0D94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2024-08-24T06:42:00Z</dcterms:modified>
  <cp:category/>
</cp:coreProperties>
</file>