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88452D" w:rsidRPr="007F3E30" w14:paraId="7ADD78A6" w14:textId="77777777" w:rsidTr="0088452D">
        <w:tc>
          <w:tcPr>
            <w:tcW w:w="8640" w:type="dxa"/>
          </w:tcPr>
          <w:p w14:paraId="7C3AE7D9" w14:textId="578C8175" w:rsidR="0043181C" w:rsidRPr="007F3E30" w:rsidRDefault="000C146C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88452D" w:rsidRPr="007F3E30" w14:paraId="16C67A30" w14:textId="77777777" w:rsidTr="0088452D">
        <w:tc>
          <w:tcPr>
            <w:tcW w:w="8640" w:type="dxa"/>
          </w:tcPr>
          <w:p w14:paraId="1D6A6C39" w14:textId="18C1231F" w:rsidR="0043181C" w:rsidRPr="007F3E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Early, </w:t>
            </w:r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早</w:t>
            </w:r>
            <w:proofErr w:type="gramEnd"/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tsau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老早</w:t>
            </w:r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tsau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8452D" w:rsidRPr="007F3E30" w14:paraId="53F02EC6" w14:textId="77777777" w:rsidTr="0088452D">
        <w:tc>
          <w:tcPr>
            <w:tcW w:w="8640" w:type="dxa"/>
          </w:tcPr>
          <w:p w14:paraId="574A2EBF" w14:textId="6EB5692D" w:rsidR="0043181C" w:rsidRPr="007F3E30" w:rsidRDefault="009B575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Earn, 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贃</w:t>
            </w:r>
            <w:r w:rsidR="0088452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銅錢</w:t>
            </w:r>
            <w:proofErr w:type="spellEnd"/>
            <w:r w:rsidR="0088452D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dzan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proofErr w:type="gram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dien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8452D" w:rsidRPr="007F3E30" w14:paraId="58E6F811" w14:textId="77777777" w:rsidTr="0088452D">
        <w:tc>
          <w:tcPr>
            <w:tcW w:w="8640" w:type="dxa"/>
          </w:tcPr>
          <w:p w14:paraId="403F5685" w14:textId="49D90CE0" w:rsidR="0043181C" w:rsidRPr="007F3E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Earnest, </w:t>
            </w:r>
            <w:proofErr w:type="spellStart"/>
            <w:r w:rsidR="0088452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誠心</w:t>
            </w:r>
            <w:proofErr w:type="spellEnd"/>
            <w:r w:rsidR="0088452D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sing, </w:t>
            </w:r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452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殷勤</w:t>
            </w:r>
            <w:proofErr w:type="gramEnd"/>
            <w:r w:rsidR="0088452D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giun</w:t>
            </w:r>
            <w:proofErr w:type="spellEnd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8452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452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懇切</w:t>
            </w:r>
            <w:proofErr w:type="spellEnd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8452D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k’un</w:t>
            </w:r>
            <w:proofErr w:type="spellEnd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t’sih</w:t>
            </w:r>
            <w:proofErr w:type="spellEnd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, (earnestly) ,</w:t>
            </w:r>
            <w:r w:rsidR="0088452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8452D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8452D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切</w:t>
            </w:r>
            <w:r w:rsidR="0088452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切</w:t>
            </w:r>
            <w:r w:rsidR="0088452D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t’sih</w:t>
            </w:r>
            <w:proofErr w:type="spellEnd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t’sih</w:t>
            </w:r>
            <w:proofErr w:type="spellEnd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8452D" w:rsidRPr="007F3E30" w14:paraId="16E626D7" w14:textId="77777777" w:rsidTr="0088452D">
        <w:tc>
          <w:tcPr>
            <w:tcW w:w="8640" w:type="dxa"/>
          </w:tcPr>
          <w:p w14:paraId="2FC79685" w14:textId="7888180C" w:rsidR="0043181C" w:rsidRPr="007F3E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Earth,</w:t>
            </w:r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</w:t>
            </w:r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(globe) </w:t>
            </w:r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地球</w:t>
            </w:r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gieu</w:t>
            </w:r>
            <w:proofErr w:type="spellEnd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proofErr w:type="spellStart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mould</w:t>
            </w:r>
            <w:proofErr w:type="spellEnd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88452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地圖</w:t>
            </w:r>
            <w:proofErr w:type="spellEnd"/>
            <w:r w:rsidR="0088452D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t’ú</w:t>
            </w:r>
            <w:proofErr w:type="spellEnd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8452D" w:rsidRPr="007F3E30" w14:paraId="634C43FB" w14:textId="77777777" w:rsidTr="0088452D">
        <w:tc>
          <w:tcPr>
            <w:tcW w:w="8640" w:type="dxa"/>
          </w:tcPr>
          <w:p w14:paraId="166CB444" w14:textId="00C2AF2A" w:rsidR="0043181C" w:rsidRPr="007F3E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Earthenware, (China)</w:t>
            </w:r>
            <w:proofErr w:type="gramStart"/>
            <w:r w:rsidR="00AC2632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瓷器</w:t>
            </w:r>
            <w:r w:rsidR="00AC2632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dzz</w:t>
            </w:r>
            <w:proofErr w:type="spellEnd"/>
            <w:proofErr w:type="gram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’í</w:t>
            </w:r>
            <w:proofErr w:type="spellEnd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(shop) </w:t>
            </w:r>
            <w:r w:rsidR="00AC2632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缸店</w:t>
            </w:r>
            <w:r w:rsidR="00AC2632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kong</w:t>
            </w:r>
            <w:proofErr w:type="spellEnd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bang </w:t>
            </w:r>
            <w:proofErr w:type="spellStart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0C146C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(coarse) </w:t>
            </w:r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瓦器</w:t>
            </w:r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146C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="000C146C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gó</w:t>
            </w:r>
            <w:proofErr w:type="spellEnd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146C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88452D" w:rsidRPr="007F3E30" w14:paraId="3EEE051D" w14:textId="77777777" w:rsidTr="0088452D">
        <w:tc>
          <w:tcPr>
            <w:tcW w:w="8640" w:type="dxa"/>
          </w:tcPr>
          <w:p w14:paraId="7FD8E59F" w14:textId="0D0EA049" w:rsidR="0043181C" w:rsidRPr="007F3E30" w:rsidRDefault="0043181C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8452D" w:rsidRPr="007F3E30" w14:paraId="5C398175" w14:textId="77777777" w:rsidTr="0088452D">
        <w:tc>
          <w:tcPr>
            <w:tcW w:w="8640" w:type="dxa"/>
          </w:tcPr>
          <w:p w14:paraId="4C470938" w14:textId="165398AA" w:rsidR="0043181C" w:rsidRPr="007F3E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Earthquake, </w:t>
            </w:r>
            <w:proofErr w:type="gramStart"/>
            <w:r w:rsidR="00AC2632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</w:t>
            </w:r>
            <w:r w:rsidR="0060196F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動</w:t>
            </w:r>
            <w:r w:rsidR="0060196F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proofErr w:type="gramEnd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地震</w:t>
            </w:r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tsun</w:t>
            </w:r>
            <w:proofErr w:type="spellEnd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8452D" w:rsidRPr="007F3E30" w14:paraId="1793BC4B" w14:textId="77777777" w:rsidTr="0088452D">
        <w:tc>
          <w:tcPr>
            <w:tcW w:w="8640" w:type="dxa"/>
          </w:tcPr>
          <w:p w14:paraId="252856B9" w14:textId="795753A7" w:rsidR="0043181C" w:rsidRPr="007F3E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Earthworm, </w:t>
            </w:r>
            <w:proofErr w:type="gramStart"/>
            <w:r w:rsidR="0060196F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曲</w:t>
            </w:r>
            <w:proofErr w:type="spellStart"/>
            <w:r w:rsidR="0060196F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鱔</w:t>
            </w:r>
            <w:r w:rsidR="0060196F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k'i</w:t>
            </w:r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proofErr w:type="gram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88452D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88452D" w:rsidRPr="007F3E30" w14:paraId="5BFCF795" w14:textId="77777777" w:rsidTr="0088452D">
        <w:tc>
          <w:tcPr>
            <w:tcW w:w="8640" w:type="dxa"/>
          </w:tcPr>
          <w:p w14:paraId="19AB4EDB" w14:textId="1211ACA2" w:rsidR="0043181C" w:rsidRPr="007F3E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Ease, </w:t>
            </w:r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平安</w:t>
            </w:r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安逸</w:t>
            </w:r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yuh.</w:t>
            </w:r>
          </w:p>
        </w:tc>
      </w:tr>
      <w:tr w:rsidR="0088452D" w:rsidRPr="007F3E30" w14:paraId="7494C448" w14:textId="77777777" w:rsidTr="0088452D">
        <w:tc>
          <w:tcPr>
            <w:tcW w:w="8640" w:type="dxa"/>
          </w:tcPr>
          <w:p w14:paraId="12B2E8AC" w14:textId="57B1C737" w:rsidR="0043181C" w:rsidRPr="007F3E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East, </w:t>
            </w:r>
            <w:r w:rsidR="0060196F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東</w:t>
            </w:r>
            <w:r w:rsidR="0060196F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, (eastern quarter)</w:t>
            </w:r>
            <w:r w:rsidR="0060196F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60196F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東</w:t>
            </w:r>
            <w:r w:rsidR="0060196F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方</w:t>
            </w:r>
            <w:r w:rsidR="0060196F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túng</w:t>
            </w:r>
            <w:proofErr w:type="spellEnd"/>
            <w:proofErr w:type="gramEnd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0196F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東邊</w:t>
            </w:r>
            <w:proofErr w:type="spellEnd"/>
            <w:r w:rsidR="0060196F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túng</w:t>
            </w:r>
            <w:proofErr w:type="spellEnd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8452D" w:rsidRPr="007F3E30" w14:paraId="10E447B6" w14:textId="77777777" w:rsidTr="0088452D">
        <w:tc>
          <w:tcPr>
            <w:tcW w:w="8640" w:type="dxa"/>
          </w:tcPr>
          <w:p w14:paraId="0A3AE809" w14:textId="5BF5F586" w:rsidR="0043181C" w:rsidRPr="007F3E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Easy,  </w:t>
            </w:r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容易</w:t>
            </w:r>
            <w:proofErr w:type="gramEnd"/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 , 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0196F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60196F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難</w:t>
            </w:r>
            <w:r w:rsidR="0060196F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nan</w:t>
            </w:r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(in dealing with ) </w:t>
            </w:r>
            <w:r w:rsidR="0060196F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寬</w:t>
            </w:r>
            <w:r w:rsidR="0060196F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舒</w:t>
            </w:r>
            <w:r w:rsidR="0060196F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k’wén</w:t>
            </w:r>
            <w:proofErr w:type="spellEnd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8452D" w:rsidRPr="007F3E30" w14:paraId="2D5120DD" w14:textId="77777777" w:rsidTr="0088452D">
        <w:tc>
          <w:tcPr>
            <w:tcW w:w="8640" w:type="dxa"/>
          </w:tcPr>
          <w:p w14:paraId="209FCB90" w14:textId="4B5AB7D3" w:rsidR="0043181C" w:rsidRPr="007F3E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Eat,</w:t>
            </w:r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</w:t>
            </w:r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k’iuh</w:t>
            </w:r>
            <w:proofErr w:type="spellEnd"/>
            <w:proofErr w:type="gram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0196F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</w:t>
            </w:r>
            <w:proofErr w:type="spellStart"/>
            <w:r w:rsidR="0060196F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飯</w:t>
            </w:r>
            <w:r w:rsidR="0060196F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k’iuh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van</w:t>
            </w:r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(of</w:t>
            </w:r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rust and insects)</w:t>
            </w:r>
            <w:r w:rsidR="0060196F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0196F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蛀</w:t>
            </w:r>
            <w:r w:rsidR="0060196F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88452D" w:rsidRPr="007F3E30" w14:paraId="26E3F56E" w14:textId="77777777" w:rsidTr="0088452D">
        <w:tc>
          <w:tcPr>
            <w:tcW w:w="8640" w:type="dxa"/>
          </w:tcPr>
          <w:p w14:paraId="1C66980D" w14:textId="7DDCEF06" w:rsidR="0043181C" w:rsidRPr="007F3E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Eatable, </w:t>
            </w:r>
            <w:r w:rsidR="0060196F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吃得</w:t>
            </w:r>
            <w:r w:rsidR="0060196F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60196F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iuh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tu</w:t>
            </w:r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88452D" w:rsidRPr="007F3E30" w14:paraId="6A1AE405" w14:textId="77777777" w:rsidTr="0088452D">
        <w:tc>
          <w:tcPr>
            <w:tcW w:w="8640" w:type="dxa"/>
          </w:tcPr>
          <w:p w14:paraId="124B341C" w14:textId="20F68199" w:rsidR="0043181C" w:rsidRPr="007F3E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Eaves, </w:t>
            </w:r>
            <w:proofErr w:type="gramStart"/>
            <w:r w:rsidR="0060196F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房</w:t>
            </w:r>
            <w:proofErr w:type="spellStart"/>
            <w:r w:rsidR="0060196F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簷</w:t>
            </w:r>
            <w:r w:rsidR="0060196F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proofErr w:type="gram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8452D" w:rsidRPr="007F3E30" w14:paraId="3D6807B9" w14:textId="77777777" w:rsidTr="0088452D">
        <w:tc>
          <w:tcPr>
            <w:tcW w:w="8640" w:type="dxa"/>
          </w:tcPr>
          <w:p w14:paraId="24AA8975" w14:textId="3DDE7031" w:rsidR="0043181C" w:rsidRPr="007F3E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Ebb, </w:t>
            </w:r>
            <w:proofErr w:type="gramStart"/>
            <w:r w:rsidR="0060196F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潮落</w:t>
            </w:r>
            <w:r w:rsidR="0060196F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dzau</w:t>
            </w:r>
            <w:proofErr w:type="spellEnd"/>
            <w:proofErr w:type="gram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lo</w:t>
            </w:r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落水</w:t>
            </w:r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loh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88452D" w:rsidRPr="007F3E30" w14:paraId="3C3CDB1C" w14:textId="77777777" w:rsidTr="0088452D">
        <w:tc>
          <w:tcPr>
            <w:tcW w:w="8640" w:type="dxa"/>
          </w:tcPr>
          <w:p w14:paraId="5AFD2337" w14:textId="2A6AA540" w:rsidR="0043181C" w:rsidRPr="007F3E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Ebony,</w:t>
            </w:r>
            <w:r w:rsidR="0060196F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8452D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烏</w:t>
            </w:r>
            <w:r w:rsidR="0060196F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</w:t>
            </w:r>
            <w:r w:rsidR="0088452D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 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óh</w:t>
            </w:r>
            <w:proofErr w:type="spellEnd"/>
            <w:proofErr w:type="gram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8452D" w:rsidRPr="007F3E30" w14:paraId="140DCFD4" w14:textId="77777777" w:rsidTr="0088452D">
        <w:tc>
          <w:tcPr>
            <w:tcW w:w="8640" w:type="dxa"/>
          </w:tcPr>
          <w:p w14:paraId="05AE8AC1" w14:textId="7F41E45E" w:rsidR="0043181C" w:rsidRPr="007F3E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Echo,</w:t>
            </w:r>
            <w:r w:rsidR="0088452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88452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應聲</w:t>
            </w:r>
            <w:r w:rsidR="0088452D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proofErr w:type="gram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sung, </w:t>
            </w:r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452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應响</w:t>
            </w:r>
            <w:r w:rsidR="0088452D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hiang</w:t>
            </w:r>
            <w:proofErr w:type="spellEnd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8452D" w:rsidRPr="007F3E30" w14:paraId="77799EA8" w14:textId="77777777" w:rsidTr="0088452D">
        <w:tc>
          <w:tcPr>
            <w:tcW w:w="8640" w:type="dxa"/>
          </w:tcPr>
          <w:p w14:paraId="70EAB6F4" w14:textId="026CB072" w:rsidR="0043181C" w:rsidRPr="007F3E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Eolipse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, (sun)</w:t>
            </w:r>
            <w:proofErr w:type="gramStart"/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日食</w:t>
            </w:r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proofErr w:type="gram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zuh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月食</w:t>
            </w:r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niöh</w:t>
            </w:r>
            <w:proofErr w:type="spellEnd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zuh</w:t>
            </w:r>
            <w:proofErr w:type="spellEnd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8452D" w:rsidRPr="007F3E30" w14:paraId="1A35D408" w14:textId="77777777" w:rsidTr="0088452D">
        <w:tc>
          <w:tcPr>
            <w:tcW w:w="8640" w:type="dxa"/>
          </w:tcPr>
          <w:p w14:paraId="0FC88227" w14:textId="1795ACF7" w:rsidR="0043181C" w:rsidRPr="007F3E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Ecliptic, </w:t>
            </w:r>
            <w:r w:rsidR="003501D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黄道</w:t>
            </w:r>
            <w:r w:rsidR="003501D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8452D" w:rsidRPr="007F3E30" w14:paraId="00E1F770" w14:textId="77777777" w:rsidTr="0088452D">
        <w:tc>
          <w:tcPr>
            <w:tcW w:w="8640" w:type="dxa"/>
          </w:tcPr>
          <w:p w14:paraId="1E1403C9" w14:textId="60BA369F" w:rsidR="0043181C" w:rsidRPr="007F3E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Economical, </w:t>
            </w:r>
            <w:r w:rsidR="0060196F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省</w:t>
            </w:r>
            <w:r w:rsidR="0060196F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儉</w:t>
            </w:r>
            <w:r w:rsidR="0060196F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B5750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‘sang </w:t>
            </w:r>
            <w:proofErr w:type="spellStart"/>
            <w:proofErr w:type="gram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gien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省用</w:t>
            </w:r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01723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‘sang </w:t>
            </w:r>
            <w:proofErr w:type="spellStart"/>
            <w:r w:rsidR="00901723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yúng</w:t>
            </w:r>
            <w:proofErr w:type="spellEnd"/>
            <w:r w:rsidR="00901723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88452D" w:rsidRPr="007F3E30" w14:paraId="20819441" w14:textId="77777777" w:rsidTr="0088452D">
        <w:tc>
          <w:tcPr>
            <w:tcW w:w="8640" w:type="dxa"/>
          </w:tcPr>
          <w:p w14:paraId="77DE26C0" w14:textId="06C09D32" w:rsidR="0043181C" w:rsidRPr="007F3E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Economy,  </w:t>
            </w:r>
            <w:proofErr w:type="spellStart"/>
            <w:r w:rsidR="0060196F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節度</w:t>
            </w:r>
            <w:proofErr w:type="spellEnd"/>
            <w:proofErr w:type="gramEnd"/>
            <w:r w:rsidR="0060196F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901723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901723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8452D" w:rsidRPr="007F3E30" w14:paraId="67B00EF8" w14:textId="77777777" w:rsidTr="0088452D">
        <w:tc>
          <w:tcPr>
            <w:tcW w:w="8640" w:type="dxa"/>
          </w:tcPr>
          <w:p w14:paraId="26215469" w14:textId="54DE3655" w:rsidR="0043181C" w:rsidRPr="007F3E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Ecstacy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60196F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魂不附</w:t>
            </w:r>
            <w:r w:rsidR="0060196F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體</w:t>
            </w:r>
            <w:proofErr w:type="gramEnd"/>
            <w:r w:rsidR="0060196F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wung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1723" w:rsidRPr="007F3E30"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  <w:t>vû</w:t>
            </w:r>
            <w:proofErr w:type="spellEnd"/>
            <w:r w:rsidR="00901723" w:rsidRPr="007F3E30"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  <w:t>’ ‘</w:t>
            </w:r>
            <w:proofErr w:type="spellStart"/>
            <w:r w:rsidR="00901723" w:rsidRPr="007F3E30"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  <w:t>t’í</w:t>
            </w:r>
            <w:proofErr w:type="spellEnd"/>
            <w:r w:rsidR="00901723" w:rsidRPr="007F3E30"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  <w:t xml:space="preserve">. </w:t>
            </w:r>
          </w:p>
        </w:tc>
      </w:tr>
      <w:tr w:rsidR="0088452D" w:rsidRPr="007F3E30" w14:paraId="3EDD31CE" w14:textId="77777777" w:rsidTr="0088452D">
        <w:tc>
          <w:tcPr>
            <w:tcW w:w="8640" w:type="dxa"/>
          </w:tcPr>
          <w:p w14:paraId="683B1D3A" w14:textId="68447AE4" w:rsidR="0043181C" w:rsidRPr="007F3E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Edge, (of knife)</w:t>
            </w:r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刀口</w:t>
            </w:r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 ’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k’e</w:t>
            </w:r>
            <w:r w:rsidR="00901723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, (of</w:t>
            </w:r>
            <w:r w:rsidR="00901723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well) </w:t>
            </w:r>
            <w:proofErr w:type="gramStart"/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井</w:t>
            </w:r>
            <w:r w:rsidR="00AF2FBD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邊</w:t>
            </w:r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01723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901723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tsing</w:t>
            </w:r>
            <w:proofErr w:type="spellEnd"/>
            <w:r w:rsidR="00901723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1723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="00901723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8452D" w:rsidRPr="007F3E30" w14:paraId="30B23E31" w14:textId="77777777" w:rsidTr="0088452D">
        <w:tc>
          <w:tcPr>
            <w:tcW w:w="8640" w:type="dxa"/>
          </w:tcPr>
          <w:p w14:paraId="46CC8FB7" w14:textId="2586CBEA" w:rsidR="0043181C" w:rsidRPr="007F3E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Edible,</w:t>
            </w:r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好吃</w:t>
            </w:r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01723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k'iuh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8452D" w:rsidRPr="007F3E30" w14:paraId="0423FB27" w14:textId="77777777" w:rsidTr="0088452D">
        <w:tc>
          <w:tcPr>
            <w:tcW w:w="8640" w:type="dxa"/>
          </w:tcPr>
          <w:p w14:paraId="4108A80E" w14:textId="51F8F681" w:rsidR="0043181C" w:rsidRPr="007F3E30" w:rsidRDefault="0043181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88452D" w:rsidRPr="007F3E30" w14:paraId="48FBC7A1" w14:textId="77777777" w:rsidTr="0088452D">
        <w:tc>
          <w:tcPr>
            <w:tcW w:w="8640" w:type="dxa"/>
          </w:tcPr>
          <w:p w14:paraId="7366C761" w14:textId="0DFAC164" w:rsidR="0043181C" w:rsidRPr="007F3E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Edict,</w:t>
            </w:r>
            <w:r w:rsidR="00AF2FB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2FB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聖旨</w:t>
            </w:r>
            <w:proofErr w:type="spellEnd"/>
            <w:r w:rsidR="00AF2FBD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sung’ 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AF2FB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2FB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聖諭</w:t>
            </w:r>
            <w:proofErr w:type="spellEnd"/>
            <w:r w:rsidR="00AF2FBD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</w:t>
            </w:r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ü’, </w:t>
            </w:r>
            <w:proofErr w:type="gramStart"/>
            <w:r w:rsidR="00AF2FBD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</w:t>
            </w:r>
            <w:r w:rsidR="00AF2FBD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諭</w:t>
            </w:r>
            <w:r w:rsidR="00AF2FBD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zang</w:t>
            </w:r>
            <w:proofErr w:type="spellEnd"/>
            <w:proofErr w:type="gramEnd"/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ü’. </w:t>
            </w:r>
          </w:p>
        </w:tc>
      </w:tr>
      <w:tr w:rsidR="0088452D" w:rsidRPr="007F3E30" w14:paraId="1BAC0B4C" w14:textId="77777777" w:rsidTr="0088452D">
        <w:tc>
          <w:tcPr>
            <w:tcW w:w="8640" w:type="dxa"/>
          </w:tcPr>
          <w:p w14:paraId="7E263AD5" w14:textId="7B617161" w:rsidR="0043181C" w:rsidRPr="007F3E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Edify,  </w:t>
            </w:r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帮助德行</w:t>
            </w:r>
            <w:proofErr w:type="gramEnd"/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pong 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yung</w:t>
            </w:r>
            <w:proofErr w:type="spellEnd"/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88452D" w:rsidRPr="007F3E30" w14:paraId="799C1997" w14:textId="77777777" w:rsidTr="0088452D">
        <w:tc>
          <w:tcPr>
            <w:tcW w:w="8640" w:type="dxa"/>
          </w:tcPr>
          <w:p w14:paraId="323A1749" w14:textId="3547FEF9" w:rsidR="0043181C" w:rsidRPr="007F3E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Educate,  </w:t>
            </w:r>
            <w:r w:rsidR="00AF2FBD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教</w:t>
            </w:r>
            <w:proofErr w:type="spellStart"/>
            <w:r w:rsidR="00AF2FB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訓</w:t>
            </w:r>
            <w:proofErr w:type="gramEnd"/>
            <w:r w:rsidR="00AF2FBD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‘ hi</w:t>
            </w:r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ü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F2FBD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教</w:t>
            </w:r>
            <w:r w:rsidR="00AF2FB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導</w:t>
            </w:r>
            <w:r w:rsidR="00AF2FBD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 ‘</w:t>
            </w:r>
            <w:proofErr w:type="spellStart"/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dau</w:t>
            </w:r>
            <w:proofErr w:type="spellEnd"/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88452D" w:rsidRPr="007F3E30" w14:paraId="2377DD5A" w14:textId="77777777" w:rsidTr="0088452D">
        <w:tc>
          <w:tcPr>
            <w:tcW w:w="8640" w:type="dxa"/>
          </w:tcPr>
          <w:p w14:paraId="748EC065" w14:textId="3378757D" w:rsidR="0043181C" w:rsidRPr="007F3E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Educated </w:t>
            </w:r>
            <w:r w:rsidR="007F3E30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gramEnd"/>
            <w:r w:rsidR="007F3E30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(man)</w:t>
            </w:r>
            <w:r w:rsidR="00AF2FB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2FB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讀書</w:t>
            </w:r>
            <w:proofErr w:type="spellEnd"/>
            <w:r w:rsidR="00AF2FBD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</w:t>
            </w:r>
            <w:r w:rsidR="00AF2FBD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tóh</w:t>
            </w:r>
            <w:proofErr w:type="spellEnd"/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sû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8452D" w:rsidRPr="007F3E30" w14:paraId="12FC07A4" w14:textId="77777777" w:rsidTr="0088452D">
        <w:tc>
          <w:tcPr>
            <w:tcW w:w="8640" w:type="dxa"/>
          </w:tcPr>
          <w:p w14:paraId="48738682" w14:textId="7020AAC3" w:rsidR="0043181C" w:rsidRPr="007F3E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Eel, </w:t>
            </w:r>
            <w:proofErr w:type="spellStart"/>
            <w:r w:rsidR="00AF2FB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鱔魚</w:t>
            </w:r>
            <w:proofErr w:type="spellEnd"/>
            <w:r w:rsidR="00AF2FBD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zén</w:t>
            </w:r>
            <w:proofErr w:type="spellEnd"/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ng. </w:t>
            </w:r>
          </w:p>
        </w:tc>
      </w:tr>
      <w:tr w:rsidR="0088452D" w:rsidRPr="007F3E30" w14:paraId="316CBD8E" w14:textId="77777777" w:rsidTr="0088452D">
        <w:tc>
          <w:tcPr>
            <w:tcW w:w="8640" w:type="dxa"/>
          </w:tcPr>
          <w:p w14:paraId="69BDCCF5" w14:textId="4BB72505" w:rsidR="0043181C" w:rsidRPr="007F3E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Efface, </w:t>
            </w:r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3501D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除脱</w:t>
            </w:r>
            <w:proofErr w:type="gramEnd"/>
            <w:r w:rsidR="003501D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dzû</w:t>
            </w:r>
            <w:proofErr w:type="spellEnd"/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t’eh</w:t>
            </w:r>
            <w:proofErr w:type="spellEnd"/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88452D" w:rsidRPr="007F3E30" w14:paraId="1C41F817" w14:textId="77777777" w:rsidTr="0088452D">
        <w:tc>
          <w:tcPr>
            <w:tcW w:w="8640" w:type="dxa"/>
          </w:tcPr>
          <w:p w14:paraId="33B0AF4D" w14:textId="73E965E3" w:rsidR="0043181C" w:rsidRPr="007F3E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Effect, </w:t>
            </w:r>
            <w:r w:rsidR="00AF2FBD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效</w:t>
            </w:r>
            <w:r w:rsidR="00AF2FB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驗</w:t>
            </w:r>
            <w:r w:rsidR="00AF2FBD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nie</w:t>
            </w:r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proofErr w:type="spellEnd"/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F2FB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2FB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靈驗</w:t>
            </w:r>
            <w:proofErr w:type="spellEnd"/>
            <w:r w:rsidR="00AF2FBD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ling</w:t>
            </w:r>
            <w:r w:rsidR="000C146C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C146C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146C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nie</w:t>
            </w:r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proofErr w:type="spellEnd"/>
            <w:proofErr w:type="gramEnd"/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0C146C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F2FB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應驗</w:t>
            </w:r>
            <w:proofErr w:type="spellEnd"/>
            <w:r w:rsidR="00AF2FBD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C146C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0C146C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C146C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nie</w:t>
            </w:r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proofErr w:type="spellEnd"/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</w:t>
            </w:r>
            <w:r w:rsidR="000C146C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(consequen</w:t>
            </w:r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ce) </w:t>
            </w:r>
            <w:r w:rsidR="00AF2FBD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關係</w:t>
            </w:r>
            <w:r w:rsidR="00AF2FBD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kwan</w:t>
            </w:r>
            <w:proofErr w:type="spellEnd"/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í’. </w:t>
            </w:r>
          </w:p>
        </w:tc>
      </w:tr>
      <w:tr w:rsidR="0088452D" w:rsidRPr="007F3E30" w14:paraId="40B3EE54" w14:textId="77777777" w:rsidTr="0088452D">
        <w:tc>
          <w:tcPr>
            <w:tcW w:w="8640" w:type="dxa"/>
          </w:tcPr>
          <w:p w14:paraId="29D7390A" w14:textId="615DF430" w:rsidR="0043181C" w:rsidRPr="007F3E30" w:rsidRDefault="0043181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88452D" w:rsidRPr="007F3E30" w14:paraId="6F2ACBC8" w14:textId="77777777" w:rsidTr="0088452D">
        <w:tc>
          <w:tcPr>
            <w:tcW w:w="8640" w:type="dxa"/>
          </w:tcPr>
          <w:p w14:paraId="51CAE11C" w14:textId="2E14AC3D" w:rsidR="0043181C" w:rsidRPr="007F3E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Effect, (to) </w:t>
            </w:r>
            <w:r w:rsidR="003501D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成就</w:t>
            </w:r>
            <w:r w:rsidR="003501D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dzung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dzieu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501D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501D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成功</w:t>
            </w:r>
            <w:r w:rsidR="003501D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dzung</w:t>
            </w:r>
            <w:proofErr w:type="spellEnd"/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kúng</w:t>
            </w:r>
            <w:proofErr w:type="spellEnd"/>
            <w:r w:rsidR="001F2B7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88452D" w:rsidRPr="007F3E30" w14:paraId="2D3DE543" w14:textId="77777777" w:rsidTr="0088452D">
        <w:tc>
          <w:tcPr>
            <w:tcW w:w="8640" w:type="dxa"/>
          </w:tcPr>
          <w:p w14:paraId="57D8A4FA" w14:textId="74FD83EE" w:rsidR="0043181C" w:rsidRPr="007F3E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Efficacious, </w:t>
            </w:r>
            <w:proofErr w:type="gramStart"/>
            <w:r w:rsidR="00AF2FBD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</w:t>
            </w:r>
            <w:proofErr w:type="spellStart"/>
            <w:r w:rsidR="00AF2FB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靈應</w:t>
            </w:r>
            <w:proofErr w:type="spellEnd"/>
            <w:r w:rsidR="00AF2FBD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proofErr w:type="gram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B46B6E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e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 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r w:rsidR="00B46B6E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or </w:t>
            </w:r>
            <w:proofErr w:type="spellStart"/>
            <w:r w:rsidR="00B46B6E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nien</w:t>
            </w:r>
            <w:proofErr w:type="spellEnd"/>
            <w:r w:rsidR="00B46B6E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8452D" w:rsidRPr="007F3E30" w14:paraId="668829B0" w14:textId="77777777" w:rsidTr="0088452D">
        <w:tc>
          <w:tcPr>
            <w:tcW w:w="8640" w:type="dxa"/>
          </w:tcPr>
          <w:p w14:paraId="3A90F808" w14:textId="6175A76C" w:rsidR="0043181C" w:rsidRPr="007F3E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Effluvia,</w:t>
            </w:r>
            <w:r w:rsidR="00AF2FB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2FB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氣味</w:t>
            </w:r>
            <w:proofErr w:type="spellEnd"/>
            <w:r w:rsidR="00AF2FBD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46B6E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’í</w:t>
            </w:r>
            <w:proofErr w:type="spellEnd"/>
            <w:proofErr w:type="gramStart"/>
            <w:r w:rsidR="00B46B6E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B46B6E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proofErr w:type="gram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‘.</w:t>
            </w:r>
          </w:p>
        </w:tc>
      </w:tr>
      <w:tr w:rsidR="0088452D" w:rsidRPr="007F3E30" w14:paraId="6D82B69F" w14:textId="77777777" w:rsidTr="0088452D">
        <w:tc>
          <w:tcPr>
            <w:tcW w:w="8640" w:type="dxa"/>
          </w:tcPr>
          <w:p w14:paraId="10B43C87" w14:textId="4A67610D" w:rsidR="0043181C" w:rsidRPr="007F3E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Effort, (make)</w:t>
            </w:r>
            <w:proofErr w:type="gramStart"/>
            <w:r w:rsidR="003501D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出力</w:t>
            </w:r>
            <w:r w:rsidR="003501D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proofErr w:type="gram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‘seh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, (exhort</w:t>
            </w:r>
            <w:r w:rsidR="00B46B6E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to effort)</w:t>
            </w:r>
            <w:r w:rsidR="00AF2FB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F2FBD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勉勵</w:t>
            </w:r>
            <w:r w:rsidR="00AF2FBD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46B6E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‘mien </w:t>
            </w:r>
            <w:proofErr w:type="spellStart"/>
            <w:r w:rsidR="00B46B6E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lí</w:t>
            </w:r>
            <w:proofErr w:type="spellEnd"/>
            <w:r w:rsidR="00B46B6E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88452D" w:rsidRPr="007F3E30" w14:paraId="311AAE23" w14:textId="77777777" w:rsidTr="0088452D">
        <w:tc>
          <w:tcPr>
            <w:tcW w:w="8640" w:type="dxa"/>
          </w:tcPr>
          <w:p w14:paraId="4AA4D8B6" w14:textId="316D460F" w:rsidR="0043181C" w:rsidRPr="007F3E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Effulgence,  </w:t>
            </w:r>
            <w:r w:rsidR="003501D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光彩</w:t>
            </w:r>
            <w:proofErr w:type="gramEnd"/>
            <w:r w:rsidR="003501D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kwong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t‘sé</w:t>
            </w:r>
            <w:proofErr w:type="spellEnd"/>
            <w:r w:rsidR="00B46B6E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88452D" w:rsidRPr="007F3E30" w14:paraId="301B2CE0" w14:textId="77777777" w:rsidTr="0088452D">
        <w:tc>
          <w:tcPr>
            <w:tcW w:w="8640" w:type="dxa"/>
          </w:tcPr>
          <w:p w14:paraId="67973D65" w14:textId="31BA31AD" w:rsidR="0043181C" w:rsidRPr="007F3E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Egg, </w:t>
            </w:r>
            <w:r w:rsidR="00B46B6E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501D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蛋</w:t>
            </w:r>
            <w:proofErr w:type="gramEnd"/>
            <w:r w:rsidR="003501D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dan</w:t>
            </w:r>
            <w:r w:rsidR="00B46B6E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’,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(hen’s egg) </w:t>
            </w:r>
            <w:r w:rsidR="00AF2FB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雞</w:t>
            </w:r>
            <w:r w:rsidR="003501D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蛋</w:t>
            </w:r>
            <w:r w:rsidR="00B46B6E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501D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91F3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B46B6E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dan’. </w:t>
            </w:r>
          </w:p>
        </w:tc>
      </w:tr>
      <w:tr w:rsidR="0088452D" w:rsidRPr="007F3E30" w14:paraId="0546F5F2" w14:textId="77777777" w:rsidTr="0088452D">
        <w:tc>
          <w:tcPr>
            <w:tcW w:w="8640" w:type="dxa"/>
          </w:tcPr>
          <w:p w14:paraId="1D955768" w14:textId="19DE7A35" w:rsidR="0043181C" w:rsidRPr="007F3E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Eject,</w:t>
            </w:r>
            <w:r w:rsidR="00B46B6E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501D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AF2FBD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趕</w:t>
            </w:r>
            <w:r w:rsidR="003501D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出去</w:t>
            </w:r>
            <w:r w:rsidR="003501D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46B6E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46B6E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t'seh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46B6E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’í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B46B6E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8452D" w:rsidRPr="007F3E30" w14:paraId="35E295F9" w14:textId="77777777" w:rsidTr="0088452D">
        <w:tc>
          <w:tcPr>
            <w:tcW w:w="8640" w:type="dxa"/>
          </w:tcPr>
          <w:p w14:paraId="4B9BDFB9" w14:textId="16F6FEA9" w:rsidR="000C146C" w:rsidRPr="007F3E30" w:rsidRDefault="000C146C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Eight, </w:t>
            </w:r>
            <w:r w:rsidR="003501D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501D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八</w:t>
            </w:r>
            <w:proofErr w:type="gramEnd"/>
            <w:r w:rsidR="003501D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</w:t>
            </w:r>
            <w:r w:rsidR="003501D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捌</w:t>
            </w:r>
            <w:r w:rsidR="003501D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)</w:t>
            </w:r>
            <w:r w:rsidR="00AF2FBD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501D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501D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pah</w:t>
            </w:r>
            <w:proofErr w:type="spellEnd"/>
            <w:r w:rsidR="00B46B6E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 (the eighth) </w:t>
            </w:r>
            <w:r w:rsidR="003501D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第八</w:t>
            </w:r>
            <w:r w:rsidR="003501D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46B6E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</w:t>
            </w:r>
            <w:r w:rsidR="00D91F3D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í</w:t>
            </w:r>
            <w:proofErr w:type="spellEnd"/>
            <w:r w:rsidR="00B46B6E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B46B6E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pa</w:t>
            </w:r>
            <w:r w:rsidR="00D91F3D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proofErr w:type="spellEnd"/>
            <w:r w:rsidR="00B46B6E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(</w:t>
            </w:r>
            <w:proofErr w:type="spellStart"/>
            <w:r w:rsidR="00B46B6E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momth</w:t>
            </w:r>
            <w:proofErr w:type="spellEnd"/>
            <w:r w:rsidR="00B46B6E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) </w:t>
            </w:r>
            <w:r w:rsidR="003501D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八月</w:t>
            </w:r>
            <w:r w:rsidR="003501D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46B6E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pah</w:t>
            </w:r>
            <w:proofErr w:type="spellEnd"/>
            <w:r w:rsidR="00B46B6E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46B6E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ni</w:t>
            </w:r>
            <w:r w:rsidR="00D91F3D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ö</w:t>
            </w:r>
            <w:r w:rsidR="00B46B6E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proofErr w:type="spellEnd"/>
            <w:r w:rsidR="00B46B6E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88452D" w:rsidRPr="007F3E30" w14:paraId="112A1CE5" w14:textId="77777777" w:rsidTr="0088452D">
        <w:tc>
          <w:tcPr>
            <w:tcW w:w="8640" w:type="dxa"/>
          </w:tcPr>
          <w:p w14:paraId="0E55EB21" w14:textId="3591D529" w:rsidR="0043181C" w:rsidRPr="007F3E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Eighteen,</w:t>
            </w:r>
            <w:r w:rsidR="003501D6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3501D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十八</w:t>
            </w:r>
            <w:r w:rsidR="003501D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proofErr w:type="gram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pah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8452D" w:rsidRPr="007F3E30" w14:paraId="6A91C1A9" w14:textId="77777777" w:rsidTr="0088452D">
        <w:tc>
          <w:tcPr>
            <w:tcW w:w="8640" w:type="dxa"/>
          </w:tcPr>
          <w:p w14:paraId="17A330BF" w14:textId="1447E04C" w:rsidR="0043181C" w:rsidRPr="007F3E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Eighty, </w:t>
            </w:r>
            <w:r w:rsidR="003501D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八十</w:t>
            </w:r>
            <w:r w:rsidR="003501D6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pah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pah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8452D" w:rsidRPr="007F3E30" w14:paraId="6EA01724" w14:textId="77777777" w:rsidTr="0088452D">
        <w:tc>
          <w:tcPr>
            <w:tcW w:w="8640" w:type="dxa"/>
          </w:tcPr>
          <w:p w14:paraId="74BF6C06" w14:textId="6909E3A6" w:rsidR="0043181C" w:rsidRPr="007F3E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Either, (this man or that) </w:t>
            </w:r>
            <w:r w:rsidR="00AF2FBD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或第</w:t>
            </w:r>
            <w:r w:rsidR="00AF2FBD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AF2FBD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人或故</w:t>
            </w:r>
            <w:r w:rsidR="00AF2FBD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AF2FBD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</w:t>
            </w:r>
            <w:r w:rsidR="00AF2FBD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91F3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wóh</w:t>
            </w:r>
            <w:proofErr w:type="spellEnd"/>
            <w:r w:rsidR="00D91F3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1F3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D91F3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91F3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D91F3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91F3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D91F3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1F3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wóh</w:t>
            </w:r>
            <w:proofErr w:type="spellEnd"/>
            <w:r w:rsidR="00D91F3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1F3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D91F3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91F3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D91F3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91F3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D91F3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(either I go or </w:t>
            </w:r>
            <w:proofErr w:type="gramStart"/>
            <w:r w:rsidR="00D91F3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you)</w:t>
            </w:r>
            <w:r w:rsidR="00AF2FBD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勿是我去就是</w:t>
            </w:r>
            <w:r w:rsidR="00AF2FBD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儂</w:t>
            </w:r>
            <w:r w:rsidR="00AF2FBD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去</w:t>
            </w:r>
            <w:proofErr w:type="gramEnd"/>
            <w:r w:rsidR="00AF2FBD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91F3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1F3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D91F3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91F3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D91F3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91F3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ngú</w:t>
            </w:r>
            <w:proofErr w:type="spellEnd"/>
            <w:r w:rsidR="00D91F3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1F3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D91F3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91F3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dzieu</w:t>
            </w:r>
            <w:proofErr w:type="spellEnd"/>
            <w:r w:rsidR="00D91F3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D91F3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D91F3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1F3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núng</w:t>
            </w:r>
            <w:proofErr w:type="spellEnd"/>
            <w:r w:rsidR="00D91F3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91F3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D91F3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88452D" w:rsidRPr="007F3E30" w14:paraId="5ED0BA2A" w14:textId="77777777" w:rsidTr="0088452D">
        <w:tc>
          <w:tcPr>
            <w:tcW w:w="8640" w:type="dxa"/>
          </w:tcPr>
          <w:p w14:paraId="0EA4AEC0" w14:textId="72F98253" w:rsidR="0043181C" w:rsidRPr="007F3E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Elastic, (band) </w:t>
            </w:r>
            <w:proofErr w:type="spellStart"/>
            <w:r w:rsidR="008703C7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寬緊帶</w:t>
            </w:r>
            <w:proofErr w:type="spellEnd"/>
            <w:r w:rsidR="008703C7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k’wén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91F3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D91F3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D91F3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1F3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tá</w:t>
            </w:r>
            <w:proofErr w:type="spellEnd"/>
            <w:r w:rsidR="00D91F3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88452D" w:rsidRPr="007F3E30" w14:paraId="1B7A5774" w14:textId="77777777" w:rsidTr="0088452D">
        <w:tc>
          <w:tcPr>
            <w:tcW w:w="8640" w:type="dxa"/>
          </w:tcPr>
          <w:p w14:paraId="0882C2DD" w14:textId="7884B3AC" w:rsidR="0043181C" w:rsidRPr="007F3E30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Elasticity,  </w:t>
            </w:r>
            <w:proofErr w:type="spellStart"/>
            <w:r w:rsidR="008703C7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復原個氣</w:t>
            </w:r>
            <w:proofErr w:type="spellEnd"/>
            <w:r w:rsidR="008703C7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力</w:t>
            </w:r>
            <w:proofErr w:type="gramEnd"/>
            <w:r w:rsidR="008703C7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véh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D91F3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="00D91F3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1F3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D91F3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1F3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D91F3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91F3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="00D91F3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8452D" w:rsidRPr="007F3E30" w14:paraId="3B2E86EC" w14:textId="77777777" w:rsidTr="0088452D">
        <w:tc>
          <w:tcPr>
            <w:tcW w:w="8640" w:type="dxa"/>
          </w:tcPr>
          <w:p w14:paraId="3F79B556" w14:textId="4BF9C5C5" w:rsidR="0043181C" w:rsidRPr="007F3E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Elated,  </w:t>
            </w:r>
            <w:proofErr w:type="spellStart"/>
            <w:r w:rsidR="008703C7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高興</w:t>
            </w:r>
            <w:proofErr w:type="spellEnd"/>
            <w:proofErr w:type="gramEnd"/>
            <w:r w:rsidR="008703C7" w:rsidRPr="007F3E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kau </w:t>
            </w:r>
            <w:proofErr w:type="spellStart"/>
            <w:r w:rsidR="00D91F3D"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’iung</w:t>
            </w:r>
            <w:proofErr w:type="spellEnd"/>
            <w:r w:rsidRPr="007F3E30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</w:tbl>
    <w:p w14:paraId="151FDFC1" w14:textId="77777777" w:rsidR="00413208" w:rsidRPr="007F3E30" w:rsidRDefault="00413208">
      <w:pPr>
        <w:rPr>
          <w:rFonts w:ascii="Times New Roman" w:eastAsia="SimSun" w:hAnsi="Times New Roman" w:cs="Times New Roman"/>
          <w:sz w:val="24"/>
          <w:szCs w:val="24"/>
        </w:rPr>
      </w:pPr>
    </w:p>
    <w:sectPr w:rsidR="00413208" w:rsidRPr="007F3E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8797854">
    <w:abstractNumId w:val="8"/>
  </w:num>
  <w:num w:numId="2" w16cid:durableId="1240942866">
    <w:abstractNumId w:val="6"/>
  </w:num>
  <w:num w:numId="3" w16cid:durableId="613171225">
    <w:abstractNumId w:val="5"/>
  </w:num>
  <w:num w:numId="4" w16cid:durableId="981153448">
    <w:abstractNumId w:val="4"/>
  </w:num>
  <w:num w:numId="5" w16cid:durableId="48892472">
    <w:abstractNumId w:val="7"/>
  </w:num>
  <w:num w:numId="6" w16cid:durableId="929973195">
    <w:abstractNumId w:val="3"/>
  </w:num>
  <w:num w:numId="7" w16cid:durableId="399059523">
    <w:abstractNumId w:val="2"/>
  </w:num>
  <w:num w:numId="8" w16cid:durableId="328169641">
    <w:abstractNumId w:val="1"/>
  </w:num>
  <w:num w:numId="9" w16cid:durableId="1954096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146C"/>
    <w:rsid w:val="0015074B"/>
    <w:rsid w:val="00196D6A"/>
    <w:rsid w:val="001F2B76"/>
    <w:rsid w:val="0029639D"/>
    <w:rsid w:val="00326F90"/>
    <w:rsid w:val="003501D6"/>
    <w:rsid w:val="00413208"/>
    <w:rsid w:val="0043181C"/>
    <w:rsid w:val="0060196F"/>
    <w:rsid w:val="007005BB"/>
    <w:rsid w:val="007F3E30"/>
    <w:rsid w:val="008703C7"/>
    <w:rsid w:val="0088452D"/>
    <w:rsid w:val="00901723"/>
    <w:rsid w:val="00984836"/>
    <w:rsid w:val="009B5750"/>
    <w:rsid w:val="00AA1D8D"/>
    <w:rsid w:val="00AC2632"/>
    <w:rsid w:val="00AF2FBD"/>
    <w:rsid w:val="00B46B6E"/>
    <w:rsid w:val="00B47730"/>
    <w:rsid w:val="00CB0664"/>
    <w:rsid w:val="00D0082B"/>
    <w:rsid w:val="00D91F3D"/>
    <w:rsid w:val="00E949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24D5A2"/>
  <w14:defaultImageDpi w14:val="300"/>
  <w15:docId w15:val="{117B8196-7C50-4986-8615-E7D327993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8</cp:revision>
  <dcterms:created xsi:type="dcterms:W3CDTF">2013-12-23T23:15:00Z</dcterms:created>
  <dcterms:modified xsi:type="dcterms:W3CDTF">2024-08-25T01:38:00Z</dcterms:modified>
  <cp:category/>
</cp:coreProperties>
</file>