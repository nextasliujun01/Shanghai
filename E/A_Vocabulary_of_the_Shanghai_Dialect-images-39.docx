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70BE" w:rsidRPr="001B3CC8" w14:paraId="76592A0E" w14:textId="77777777" w:rsidTr="005B01DC">
        <w:tc>
          <w:tcPr>
            <w:tcW w:w="8640" w:type="dxa"/>
          </w:tcPr>
          <w:p w14:paraId="051449A0" w14:textId="0D33D518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43C3D241" w14:textId="77777777" w:rsidTr="005B01DC">
        <w:tc>
          <w:tcPr>
            <w:tcW w:w="8640" w:type="dxa"/>
          </w:tcPr>
          <w:p w14:paraId="55AF5E5C" w14:textId="153105D5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Excellent,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’ting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第一好</w:t>
            </w:r>
            <w:proofErr w:type="gramEnd"/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3F22AC5C" w14:textId="77777777" w:rsidTr="005B01DC">
        <w:tc>
          <w:tcPr>
            <w:tcW w:w="8640" w:type="dxa"/>
          </w:tcPr>
          <w:p w14:paraId="4A65D17E" w14:textId="6782666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Except, (the people of the </w:t>
            </w: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place)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除脱之本地人以外</w:t>
            </w:r>
            <w:proofErr w:type="gramEnd"/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扣除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若非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3ED3974E" w14:textId="77777777" w:rsidTr="005B01DC">
        <w:tc>
          <w:tcPr>
            <w:tcW w:w="8640" w:type="dxa"/>
          </w:tcPr>
          <w:p w14:paraId="5FF46BAC" w14:textId="1DB21859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Excess,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節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(go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 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proofErr w:type="spell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dong’. </w:t>
            </w:r>
          </w:p>
        </w:tc>
      </w:tr>
      <w:tr w:rsidR="000C70BE" w:rsidRPr="001B3CC8" w14:paraId="4847A15A" w14:textId="77777777" w:rsidTr="005B01DC">
        <w:tc>
          <w:tcPr>
            <w:tcW w:w="8640" w:type="dxa"/>
          </w:tcPr>
          <w:p w14:paraId="56605271" w14:textId="3CC256C4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Exchange,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調換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換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(shop)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庄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zi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(bill of)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匯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1CAB0ACA" w14:textId="77777777" w:rsidTr="005B01DC">
        <w:tc>
          <w:tcPr>
            <w:tcW w:w="8640" w:type="dxa"/>
          </w:tcPr>
          <w:p w14:paraId="7F05CD89" w14:textId="2DC09C2C" w:rsidR="00572047" w:rsidRPr="001B3CC8" w:rsidRDefault="005720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0BE" w:rsidRPr="001B3CC8" w14:paraId="1CA514CC" w14:textId="77777777" w:rsidTr="005B01DC">
        <w:tc>
          <w:tcPr>
            <w:tcW w:w="8640" w:type="dxa"/>
          </w:tcPr>
          <w:p w14:paraId="68C9B156" w14:textId="5C42E4A5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Excite, (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motion)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騷動</w:t>
            </w:r>
            <w:proofErr w:type="spellEnd"/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’dung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activity)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激勵</w:t>
            </w:r>
            <w:proofErr w:type="spellEnd"/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ki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(disturbance)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造言生事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(by exhorting)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鼓舞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勉勵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‘mien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33DB1EBA" w14:textId="77777777" w:rsidTr="005B01DC">
        <w:tc>
          <w:tcPr>
            <w:tcW w:w="8640" w:type="dxa"/>
          </w:tcPr>
          <w:p w14:paraId="041BA6D0" w14:textId="70E4C1CD" w:rsidR="00572047" w:rsidRPr="001B3CC8" w:rsidRDefault="005720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0BE" w:rsidRPr="001B3CC8" w14:paraId="63184A9B" w14:textId="77777777" w:rsidTr="005B01DC">
        <w:tc>
          <w:tcPr>
            <w:tcW w:w="8640" w:type="dxa"/>
          </w:tcPr>
          <w:p w14:paraId="7836A301" w14:textId="0C04800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Exclaim, 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喊叫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C70BE" w:rsidRPr="001B3CC8" w14:paraId="49A82A20" w14:textId="77777777" w:rsidTr="005B01DC">
        <w:tc>
          <w:tcPr>
            <w:tcW w:w="8640" w:type="dxa"/>
          </w:tcPr>
          <w:p w14:paraId="35F31638" w14:textId="38FCEC6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Exclude,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t'e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6121D120" w14:textId="77777777" w:rsidTr="005B01DC">
        <w:tc>
          <w:tcPr>
            <w:tcW w:w="8640" w:type="dxa"/>
          </w:tcPr>
          <w:p w14:paraId="5364E7EA" w14:textId="7CA9DC16" w:rsidR="00572047" w:rsidRPr="001B3CC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Excommunicate,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除脱名字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叫伊出教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í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0C70BE" w:rsidRPr="001B3CC8" w14:paraId="3AD99A24" w14:textId="77777777" w:rsidTr="005B01DC">
        <w:tc>
          <w:tcPr>
            <w:tcW w:w="8640" w:type="dxa"/>
          </w:tcPr>
          <w:p w14:paraId="69609FA6" w14:textId="2793CDA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Exeulpate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(one’s self) </w:t>
            </w:r>
            <w:proofErr w:type="spellStart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推諉</w:t>
            </w:r>
            <w:proofErr w:type="spellEnd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6809339C" w14:textId="77777777" w:rsidTr="005B01DC">
        <w:tc>
          <w:tcPr>
            <w:tcW w:w="8640" w:type="dxa"/>
          </w:tcPr>
          <w:p w14:paraId="48FB3410" w14:textId="3DF9E12D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Excuse, </w:t>
            </w:r>
            <w:proofErr w:type="spellStart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寬恕</w:t>
            </w:r>
            <w:proofErr w:type="spellEnd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k'wén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(my going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farther with </w:t>
            </w:r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you)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恕勿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sû’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(one’s self) </w:t>
            </w:r>
            <w:proofErr w:type="spellStart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辭謝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6182F0B4" w14:textId="77777777" w:rsidTr="005B01DC">
        <w:tc>
          <w:tcPr>
            <w:tcW w:w="8640" w:type="dxa"/>
          </w:tcPr>
          <w:p w14:paraId="440DD3CB" w14:textId="1E343B07" w:rsidR="00572047" w:rsidRPr="001B3CC8" w:rsidRDefault="005720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0BE" w:rsidRPr="001B3CC8" w14:paraId="3155CCA3" w14:textId="77777777" w:rsidTr="005B01DC">
        <w:tc>
          <w:tcPr>
            <w:tcW w:w="8640" w:type="dxa"/>
          </w:tcPr>
          <w:p w14:paraId="7759210C" w14:textId="0AF77FA7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Execrable,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ú’.</w:t>
            </w:r>
          </w:p>
        </w:tc>
      </w:tr>
      <w:tr w:rsidR="000C70BE" w:rsidRPr="001B3CC8" w14:paraId="43B61474" w14:textId="77777777" w:rsidTr="005B01DC">
        <w:tc>
          <w:tcPr>
            <w:tcW w:w="8640" w:type="dxa"/>
          </w:tcPr>
          <w:p w14:paraId="439845AF" w14:textId="0A99842B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Execute,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行出来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t'seh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kill)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(--a rebel)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正法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fah.  </w:t>
            </w:r>
          </w:p>
        </w:tc>
      </w:tr>
      <w:tr w:rsidR="000C70BE" w:rsidRPr="001B3CC8" w14:paraId="75394B63" w14:textId="77777777" w:rsidTr="005B01DC">
        <w:tc>
          <w:tcPr>
            <w:tcW w:w="8640" w:type="dxa"/>
          </w:tcPr>
          <w:p w14:paraId="3B3B83BA" w14:textId="38975056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5F1B7DB7" w14:textId="77777777" w:rsidTr="005B01DC">
        <w:tc>
          <w:tcPr>
            <w:tcW w:w="8640" w:type="dxa"/>
          </w:tcPr>
          <w:p w14:paraId="320E067B" w14:textId="1B875183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Executioner, </w:t>
            </w:r>
            <w:proofErr w:type="spellStart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劊子手</w:t>
            </w:r>
            <w:proofErr w:type="spellEnd"/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k'wé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2F473F97" w14:textId="77777777" w:rsidTr="005B01DC">
        <w:tc>
          <w:tcPr>
            <w:tcW w:w="8640" w:type="dxa"/>
          </w:tcPr>
          <w:p w14:paraId="3CB2B7F0" w14:textId="1B1AC817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Exempt, (from custom duty)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免官税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 </w:t>
            </w:r>
            <w:proofErr w:type="spellStart"/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kw”en</w:t>
            </w:r>
            <w:proofErr w:type="spellEnd"/>
            <w:proofErr w:type="gram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7280BF84" w14:textId="77777777" w:rsidTr="005B01DC">
        <w:tc>
          <w:tcPr>
            <w:tcW w:w="8640" w:type="dxa"/>
          </w:tcPr>
          <w:p w14:paraId="5B5F4FAE" w14:textId="7C9A1752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Exercise, (soldiers)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操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練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兵丁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‘sau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 ping ting, (practice manual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labour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學習</w:t>
            </w:r>
            <w:proofErr w:type="spell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手工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(tasks)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課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49348A4F" w14:textId="77777777" w:rsidTr="005B01DC">
        <w:tc>
          <w:tcPr>
            <w:tcW w:w="8640" w:type="dxa"/>
          </w:tcPr>
          <w:p w14:paraId="50402E14" w14:textId="193E9CD9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584A5F12" w14:textId="77777777" w:rsidTr="005B01DC">
        <w:tc>
          <w:tcPr>
            <w:tcW w:w="8640" w:type="dxa"/>
          </w:tcPr>
          <w:p w14:paraId="7FAAD8C1" w14:textId="22834158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5A7E08FF" w14:textId="77777777" w:rsidTr="005B01DC">
        <w:tc>
          <w:tcPr>
            <w:tcW w:w="8640" w:type="dxa"/>
          </w:tcPr>
          <w:p w14:paraId="382E123A" w14:textId="0A8F7D00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Exert,(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strength)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t‘seh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(mind)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sing. </w:t>
            </w:r>
          </w:p>
        </w:tc>
      </w:tr>
      <w:tr w:rsidR="000C70BE" w:rsidRPr="001B3CC8" w14:paraId="215E3834" w14:textId="77777777" w:rsidTr="005B01DC">
        <w:tc>
          <w:tcPr>
            <w:tcW w:w="8640" w:type="dxa"/>
          </w:tcPr>
          <w:p w14:paraId="302BF4E1" w14:textId="4684700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Exhalation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the earth)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07675C41" w14:textId="77777777" w:rsidTr="005B01DC">
        <w:tc>
          <w:tcPr>
            <w:tcW w:w="8640" w:type="dxa"/>
          </w:tcPr>
          <w:p w14:paraId="369EDBE9" w14:textId="5112B84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Exhaust,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用完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0C70BE" w:rsidRPr="001B3CC8" w14:paraId="0A4A0A72" w14:textId="77777777" w:rsidTr="005B01DC">
        <w:tc>
          <w:tcPr>
            <w:tcW w:w="8640" w:type="dxa"/>
          </w:tcPr>
          <w:p w14:paraId="234ADE97" w14:textId="5EF739F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Exhibit,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顯明</w:t>
            </w:r>
            <w:proofErr w:type="spell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形容出来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1348C91C" w14:textId="77777777" w:rsidTr="005B01DC">
        <w:tc>
          <w:tcPr>
            <w:tcW w:w="8640" w:type="dxa"/>
          </w:tcPr>
          <w:p w14:paraId="557F64BF" w14:textId="397AA69D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48A6C16D" w14:textId="77777777" w:rsidTr="005B01DC">
        <w:tc>
          <w:tcPr>
            <w:tcW w:w="8640" w:type="dxa"/>
          </w:tcPr>
          <w:p w14:paraId="6A57E2DA" w14:textId="5A4243EC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Exhilarate, </w:t>
            </w:r>
            <w:proofErr w:type="gramStart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舒畅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proofErr w:type="gram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活動精神</w:t>
            </w:r>
            <w:proofErr w:type="spell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7107EBC0" w14:textId="77777777" w:rsidTr="005B01DC">
        <w:tc>
          <w:tcPr>
            <w:tcW w:w="8640" w:type="dxa"/>
          </w:tcPr>
          <w:p w14:paraId="40575295" w14:textId="2D95B2B3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Exhort,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proofErr w:type="gram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’mien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(men to be good)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1A5AEA7E" w14:textId="77777777" w:rsidTr="005B01DC">
        <w:tc>
          <w:tcPr>
            <w:tcW w:w="8640" w:type="dxa"/>
          </w:tcPr>
          <w:p w14:paraId="57EC2BD8" w14:textId="3433BE5B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Exigency,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緊急個時候</w:t>
            </w:r>
            <w:proofErr w:type="spell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ion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0BE" w:rsidRPr="001B3CC8" w14:paraId="0D77D0EA" w14:textId="77777777" w:rsidTr="005B01DC">
        <w:tc>
          <w:tcPr>
            <w:tcW w:w="8640" w:type="dxa"/>
          </w:tcPr>
          <w:p w14:paraId="2CE2A244" w14:textId="36F475FD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Exile,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(sentence to)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擬定</w:t>
            </w:r>
            <w:proofErr w:type="spell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4B563DA8" w14:textId="77777777" w:rsidTr="005B01DC">
        <w:tc>
          <w:tcPr>
            <w:tcW w:w="8640" w:type="dxa"/>
          </w:tcPr>
          <w:p w14:paraId="48965C0D" w14:textId="29BC49C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Exist, (of himself)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自然而有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proofErr w:type="gram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自然而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(still exists)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還有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726D6680" w14:textId="77777777" w:rsidTr="005B01DC">
        <w:tc>
          <w:tcPr>
            <w:tcW w:w="8640" w:type="dxa"/>
          </w:tcPr>
          <w:p w14:paraId="46883531" w14:textId="66E2FF23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Exonerate, (from blame)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有罪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勿算罪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6F33A159" w14:textId="77777777" w:rsidTr="005B01DC">
        <w:tc>
          <w:tcPr>
            <w:tcW w:w="8640" w:type="dxa"/>
          </w:tcPr>
          <w:p w14:paraId="6A022433" w14:textId="1CAFD7DE" w:rsidR="00572047" w:rsidRPr="001B3CC8" w:rsidRDefault="005720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0BE" w:rsidRPr="001B3CC8" w14:paraId="698698F5" w14:textId="77777777" w:rsidTr="005B01DC">
        <w:tc>
          <w:tcPr>
            <w:tcW w:w="8640" w:type="dxa"/>
          </w:tcPr>
          <w:p w14:paraId="2AC1D7F5" w14:textId="4841480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Exhorbitant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(charges)</w:t>
            </w:r>
            <w:proofErr w:type="gram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銅錢忒多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t’uh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忒過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t’uk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多来死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7E47B504" w14:textId="77777777" w:rsidTr="005B01DC">
        <w:tc>
          <w:tcPr>
            <w:tcW w:w="8640" w:type="dxa"/>
          </w:tcPr>
          <w:p w14:paraId="6BA6EFBA" w14:textId="4E52C685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Exorcise,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脱鬼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kün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(by charms)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念咒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0BE" w:rsidRPr="001B3CC8" w14:paraId="17196101" w14:textId="77777777" w:rsidTr="005B01DC">
        <w:tc>
          <w:tcPr>
            <w:tcW w:w="8640" w:type="dxa"/>
          </w:tcPr>
          <w:p w14:paraId="1FF863CD" w14:textId="710303B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Expand,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展開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k'é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舒伸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佈張</w:t>
            </w:r>
            <w:proofErr w:type="spell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</w:p>
        </w:tc>
      </w:tr>
      <w:tr w:rsidR="000C70BE" w:rsidRPr="001B3CC8" w14:paraId="15F6E383" w14:textId="77777777" w:rsidTr="005B01DC">
        <w:tc>
          <w:tcPr>
            <w:tcW w:w="8640" w:type="dxa"/>
          </w:tcPr>
          <w:p w14:paraId="43AB1950" w14:textId="5E58D441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Expanse, (of sky)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穹蒼</w:t>
            </w:r>
            <w:proofErr w:type="spell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2667FC7E" w14:textId="77777777" w:rsidTr="005B01DC">
        <w:tc>
          <w:tcPr>
            <w:tcW w:w="8640" w:type="dxa"/>
          </w:tcPr>
          <w:p w14:paraId="3B82DD13" w14:textId="4649938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Expect,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等候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C70BE" w:rsidRPr="001B3CC8" w14:paraId="19D69DF6" w14:textId="77777777" w:rsidTr="005B01DC">
        <w:tc>
          <w:tcPr>
            <w:tcW w:w="8640" w:type="dxa"/>
          </w:tcPr>
          <w:p w14:paraId="7E4E3866" w14:textId="43B6ED5D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Expedient, </w:t>
            </w:r>
            <w:proofErr w:type="gramStart"/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proofErr w:type="spellStart"/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tong‘,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合宜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(method)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 </w:t>
            </w:r>
          </w:p>
        </w:tc>
      </w:tr>
      <w:tr w:rsidR="000C70BE" w:rsidRPr="001B3CC8" w14:paraId="3A8D9060" w14:textId="77777777" w:rsidTr="005B01DC">
        <w:tc>
          <w:tcPr>
            <w:tcW w:w="8640" w:type="dxa"/>
          </w:tcPr>
          <w:p w14:paraId="5976B86A" w14:textId="7BF2D0DB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Expedite, 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6C56CF8C" w14:textId="77777777" w:rsidTr="005B01DC">
        <w:tc>
          <w:tcPr>
            <w:tcW w:w="8640" w:type="dxa"/>
          </w:tcPr>
          <w:p w14:paraId="63E892DB" w14:textId="41D5319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Expel,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赶出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逐出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14EDA3E1" w14:textId="77777777" w:rsidTr="005B01DC">
        <w:tc>
          <w:tcPr>
            <w:tcW w:w="8640" w:type="dxa"/>
          </w:tcPr>
          <w:p w14:paraId="59650E97" w14:textId="07D6A698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7AFDAB" w14:textId="77777777" w:rsidR="00E63172" w:rsidRPr="001B3CC8" w:rsidRDefault="00E63172">
      <w:pPr>
        <w:rPr>
          <w:rFonts w:ascii="Times New Roman" w:eastAsia="SimSun" w:hAnsi="Times New Roman" w:cs="Times New Roman"/>
          <w:sz w:val="24"/>
          <w:szCs w:val="24"/>
        </w:rPr>
      </w:pPr>
    </w:p>
    <w:sectPr w:rsidR="00E63172" w:rsidRPr="001B3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542950">
    <w:abstractNumId w:val="8"/>
  </w:num>
  <w:num w:numId="2" w16cid:durableId="159127748">
    <w:abstractNumId w:val="6"/>
  </w:num>
  <w:num w:numId="3" w16cid:durableId="1389918273">
    <w:abstractNumId w:val="5"/>
  </w:num>
  <w:num w:numId="4" w16cid:durableId="1107433327">
    <w:abstractNumId w:val="4"/>
  </w:num>
  <w:num w:numId="5" w16cid:durableId="336461973">
    <w:abstractNumId w:val="7"/>
  </w:num>
  <w:num w:numId="6" w16cid:durableId="1157189896">
    <w:abstractNumId w:val="3"/>
  </w:num>
  <w:num w:numId="7" w16cid:durableId="1524443500">
    <w:abstractNumId w:val="2"/>
  </w:num>
  <w:num w:numId="8" w16cid:durableId="2022925211">
    <w:abstractNumId w:val="1"/>
  </w:num>
  <w:num w:numId="9" w16cid:durableId="73619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61C"/>
    <w:rsid w:val="000C70BE"/>
    <w:rsid w:val="0015074B"/>
    <w:rsid w:val="00154E74"/>
    <w:rsid w:val="001B3CC8"/>
    <w:rsid w:val="002153BB"/>
    <w:rsid w:val="0029639D"/>
    <w:rsid w:val="00326F90"/>
    <w:rsid w:val="00572047"/>
    <w:rsid w:val="005B01DC"/>
    <w:rsid w:val="00810AA8"/>
    <w:rsid w:val="008D31FB"/>
    <w:rsid w:val="00A90322"/>
    <w:rsid w:val="00AA1D8D"/>
    <w:rsid w:val="00AB2EC1"/>
    <w:rsid w:val="00B47730"/>
    <w:rsid w:val="00C25657"/>
    <w:rsid w:val="00C627CA"/>
    <w:rsid w:val="00CB0664"/>
    <w:rsid w:val="00D46E0E"/>
    <w:rsid w:val="00E63172"/>
    <w:rsid w:val="00E70B80"/>
    <w:rsid w:val="00F527C0"/>
    <w:rsid w:val="00F676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063E0"/>
  <w14:defaultImageDpi w14:val="300"/>
  <w15:docId w15:val="{4240CC71-145D-421F-85A0-717F9F3C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2024-08-24T13:06:00Z</dcterms:modified>
  <cp:category/>
</cp:coreProperties>
</file>