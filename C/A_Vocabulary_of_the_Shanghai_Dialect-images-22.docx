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0E78" w:rsidRPr="002C35B8" w14:paraId="3635F69F" w14:textId="77777777" w:rsidTr="004A4769">
        <w:tc>
          <w:tcPr>
            <w:tcW w:w="8640" w:type="dxa"/>
          </w:tcPr>
          <w:p w14:paraId="0C8A71A1" w14:textId="289E5661" w:rsidR="00030E78" w:rsidRPr="002C35B8" w:rsidRDefault="004A4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2C35B8" w14:paraId="55FF1435" w14:textId="77777777" w:rsidTr="004A4769">
        <w:tc>
          <w:tcPr>
            <w:tcW w:w="8640" w:type="dxa"/>
          </w:tcPr>
          <w:p w14:paraId="4F42F007" w14:textId="23E26189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Compose, (as a printer)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pá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’, (as an author)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’, (an essay)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4DC77AFD" w14:textId="77777777" w:rsidTr="004A4769">
        <w:tc>
          <w:tcPr>
            <w:tcW w:w="8640" w:type="dxa"/>
          </w:tcPr>
          <w:p w14:paraId="35B72306" w14:textId="6D61EC3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Compositor,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proofErr w:type="gram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 .</w:t>
            </w:r>
            <w:proofErr w:type="gram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2C35B8" w14:paraId="649E9D01" w14:textId="77777777" w:rsidTr="004A4769">
        <w:tc>
          <w:tcPr>
            <w:tcW w:w="8640" w:type="dxa"/>
          </w:tcPr>
          <w:p w14:paraId="78C625A1" w14:textId="05B9A130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Compradore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pan’ </w:t>
            </w:r>
            <w:proofErr w:type="spellStart"/>
            <w:proofErr w:type="gram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2C35B8" w14:paraId="1B81D315" w14:textId="77777777" w:rsidTr="004A4769">
        <w:tc>
          <w:tcPr>
            <w:tcW w:w="8640" w:type="dxa"/>
          </w:tcPr>
          <w:p w14:paraId="33FA1198" w14:textId="0B21C63B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Comprehend, ming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 (em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brace) pau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kwah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287F2054" w14:textId="77777777" w:rsidTr="004A4769">
        <w:tc>
          <w:tcPr>
            <w:tcW w:w="8640" w:type="dxa"/>
          </w:tcPr>
          <w:p w14:paraId="5E8B7E74" w14:textId="1A811F32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Comrade, tau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bén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3CADEFAB" w14:textId="77777777" w:rsidTr="004A4769">
        <w:tc>
          <w:tcPr>
            <w:tcW w:w="8640" w:type="dxa"/>
          </w:tcPr>
          <w:p w14:paraId="3007F77B" w14:textId="48EE641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Concave, </w:t>
            </w: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au,  au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0B25A210" w14:textId="77777777" w:rsidTr="004A4769">
        <w:tc>
          <w:tcPr>
            <w:tcW w:w="8640" w:type="dxa"/>
          </w:tcPr>
          <w:p w14:paraId="77D03F9F" w14:textId="7DA3127D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Conceal, dzong, dzong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k’ong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k’ong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15112851" w14:textId="77777777" w:rsidTr="004A4769">
        <w:tc>
          <w:tcPr>
            <w:tcW w:w="8640" w:type="dxa"/>
          </w:tcPr>
          <w:p w14:paraId="3DC6F77C" w14:textId="6A03067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Conce</w:t>
            </w:r>
            <w:r w:rsidR="004A4769" w:rsidRPr="002C35B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n, (</w:t>
            </w: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not) 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.  m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sá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kwan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záh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2FD15767" w14:textId="77777777" w:rsidTr="004A4769">
        <w:tc>
          <w:tcPr>
            <w:tcW w:w="8640" w:type="dxa"/>
          </w:tcPr>
          <w:p w14:paraId="4E445DDA" w14:textId="338C43A7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Conclude,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25E02B46" w14:textId="77777777" w:rsidTr="004A4769">
        <w:tc>
          <w:tcPr>
            <w:tcW w:w="8640" w:type="dxa"/>
          </w:tcPr>
          <w:p w14:paraId="0D12D0C7" w14:textId="5A689809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Concubine,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3AC3CC2C" w14:textId="77777777" w:rsidTr="004A4769">
        <w:tc>
          <w:tcPr>
            <w:tcW w:w="8640" w:type="dxa"/>
          </w:tcPr>
          <w:p w14:paraId="23E8F320" w14:textId="1778018C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Condemn,  ding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’ ’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3679CA6F" w14:textId="77777777" w:rsidTr="004A4769">
        <w:tc>
          <w:tcPr>
            <w:tcW w:w="8640" w:type="dxa"/>
          </w:tcPr>
          <w:p w14:paraId="047C7AA5" w14:textId="4DC467EE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Condescend, kiang’ sing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dzúng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3801A4D0" w14:textId="77777777" w:rsidTr="004A4769">
        <w:tc>
          <w:tcPr>
            <w:tcW w:w="8640" w:type="dxa"/>
          </w:tcPr>
          <w:p w14:paraId="7957CA87" w14:textId="5840A1C5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Condition,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’kiung.</w:t>
            </w:r>
          </w:p>
        </w:tc>
      </w:tr>
      <w:tr w:rsidR="00030E78" w:rsidRPr="002C35B8" w14:paraId="0EF94D4D" w14:textId="77777777" w:rsidTr="004A4769">
        <w:tc>
          <w:tcPr>
            <w:tcW w:w="8640" w:type="dxa"/>
          </w:tcPr>
          <w:p w14:paraId="321C9E7F" w14:textId="3401D002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Condole,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4CBF0066" w14:textId="77777777" w:rsidTr="004A4769">
        <w:tc>
          <w:tcPr>
            <w:tcW w:w="8640" w:type="dxa"/>
          </w:tcPr>
          <w:p w14:paraId="0D172A50" w14:textId="50D51BDE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Conduct, (verb)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’,  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ling,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(non) hang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68A962FF" w14:textId="77777777" w:rsidTr="004A4769">
        <w:tc>
          <w:tcPr>
            <w:tcW w:w="8640" w:type="dxa"/>
          </w:tcPr>
          <w:p w14:paraId="567F31E1" w14:textId="75F96DB7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Confer, (give)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’, ‘song (</w:t>
            </w:r>
            <w:proofErr w:type="gram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with)  song</w:t>
            </w:r>
            <w:proofErr w:type="gram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liang.</w:t>
            </w:r>
          </w:p>
        </w:tc>
      </w:tr>
      <w:tr w:rsidR="00030E78" w:rsidRPr="002C35B8" w14:paraId="6C497AA0" w14:textId="77777777" w:rsidTr="004A4769">
        <w:tc>
          <w:tcPr>
            <w:tcW w:w="8640" w:type="dxa"/>
          </w:tcPr>
          <w:p w14:paraId="4547BDCF" w14:textId="1F025C55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Confess, (a crime) niung’ ‘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3B39B45F" w14:textId="77777777" w:rsidTr="004A4769">
        <w:tc>
          <w:tcPr>
            <w:tcW w:w="8640" w:type="dxa"/>
          </w:tcPr>
          <w:p w14:paraId="59F23074" w14:textId="362E5810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Confide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602837B3" w14:textId="77777777" w:rsidTr="004A4769">
        <w:tc>
          <w:tcPr>
            <w:tcW w:w="8640" w:type="dxa"/>
          </w:tcPr>
          <w:p w14:paraId="2FC97F5F" w14:textId="1D7ABF3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Confirm, 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kie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ding’,</w:t>
            </w:r>
          </w:p>
        </w:tc>
      </w:tr>
      <w:tr w:rsidR="00030E78" w:rsidRPr="002C35B8" w14:paraId="19D9ECF2" w14:textId="77777777" w:rsidTr="004A4769">
        <w:tc>
          <w:tcPr>
            <w:tcW w:w="8640" w:type="dxa"/>
          </w:tcPr>
          <w:p w14:paraId="01EDC637" w14:textId="5DF1EAC8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Confiscate,  t'san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t’san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06ABEC10" w14:textId="77777777" w:rsidTr="004A4769">
        <w:tc>
          <w:tcPr>
            <w:tcW w:w="8640" w:type="dxa"/>
          </w:tcPr>
          <w:p w14:paraId="5863C5E6" w14:textId="0D11CA44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Confused, </w:t>
            </w:r>
            <w:proofErr w:type="spellStart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2C35B8" w14:paraId="6CC43B11" w14:textId="77777777" w:rsidTr="004A4769">
        <w:tc>
          <w:tcPr>
            <w:tcW w:w="8640" w:type="dxa"/>
          </w:tcPr>
          <w:p w14:paraId="0C8BDDAF" w14:textId="01994B15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Congee,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30E78" w:rsidRPr="002C35B8" w14:paraId="08EB4CD5" w14:textId="77777777" w:rsidTr="004A4769">
        <w:tc>
          <w:tcPr>
            <w:tcW w:w="8640" w:type="dxa"/>
          </w:tcPr>
          <w:p w14:paraId="3F1AF9BB" w14:textId="5F31D37F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Congou tea,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651CA4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08C271EE" w14:textId="77777777" w:rsidTr="004A4769">
        <w:tc>
          <w:tcPr>
            <w:tcW w:w="8640" w:type="dxa"/>
          </w:tcPr>
          <w:p w14:paraId="45EF4F4F" w14:textId="344B9EB2" w:rsidR="00030E78" w:rsidRPr="002C35B8" w:rsidRDefault="004A4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2C35B8" w14:paraId="64B7013B" w14:textId="77777777" w:rsidTr="004A4769">
        <w:tc>
          <w:tcPr>
            <w:tcW w:w="8640" w:type="dxa"/>
          </w:tcPr>
          <w:p w14:paraId="26995DFA" w14:textId="5F3CC632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Congratulate,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k’iung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030E78" w:rsidRPr="002C35B8" w14:paraId="1BF59F36" w14:textId="77777777" w:rsidTr="004A4769">
        <w:tc>
          <w:tcPr>
            <w:tcW w:w="8640" w:type="dxa"/>
          </w:tcPr>
          <w:p w14:paraId="5BB7243A" w14:textId="0525AA46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Conical,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tsien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75F0FE60" w14:textId="77777777" w:rsidTr="004A4769">
        <w:tc>
          <w:tcPr>
            <w:tcW w:w="8640" w:type="dxa"/>
          </w:tcPr>
          <w:p w14:paraId="38E9A1CD" w14:textId="2F53CF33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Connect,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iang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tsih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lien,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030E78" w:rsidRPr="002C35B8" w14:paraId="0AEE2766" w14:textId="77777777" w:rsidTr="004A4769">
        <w:tc>
          <w:tcPr>
            <w:tcW w:w="8640" w:type="dxa"/>
          </w:tcPr>
          <w:p w14:paraId="395B9EF6" w14:textId="22D4B66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Connive,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2C35B8" w14:paraId="1F4CDD9F" w14:textId="77777777" w:rsidTr="004A4769">
        <w:tc>
          <w:tcPr>
            <w:tcW w:w="8640" w:type="dxa"/>
          </w:tcPr>
          <w:p w14:paraId="6D6A3A56" w14:textId="10A47664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Conquer,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sung‘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190FC406" w14:textId="77777777" w:rsidTr="004A4769">
        <w:tc>
          <w:tcPr>
            <w:tcW w:w="8640" w:type="dxa"/>
          </w:tcPr>
          <w:p w14:paraId="62DED149" w14:textId="65BA7220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Consanguinity, </w:t>
            </w:r>
            <w:r w:rsidR="004A4769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úk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t’sing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03AA57A2" w14:textId="77777777" w:rsidTr="004A4769">
        <w:tc>
          <w:tcPr>
            <w:tcW w:w="8640" w:type="dxa"/>
          </w:tcPr>
          <w:p w14:paraId="0CDFE03E" w14:textId="0CB6AE47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Conscience,  liang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30E78" w:rsidRPr="002C35B8" w14:paraId="029D322C" w14:textId="77777777" w:rsidTr="004A4769">
        <w:tc>
          <w:tcPr>
            <w:tcW w:w="8640" w:type="dxa"/>
          </w:tcPr>
          <w:p w14:paraId="38F0A2AA" w14:textId="50894AB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Consent,  yung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‘ ‘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tah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2C35B8" w14:paraId="36D58A56" w14:textId="77777777" w:rsidTr="004A4769">
        <w:tc>
          <w:tcPr>
            <w:tcW w:w="8640" w:type="dxa"/>
          </w:tcPr>
          <w:p w14:paraId="639A705D" w14:textId="685C193C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Consequences,  kwan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í’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6F64E169" w14:textId="77777777" w:rsidTr="004A4769">
        <w:tc>
          <w:tcPr>
            <w:tcW w:w="8640" w:type="dxa"/>
          </w:tcPr>
          <w:p w14:paraId="3928DAF6" w14:textId="4C53FBD2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Consider,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’slang.</w:t>
            </w:r>
          </w:p>
        </w:tc>
      </w:tr>
      <w:tr w:rsidR="00030E78" w:rsidRPr="002C35B8" w14:paraId="072BC403" w14:textId="77777777" w:rsidTr="004A4769">
        <w:tc>
          <w:tcPr>
            <w:tcW w:w="8640" w:type="dxa"/>
          </w:tcPr>
          <w:p w14:paraId="0C287561" w14:textId="053112D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Constant,  dzang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 (not change)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tsong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0E78" w:rsidRPr="002C35B8" w14:paraId="0FE05B60" w14:textId="77777777" w:rsidTr="004A4769">
        <w:tc>
          <w:tcPr>
            <w:tcW w:w="8640" w:type="dxa"/>
          </w:tcPr>
          <w:p w14:paraId="350B5C4A" w14:textId="060D64D0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Constipation, vel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ts‘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dá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t’úng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7B857D18" w14:textId="77777777" w:rsidTr="004A4769">
        <w:tc>
          <w:tcPr>
            <w:tcW w:w="8640" w:type="dxa"/>
          </w:tcPr>
          <w:p w14:paraId="2D1E3935" w14:textId="6C11B2C9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Consul,  ‘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301F4C3E" w14:textId="77777777" w:rsidTr="004A4769">
        <w:tc>
          <w:tcPr>
            <w:tcW w:w="8640" w:type="dxa"/>
          </w:tcPr>
          <w:p w14:paraId="4B1CEF90" w14:textId="0E78DB75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Contagious, 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(take by touch)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tsén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5146B750" w14:textId="77777777" w:rsidTr="004A4769">
        <w:tc>
          <w:tcPr>
            <w:tcW w:w="8640" w:type="dxa"/>
          </w:tcPr>
          <w:p w14:paraId="3BBCB3B3" w14:textId="688A57DD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Contain,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tso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326BB326" w14:textId="77777777" w:rsidTr="004A4769">
        <w:tc>
          <w:tcPr>
            <w:tcW w:w="8640" w:type="dxa"/>
          </w:tcPr>
          <w:p w14:paraId="20F35760" w14:textId="5E2FE5A3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Content, sing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(be)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sing,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tsóh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59122BEA" w14:textId="77777777" w:rsidTr="004A4769">
        <w:tc>
          <w:tcPr>
            <w:tcW w:w="8640" w:type="dxa"/>
          </w:tcPr>
          <w:p w14:paraId="68C49843" w14:textId="7B2DD1B7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Continue,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dzun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030E78" w:rsidRPr="002C35B8" w14:paraId="05EF8009" w14:textId="77777777" w:rsidTr="004A4769">
        <w:tc>
          <w:tcPr>
            <w:tcW w:w="8640" w:type="dxa"/>
          </w:tcPr>
          <w:p w14:paraId="292B873A" w14:textId="1BF838B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Contract, (to)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030E78" w:rsidRPr="002C35B8" w14:paraId="7E247DBD" w14:textId="77777777" w:rsidTr="004A4769">
        <w:tc>
          <w:tcPr>
            <w:tcW w:w="8640" w:type="dxa"/>
          </w:tcPr>
          <w:p w14:paraId="500F8314" w14:textId="768237B1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Contradict,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5868C92C" w14:textId="77777777" w:rsidTr="004A4769">
        <w:tc>
          <w:tcPr>
            <w:tcW w:w="8640" w:type="dxa"/>
          </w:tcPr>
          <w:p w14:paraId="58F8B5F1" w14:textId="0A4EC0C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Contrary,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iang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‘fan, (wind)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niuk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0E78" w:rsidRPr="002C35B8" w14:paraId="1467CEE7" w14:textId="77777777" w:rsidTr="004A4769">
        <w:tc>
          <w:tcPr>
            <w:tcW w:w="8640" w:type="dxa"/>
          </w:tcPr>
          <w:p w14:paraId="46FA8908" w14:textId="024E3197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Contribute, 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(money)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kiön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5B3F86FE" w14:textId="77777777" w:rsidTr="004A4769">
        <w:tc>
          <w:tcPr>
            <w:tcW w:w="8640" w:type="dxa"/>
          </w:tcPr>
          <w:p w14:paraId="6D7922F8" w14:textId="473D6D5C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Contrive,   </w:t>
            </w:r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’siang fah tsuh.</w:t>
            </w:r>
          </w:p>
        </w:tc>
      </w:tr>
      <w:tr w:rsidR="00030E78" w:rsidRPr="002C35B8" w14:paraId="11FD4C7C" w14:textId="77777777" w:rsidTr="004A4769">
        <w:tc>
          <w:tcPr>
            <w:tcW w:w="8640" w:type="dxa"/>
          </w:tcPr>
          <w:p w14:paraId="2F2AA4B4" w14:textId="567D5DF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Control,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2C35B8" w14:paraId="6ED47E3B" w14:textId="77777777" w:rsidTr="004A4769">
        <w:tc>
          <w:tcPr>
            <w:tcW w:w="8640" w:type="dxa"/>
          </w:tcPr>
          <w:p w14:paraId="3D6BE246" w14:textId="27F6E28A" w:rsidR="00030E78" w:rsidRPr="002C35B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Convalescent, </w:t>
            </w:r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5B8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gram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lóh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t’sih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 fun ‘</w:t>
            </w:r>
            <w:proofErr w:type="spellStart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2C35B8" w:rsidRPr="002C35B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8801E07" w14:textId="77777777" w:rsidR="00586085" w:rsidRPr="002C35B8" w:rsidRDefault="00586085">
      <w:pPr>
        <w:rPr>
          <w:rFonts w:ascii="Times New Roman" w:hAnsi="Times New Roman" w:cs="Times New Roman"/>
          <w:sz w:val="24"/>
          <w:szCs w:val="24"/>
        </w:rPr>
      </w:pPr>
    </w:p>
    <w:sectPr w:rsidR="00586085" w:rsidRPr="002C3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1340">
    <w:abstractNumId w:val="8"/>
  </w:num>
  <w:num w:numId="2" w16cid:durableId="990791823">
    <w:abstractNumId w:val="6"/>
  </w:num>
  <w:num w:numId="3" w16cid:durableId="2036929460">
    <w:abstractNumId w:val="5"/>
  </w:num>
  <w:num w:numId="4" w16cid:durableId="919097681">
    <w:abstractNumId w:val="4"/>
  </w:num>
  <w:num w:numId="5" w16cid:durableId="906499296">
    <w:abstractNumId w:val="7"/>
  </w:num>
  <w:num w:numId="6" w16cid:durableId="1176729215">
    <w:abstractNumId w:val="3"/>
  </w:num>
  <w:num w:numId="7" w16cid:durableId="1054698106">
    <w:abstractNumId w:val="2"/>
  </w:num>
  <w:num w:numId="8" w16cid:durableId="39868230">
    <w:abstractNumId w:val="1"/>
  </w:num>
  <w:num w:numId="9" w16cid:durableId="12752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78"/>
    <w:rsid w:val="00034616"/>
    <w:rsid w:val="0006063C"/>
    <w:rsid w:val="0015074B"/>
    <w:rsid w:val="00285AC4"/>
    <w:rsid w:val="0029639D"/>
    <w:rsid w:val="002C35B8"/>
    <w:rsid w:val="00326F90"/>
    <w:rsid w:val="004A4769"/>
    <w:rsid w:val="004D43D4"/>
    <w:rsid w:val="00586085"/>
    <w:rsid w:val="00651C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D43E"/>
  <w14:defaultImageDpi w14:val="300"/>
  <w15:docId w15:val="{9C33C296-CA68-4B6F-9A35-12A82883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2024-08-12T07:53:00Z</dcterms:modified>
  <cp:category/>
</cp:coreProperties>
</file>