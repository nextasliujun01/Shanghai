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39B2" w:rsidRPr="00916853" w14:paraId="51EA30D9" w14:textId="77777777" w:rsidTr="00916853">
        <w:tc>
          <w:tcPr>
            <w:tcW w:w="8640" w:type="dxa"/>
          </w:tcPr>
          <w:p w14:paraId="20B81AD5" w14:textId="4E8A8682" w:rsidR="00E239B2" w:rsidRPr="00916853" w:rsidRDefault="00E239B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239B2" w:rsidRPr="00916853" w14:paraId="3EE51723" w14:textId="77777777" w:rsidTr="00916853">
        <w:tc>
          <w:tcPr>
            <w:tcW w:w="8640" w:type="dxa"/>
          </w:tcPr>
          <w:p w14:paraId="2060DC03" w14:textId="1520CBD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山洞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4C5B690D" w14:textId="77777777" w:rsidTr="00916853">
        <w:tc>
          <w:tcPr>
            <w:tcW w:w="8640" w:type="dxa"/>
          </w:tcPr>
          <w:p w14:paraId="75B56E75" w14:textId="4EC6266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Cause,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 or</w:t>
            </w:r>
            <w:proofErr w:type="gramEnd"/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kau‘,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AC9DF53" w14:textId="77777777" w:rsidTr="00916853">
        <w:tc>
          <w:tcPr>
            <w:tcW w:w="8640" w:type="dxa"/>
          </w:tcPr>
          <w:p w14:paraId="69D9FCF3" w14:textId="5A4E05FE" w:rsidR="00E239B2" w:rsidRPr="00916853" w:rsidRDefault="00E239B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239B2" w:rsidRPr="00916853" w14:paraId="7B27124E" w14:textId="77777777" w:rsidTr="00916853">
        <w:tc>
          <w:tcPr>
            <w:tcW w:w="8640" w:type="dxa"/>
          </w:tcPr>
          <w:p w14:paraId="5D896651" w14:textId="5DFB7BE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Cautious,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谨慎</w:t>
            </w:r>
            <w:proofErr w:type="spellEnd"/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239B2" w:rsidRPr="00916853" w14:paraId="14647AFD" w14:textId="77777777" w:rsidTr="00916853">
        <w:tc>
          <w:tcPr>
            <w:tcW w:w="8640" w:type="dxa"/>
          </w:tcPr>
          <w:p w14:paraId="24F63538" w14:textId="4D14BE39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Cease,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3A4BF1E6" w14:textId="77777777" w:rsidTr="00916853">
        <w:tc>
          <w:tcPr>
            <w:tcW w:w="8640" w:type="dxa"/>
          </w:tcPr>
          <w:p w14:paraId="6DCF06FC" w14:textId="597D439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Cedar,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栢香木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7BFD047" w14:textId="77777777" w:rsidTr="00916853">
        <w:tc>
          <w:tcPr>
            <w:tcW w:w="8640" w:type="dxa"/>
          </w:tcPr>
          <w:p w14:paraId="0E8BE43E" w14:textId="6AA1FFCE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Ceiling,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proofErr w:type="spellStart"/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Pr="00916853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p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’ting.</w:t>
            </w:r>
          </w:p>
        </w:tc>
      </w:tr>
      <w:tr w:rsidR="00E239B2" w:rsidRPr="00916853" w14:paraId="6F26EB63" w14:textId="77777777" w:rsidTr="00916853">
        <w:tc>
          <w:tcPr>
            <w:tcW w:w="8640" w:type="dxa"/>
          </w:tcPr>
          <w:p w14:paraId="04A5FEA6" w14:textId="6A26605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Census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tables,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人丁册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ts’áh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8F96749" w14:textId="77777777" w:rsidTr="00916853">
        <w:tc>
          <w:tcPr>
            <w:tcW w:w="8640" w:type="dxa"/>
          </w:tcPr>
          <w:p w14:paraId="432120F0" w14:textId="23DB1F9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Centipede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百脚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蜈蚣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197B095" w14:textId="77777777" w:rsidTr="00916853">
        <w:tc>
          <w:tcPr>
            <w:tcW w:w="8640" w:type="dxa"/>
          </w:tcPr>
          <w:p w14:paraId="42FC3C07" w14:textId="11E44B1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Centre,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  <w:proofErr w:type="gramEnd"/>
          </w:p>
        </w:tc>
      </w:tr>
      <w:tr w:rsidR="00E239B2" w:rsidRPr="00916853" w14:paraId="1F260872" w14:textId="77777777" w:rsidTr="00916853">
        <w:tc>
          <w:tcPr>
            <w:tcW w:w="8640" w:type="dxa"/>
          </w:tcPr>
          <w:p w14:paraId="135E2E61" w14:textId="08A676A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Ceremony,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proofErr w:type="spellStart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641E2DD9" w14:textId="77777777" w:rsidTr="00916853">
        <w:tc>
          <w:tcPr>
            <w:tcW w:w="8640" w:type="dxa"/>
          </w:tcPr>
          <w:p w14:paraId="111EC2A7" w14:textId="4EC51E1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Certain, </w:t>
            </w:r>
            <w:proofErr w:type="spellStart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確實</w:t>
            </w:r>
            <w:proofErr w:type="spellEnd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在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2F8B101C" w14:textId="77777777" w:rsidTr="00916853">
        <w:tc>
          <w:tcPr>
            <w:tcW w:w="8640" w:type="dxa"/>
          </w:tcPr>
          <w:p w14:paraId="74D1CBF9" w14:textId="5E0C957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Certificate, (recommendation)</w:t>
            </w:r>
            <w:proofErr w:type="spellStart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薦書</w:t>
            </w:r>
            <w:proofErr w:type="spellEnd"/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653F8C7" w14:textId="77777777" w:rsidTr="00916853">
        <w:tc>
          <w:tcPr>
            <w:tcW w:w="8640" w:type="dxa"/>
          </w:tcPr>
          <w:p w14:paraId="04F5D75F" w14:textId="4ADB068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Chaff,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礱糠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0DA7317" w14:textId="77777777" w:rsidTr="00916853">
        <w:tc>
          <w:tcPr>
            <w:tcW w:w="8640" w:type="dxa"/>
          </w:tcPr>
          <w:p w14:paraId="3E7BDD02" w14:textId="531B242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Chain,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鏈條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lien‘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6D0A395" w14:textId="77777777" w:rsidTr="00916853">
        <w:tc>
          <w:tcPr>
            <w:tcW w:w="8640" w:type="dxa"/>
          </w:tcPr>
          <w:p w14:paraId="477DF945" w14:textId="4D26AC7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椅子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proofErr w:type="gram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(sedan)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轎子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6FB4456B" w14:textId="77777777" w:rsidTr="00916853">
        <w:tc>
          <w:tcPr>
            <w:tcW w:w="8640" w:type="dxa"/>
          </w:tcPr>
          <w:p w14:paraId="4D206AF6" w14:textId="5FB3B65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Chalk, 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石粉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’fun.</w:t>
            </w:r>
          </w:p>
        </w:tc>
      </w:tr>
      <w:tr w:rsidR="00E239B2" w:rsidRPr="00916853" w14:paraId="06F204BE" w14:textId="77777777" w:rsidTr="00916853">
        <w:tc>
          <w:tcPr>
            <w:tcW w:w="8640" w:type="dxa"/>
          </w:tcPr>
          <w:p w14:paraId="71D802D8" w14:textId="665CC6E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Chance 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meeting,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偶然碰着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bang’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354DC0E0" w14:textId="77777777" w:rsidTr="00916853">
        <w:tc>
          <w:tcPr>
            <w:tcW w:w="8640" w:type="dxa"/>
          </w:tcPr>
          <w:p w14:paraId="0DACB2A3" w14:textId="4CAAD7F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pian’,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该换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káng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(money)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39B2" w:rsidRPr="00916853" w14:paraId="5F942F2B" w14:textId="77777777" w:rsidTr="00916853">
        <w:tc>
          <w:tcPr>
            <w:tcW w:w="8640" w:type="dxa"/>
          </w:tcPr>
          <w:p w14:paraId="02ED2AEB" w14:textId="0CF9B92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Changer, (money)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换銅錢個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53B5E1DE" w14:textId="77777777" w:rsidTr="00916853">
        <w:tc>
          <w:tcPr>
            <w:tcW w:w="8640" w:type="dxa"/>
          </w:tcPr>
          <w:p w14:paraId="52E26E7F" w14:textId="5320839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Chapel,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講書堂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禮拜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dong. </w:t>
            </w:r>
          </w:p>
        </w:tc>
      </w:tr>
      <w:tr w:rsidR="00E239B2" w:rsidRPr="00916853" w14:paraId="31E34BBB" w14:textId="77777777" w:rsidTr="00916853">
        <w:tc>
          <w:tcPr>
            <w:tcW w:w="8640" w:type="dxa"/>
          </w:tcPr>
          <w:p w14:paraId="03A6D26D" w14:textId="28C82A8A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Chapter,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78DE4481" w14:textId="77777777" w:rsidTr="00916853">
        <w:tc>
          <w:tcPr>
            <w:tcW w:w="8640" w:type="dxa"/>
          </w:tcPr>
          <w:p w14:paraId="77DD1E3F" w14:textId="43AC27A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Char, (burn black)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7BA833FE" w14:textId="77777777" w:rsidTr="00916853">
        <w:tc>
          <w:tcPr>
            <w:tcW w:w="8640" w:type="dxa"/>
          </w:tcPr>
          <w:p w14:paraId="01F6FF2E" w14:textId="4E2D6BE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Character,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p’ing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’, (a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letter)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5F05D722" w14:textId="77777777" w:rsidTr="00916853">
        <w:tc>
          <w:tcPr>
            <w:tcW w:w="8640" w:type="dxa"/>
          </w:tcPr>
          <w:p w14:paraId="7EDF7E86" w14:textId="5AE0008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Charcoal,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炭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72E673A7" w14:textId="77777777" w:rsidTr="00916853">
        <w:tc>
          <w:tcPr>
            <w:tcW w:w="8640" w:type="dxa"/>
          </w:tcPr>
          <w:p w14:paraId="7E1B2850" w14:textId="50E41AE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Charge, (in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trust 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託付</w:t>
            </w:r>
            <w:proofErr w:type="gram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or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(enjoin)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叮嘱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444F2F09" w14:textId="77777777" w:rsidTr="00916853">
        <w:tc>
          <w:tcPr>
            <w:tcW w:w="8640" w:type="dxa"/>
          </w:tcPr>
          <w:p w14:paraId="0DEFD1C5" w14:textId="2079FBF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Charity, (alms)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賙濟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施捨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31462D64" w14:textId="77777777" w:rsidTr="00916853">
        <w:tc>
          <w:tcPr>
            <w:tcW w:w="8640" w:type="dxa"/>
          </w:tcPr>
          <w:p w14:paraId="2CCC3626" w14:textId="5D09853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Charm,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785BEF6" w14:textId="77777777" w:rsidTr="00916853">
        <w:tc>
          <w:tcPr>
            <w:tcW w:w="8640" w:type="dxa"/>
          </w:tcPr>
          <w:p w14:paraId="6C482A25" w14:textId="028D108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海圖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5FEAA1B9" w14:textId="77777777" w:rsidTr="00916853">
        <w:tc>
          <w:tcPr>
            <w:tcW w:w="8640" w:type="dxa"/>
          </w:tcPr>
          <w:p w14:paraId="50FB9E09" w14:textId="1F14863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Charter-party,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9960149" w14:textId="77777777" w:rsidTr="00916853">
        <w:tc>
          <w:tcPr>
            <w:tcW w:w="8640" w:type="dxa"/>
          </w:tcPr>
          <w:p w14:paraId="474B29F9" w14:textId="5A9E439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Chase, (to)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追趕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E239B2" w:rsidRPr="00916853" w14:paraId="1E3651FE" w14:textId="77777777" w:rsidTr="00916853">
        <w:tc>
          <w:tcPr>
            <w:tcW w:w="8640" w:type="dxa"/>
          </w:tcPr>
          <w:p w14:paraId="7ABC2076" w14:textId="1A09226A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Chastity,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貞節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C06CD7C" w14:textId="77777777" w:rsidTr="00916853">
        <w:tc>
          <w:tcPr>
            <w:tcW w:w="8640" w:type="dxa"/>
          </w:tcPr>
          <w:p w14:paraId="24F45252" w14:textId="72E7FFF9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Cheap,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賤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</w:p>
        </w:tc>
      </w:tr>
      <w:tr w:rsidR="00E239B2" w:rsidRPr="00916853" w14:paraId="48D48A30" w14:textId="77777777" w:rsidTr="00916853">
        <w:tc>
          <w:tcPr>
            <w:tcW w:w="8640" w:type="dxa"/>
          </w:tcPr>
          <w:p w14:paraId="3C05E2A4" w14:textId="2E4EB8F9" w:rsidR="00E239B2" w:rsidRPr="00916853" w:rsidRDefault="00000000" w:rsidP="00C0110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Cheat, 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哄騙</w:t>
            </w:r>
            <w:proofErr w:type="spellEnd"/>
            <w:proofErr w:type="gram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p‘ien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欺騙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7CAF2CD6" w14:textId="77777777" w:rsidTr="00916853">
        <w:tc>
          <w:tcPr>
            <w:tcW w:w="8640" w:type="dxa"/>
          </w:tcPr>
          <w:p w14:paraId="1CC640C3" w14:textId="2D1FC36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Check, </w:t>
            </w:r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攔擋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‘tong.</w:t>
            </w:r>
          </w:p>
        </w:tc>
      </w:tr>
      <w:tr w:rsidR="00E239B2" w:rsidRPr="00916853" w14:paraId="38720AC8" w14:textId="77777777" w:rsidTr="00916853">
        <w:tc>
          <w:tcPr>
            <w:tcW w:w="8640" w:type="dxa"/>
          </w:tcPr>
          <w:p w14:paraId="67581031" w14:textId="487B472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Cheerful,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滿面春風</w:t>
            </w:r>
            <w:proofErr w:type="spell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4D78614D" w14:textId="77777777" w:rsidTr="00916853">
        <w:tc>
          <w:tcPr>
            <w:tcW w:w="8640" w:type="dxa"/>
          </w:tcPr>
          <w:p w14:paraId="0A14727A" w14:textId="373122E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Cheese, </w:t>
            </w:r>
            <w:r w:rsidR="00D8211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牛奶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餅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’ping,</w:t>
            </w:r>
          </w:p>
        </w:tc>
      </w:tr>
      <w:tr w:rsidR="00E239B2" w:rsidRPr="00916853" w14:paraId="2337449C" w14:textId="77777777" w:rsidTr="00916853">
        <w:tc>
          <w:tcPr>
            <w:tcW w:w="8640" w:type="dxa"/>
          </w:tcPr>
          <w:p w14:paraId="1E399C8B" w14:textId="38DDCCF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Cherry,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樱桃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(ying).</w:t>
            </w:r>
          </w:p>
        </w:tc>
      </w:tr>
      <w:tr w:rsidR="00E239B2" w:rsidRPr="00916853" w14:paraId="0262041C" w14:textId="77777777" w:rsidTr="00916853">
        <w:tc>
          <w:tcPr>
            <w:tcW w:w="8640" w:type="dxa"/>
          </w:tcPr>
          <w:p w14:paraId="1A4FCC6C" w14:textId="7090699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Chess, (play at)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(board)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2969AFE7" w14:textId="77777777" w:rsidTr="00916853">
        <w:tc>
          <w:tcPr>
            <w:tcW w:w="8640" w:type="dxa"/>
          </w:tcPr>
          <w:p w14:paraId="0544547B" w14:textId="70C1269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 (bamboo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(wooden)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(tea)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223F2A2D" w14:textId="77777777" w:rsidTr="00916853">
        <w:tc>
          <w:tcPr>
            <w:tcW w:w="8640" w:type="dxa"/>
          </w:tcPr>
          <w:p w14:paraId="568E0ABF" w14:textId="5CA1205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栗子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2A1B489" w14:textId="77777777" w:rsidTr="00916853">
        <w:tc>
          <w:tcPr>
            <w:tcW w:w="8640" w:type="dxa"/>
          </w:tcPr>
          <w:p w14:paraId="6C41C7FA" w14:textId="697DC66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Chief,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頭一個</w:t>
            </w:r>
            <w:proofErr w:type="spell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(man)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目人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5A0EBD23" w14:textId="77777777" w:rsidTr="00916853">
        <w:tc>
          <w:tcPr>
            <w:tcW w:w="8640" w:type="dxa"/>
          </w:tcPr>
          <w:p w14:paraId="0097C936" w14:textId="1DCBAC0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Child,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小囝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大細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239B2" w:rsidRPr="00916853" w14:paraId="39690CD8" w14:textId="77777777" w:rsidTr="00916853">
        <w:tc>
          <w:tcPr>
            <w:tcW w:w="8640" w:type="dxa"/>
          </w:tcPr>
          <w:p w14:paraId="027ABB1E" w14:textId="6E4BF2E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Chillies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花椒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6466236" w14:textId="77777777" w:rsidTr="00916853">
        <w:tc>
          <w:tcPr>
            <w:tcW w:w="8640" w:type="dxa"/>
          </w:tcPr>
          <w:p w14:paraId="0E1E94FD" w14:textId="47E8E37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Chimney, 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烟冲</w:t>
            </w:r>
            <w:proofErr w:type="gramEnd"/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4DE0A767" w14:textId="77777777" w:rsidTr="00916853">
        <w:tc>
          <w:tcPr>
            <w:tcW w:w="8640" w:type="dxa"/>
          </w:tcPr>
          <w:p w14:paraId="15328338" w14:textId="606114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下巴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’au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FC1E695" w14:textId="77777777" w:rsidTr="00916853">
        <w:tc>
          <w:tcPr>
            <w:tcW w:w="8640" w:type="dxa"/>
          </w:tcPr>
          <w:p w14:paraId="3E82ECC4" w14:textId="632E67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proofErr w:type="gram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中原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nion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239B2" w:rsidRPr="00916853" w14:paraId="7E263C9C" w14:textId="77777777" w:rsidTr="00916853">
        <w:tc>
          <w:tcPr>
            <w:tcW w:w="8640" w:type="dxa"/>
          </w:tcPr>
          <w:p w14:paraId="0CB7B1A2" w14:textId="5449995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China root,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茯苓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</w:t>
            </w:r>
          </w:p>
        </w:tc>
      </w:tr>
      <w:tr w:rsidR="00E239B2" w:rsidRPr="00916853" w14:paraId="66E26B89" w14:textId="77777777" w:rsidTr="00916853">
        <w:tc>
          <w:tcPr>
            <w:tcW w:w="8640" w:type="dxa"/>
          </w:tcPr>
          <w:p w14:paraId="1BF025AF" w14:textId="45BF8BC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China aster,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菊花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2030FB1" w14:textId="77777777" w:rsidR="00897455" w:rsidRPr="00916853" w:rsidRDefault="00897455">
      <w:pPr>
        <w:rPr>
          <w:rFonts w:ascii="Times New Roman" w:eastAsia="SimSun" w:hAnsi="Times New Roman" w:cs="Times New Roman"/>
          <w:sz w:val="24"/>
          <w:szCs w:val="24"/>
        </w:rPr>
      </w:pPr>
    </w:p>
    <w:sectPr w:rsidR="00897455" w:rsidRPr="00916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3644">
    <w:abstractNumId w:val="8"/>
  </w:num>
  <w:num w:numId="2" w16cid:durableId="659819927">
    <w:abstractNumId w:val="6"/>
  </w:num>
  <w:num w:numId="3" w16cid:durableId="1831287881">
    <w:abstractNumId w:val="5"/>
  </w:num>
  <w:num w:numId="4" w16cid:durableId="703334401">
    <w:abstractNumId w:val="4"/>
  </w:num>
  <w:num w:numId="5" w16cid:durableId="1166897252">
    <w:abstractNumId w:val="7"/>
  </w:num>
  <w:num w:numId="6" w16cid:durableId="200169530">
    <w:abstractNumId w:val="3"/>
  </w:num>
  <w:num w:numId="7" w16cid:durableId="716586546">
    <w:abstractNumId w:val="2"/>
  </w:num>
  <w:num w:numId="8" w16cid:durableId="667245678">
    <w:abstractNumId w:val="1"/>
  </w:num>
  <w:num w:numId="9" w16cid:durableId="12178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062"/>
    <w:rsid w:val="0015074B"/>
    <w:rsid w:val="001B0BDC"/>
    <w:rsid w:val="0029639D"/>
    <w:rsid w:val="00326F90"/>
    <w:rsid w:val="003D6A08"/>
    <w:rsid w:val="004114DD"/>
    <w:rsid w:val="005237F9"/>
    <w:rsid w:val="006931EC"/>
    <w:rsid w:val="0070767B"/>
    <w:rsid w:val="00757114"/>
    <w:rsid w:val="00891931"/>
    <w:rsid w:val="00897455"/>
    <w:rsid w:val="00916853"/>
    <w:rsid w:val="009358F6"/>
    <w:rsid w:val="00AA1D8D"/>
    <w:rsid w:val="00B47730"/>
    <w:rsid w:val="00B62CD8"/>
    <w:rsid w:val="00C0110F"/>
    <w:rsid w:val="00CA5660"/>
    <w:rsid w:val="00CB0664"/>
    <w:rsid w:val="00CF68F7"/>
    <w:rsid w:val="00D8211B"/>
    <w:rsid w:val="00DF3037"/>
    <w:rsid w:val="00E037F9"/>
    <w:rsid w:val="00E239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4B730"/>
  <w14:defaultImageDpi w14:val="300"/>
  <w15:docId w15:val="{D3364AE3-914C-4249-928F-72D0A32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2024-08-20T22:38:00Z</dcterms:modified>
  <cp:category/>
</cp:coreProperties>
</file>