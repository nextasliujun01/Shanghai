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23341" w:rsidRPr="00EB6F91" w14:paraId="785F9290" w14:textId="77777777" w:rsidTr="00107A94">
        <w:tc>
          <w:tcPr>
            <w:tcW w:w="8640" w:type="dxa"/>
          </w:tcPr>
          <w:p w14:paraId="03A8A8C7" w14:textId="74F0C7FC" w:rsidR="00423341" w:rsidRPr="00EB6F91" w:rsidRDefault="00107A94" w:rsidP="00EB6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3341" w:rsidRPr="00EB6F91" w14:paraId="151AC6B4" w14:textId="77777777" w:rsidTr="00107A94">
        <w:tc>
          <w:tcPr>
            <w:tcW w:w="8640" w:type="dxa"/>
          </w:tcPr>
          <w:p w14:paraId="058687F7" w14:textId="1A37E54F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Clothing, 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zong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7043FAED" w14:textId="77777777" w:rsidTr="00107A94">
        <w:tc>
          <w:tcPr>
            <w:tcW w:w="8640" w:type="dxa"/>
          </w:tcPr>
          <w:p w14:paraId="3F45B52B" w14:textId="777E4BB5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Clothes-horse,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0622A91C" w14:textId="77777777" w:rsidTr="00107A94">
        <w:tc>
          <w:tcPr>
            <w:tcW w:w="8640" w:type="dxa"/>
          </w:tcPr>
          <w:p w14:paraId="7AFE3ACC" w14:textId="7509A1F2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Cloud,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73A3F88E" w14:textId="77777777" w:rsidTr="00107A94">
        <w:tc>
          <w:tcPr>
            <w:tcW w:w="8640" w:type="dxa"/>
          </w:tcPr>
          <w:p w14:paraId="7ABE5A87" w14:textId="69D200C9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Cloves,  ting</w:t>
            </w:r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h’iang.</w:t>
            </w:r>
          </w:p>
        </w:tc>
      </w:tr>
      <w:tr w:rsidR="00423341" w:rsidRPr="00EB6F91" w14:paraId="70408BA4" w14:textId="77777777" w:rsidTr="00107A94">
        <w:tc>
          <w:tcPr>
            <w:tcW w:w="8640" w:type="dxa"/>
          </w:tcPr>
          <w:p w14:paraId="7483682D" w14:textId="6C7F6CBC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Club,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kwun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0ABE4B18" w14:textId="77777777" w:rsidTr="00107A94">
        <w:tc>
          <w:tcPr>
            <w:tcW w:w="8640" w:type="dxa"/>
          </w:tcPr>
          <w:p w14:paraId="773A182C" w14:textId="70BE2C5D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Club </w:t>
            </w: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house,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3F93B1DE" w14:textId="77777777" w:rsidTr="00107A94">
        <w:tc>
          <w:tcPr>
            <w:tcW w:w="8640" w:type="dxa"/>
          </w:tcPr>
          <w:p w14:paraId="41539BFB" w14:textId="40A11611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Clue,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(no)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m ‘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7A94" w:rsidRPr="00EB6F91" w14:paraId="0B39341E" w14:textId="77777777" w:rsidTr="00107A94">
        <w:tc>
          <w:tcPr>
            <w:tcW w:w="8640" w:type="dxa"/>
          </w:tcPr>
          <w:p w14:paraId="7DE66838" w14:textId="1885484A" w:rsidR="00107A94" w:rsidRPr="00EB6F91" w:rsidRDefault="00107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Coagulate</w:t>
            </w:r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>kiih</w:t>
            </w:r>
            <w:proofErr w:type="spellEnd"/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7A94" w:rsidRPr="00EB6F91" w14:paraId="403E2F4D" w14:textId="77777777" w:rsidTr="00107A94">
        <w:tc>
          <w:tcPr>
            <w:tcW w:w="8640" w:type="dxa"/>
          </w:tcPr>
          <w:p w14:paraId="37A496E9" w14:textId="7ED8680F" w:rsidR="00107A94" w:rsidRPr="00EB6F91" w:rsidRDefault="00107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Coal</w:t>
            </w:r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7A94" w:rsidRPr="00EB6F91" w14:paraId="69383A9A" w14:textId="77777777" w:rsidTr="00107A94">
        <w:tc>
          <w:tcPr>
            <w:tcW w:w="8640" w:type="dxa"/>
          </w:tcPr>
          <w:p w14:paraId="0E4ADE20" w14:textId="3D249F47" w:rsidR="00107A94" w:rsidRPr="00EB6F91" w:rsidRDefault="00C10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Coarse,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t’sú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ts’au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, (of men)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3341" w:rsidRPr="00EB6F91" w14:paraId="568A30FF" w14:textId="77777777" w:rsidTr="00107A94">
        <w:tc>
          <w:tcPr>
            <w:tcW w:w="8640" w:type="dxa"/>
          </w:tcPr>
          <w:p w14:paraId="201B68A4" w14:textId="16CBA8B0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Coast,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59631556" w14:textId="77777777" w:rsidTr="00107A94">
        <w:tc>
          <w:tcPr>
            <w:tcW w:w="8640" w:type="dxa"/>
          </w:tcPr>
          <w:p w14:paraId="0E86832D" w14:textId="0AFCD27F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Coat,  ’</w:t>
            </w:r>
            <w:proofErr w:type="spellStart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46765548" w14:textId="77777777" w:rsidTr="00107A94">
        <w:tc>
          <w:tcPr>
            <w:tcW w:w="8640" w:type="dxa"/>
          </w:tcPr>
          <w:p w14:paraId="493662BA" w14:textId="59718399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Cochineal,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1187E696" w14:textId="77777777" w:rsidTr="00107A94">
        <w:tc>
          <w:tcPr>
            <w:tcW w:w="8640" w:type="dxa"/>
          </w:tcPr>
          <w:p w14:paraId="44B29195" w14:textId="1BF5C8CA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Cock,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kúng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61D2AEA5" w14:textId="77777777" w:rsidTr="00107A94">
        <w:tc>
          <w:tcPr>
            <w:tcW w:w="8640" w:type="dxa"/>
          </w:tcPr>
          <w:p w14:paraId="25A5B9B9" w14:textId="62371467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Cocoon,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kién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37BA415D" w14:textId="77777777" w:rsidTr="00107A94">
        <w:tc>
          <w:tcPr>
            <w:tcW w:w="8640" w:type="dxa"/>
          </w:tcPr>
          <w:p w14:paraId="6A82D1DF" w14:textId="1067F3F4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Codfish,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</w:tr>
      <w:tr w:rsidR="00423341" w:rsidRPr="00EB6F91" w14:paraId="2C694268" w14:textId="77777777" w:rsidTr="00107A94">
        <w:tc>
          <w:tcPr>
            <w:tcW w:w="8640" w:type="dxa"/>
          </w:tcPr>
          <w:p w14:paraId="7F6A4F18" w14:textId="49F27BD9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Coffin,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zé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7DB3DD0E" w14:textId="77777777" w:rsidTr="00107A94">
        <w:tc>
          <w:tcPr>
            <w:tcW w:w="8640" w:type="dxa"/>
          </w:tcPr>
          <w:p w14:paraId="5D255ED4" w14:textId="7724552D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Coincide,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heh,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proofErr w:type="gram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záh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098C6696" w14:textId="77777777" w:rsidTr="00107A94">
        <w:tc>
          <w:tcPr>
            <w:tcW w:w="8640" w:type="dxa"/>
          </w:tcPr>
          <w:p w14:paraId="78344D75" w14:textId="7E6E9B84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Coil,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zung.</w:t>
            </w:r>
          </w:p>
        </w:tc>
      </w:tr>
      <w:tr w:rsidR="00423341" w:rsidRPr="00EB6F91" w14:paraId="7065286F" w14:textId="77777777" w:rsidTr="00107A94">
        <w:tc>
          <w:tcPr>
            <w:tcW w:w="8640" w:type="dxa"/>
          </w:tcPr>
          <w:p w14:paraId="6A483D50" w14:textId="10955B54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Cold,  ’</w:t>
            </w:r>
            <w:proofErr w:type="spellStart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(in heart)  ‘lang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‘dan; cold song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fúng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2135CB2C" w14:textId="77777777" w:rsidTr="00107A94">
        <w:tc>
          <w:tcPr>
            <w:tcW w:w="8640" w:type="dxa"/>
          </w:tcPr>
          <w:p w14:paraId="73CD2C9F" w14:textId="680519FD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Colic,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‘li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t’úng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0E4F97AE" w14:textId="77777777" w:rsidTr="00107A94">
        <w:tc>
          <w:tcPr>
            <w:tcW w:w="8640" w:type="dxa"/>
          </w:tcPr>
          <w:p w14:paraId="27C010C2" w14:textId="2524E90B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Collar, ‘ling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6165F0EF" w14:textId="77777777" w:rsidTr="00107A94">
        <w:tc>
          <w:tcPr>
            <w:tcW w:w="8640" w:type="dxa"/>
          </w:tcPr>
          <w:p w14:paraId="1E7AA057" w14:textId="6933FDD3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Collect,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proofErr w:type="spellEnd"/>
            <w:proofErr w:type="gram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dzih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‘lien,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dzí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05964064" w14:textId="77777777" w:rsidTr="00107A94">
        <w:tc>
          <w:tcPr>
            <w:tcW w:w="8640" w:type="dxa"/>
          </w:tcPr>
          <w:p w14:paraId="1ED8FE08" w14:textId="5D0D5817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(all) 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lóh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221030A1" w14:textId="77777777" w:rsidTr="00107A94">
        <w:tc>
          <w:tcPr>
            <w:tcW w:w="8640" w:type="dxa"/>
          </w:tcPr>
          <w:p w14:paraId="7030FABE" w14:textId="15204FB8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Comb,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(sz), (wooden)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B6F91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, (bone)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kweh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, (comb hair)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fah, (silver comb)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="00EB6F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72CA983A" w14:textId="77777777" w:rsidTr="00107A94">
        <w:tc>
          <w:tcPr>
            <w:tcW w:w="8640" w:type="dxa"/>
          </w:tcPr>
          <w:p w14:paraId="62264FA7" w14:textId="2008ED52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Combine,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heh ‘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lû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411B6722" w14:textId="77777777" w:rsidTr="00107A94">
        <w:tc>
          <w:tcPr>
            <w:tcW w:w="8640" w:type="dxa"/>
          </w:tcPr>
          <w:p w14:paraId="613ECBC0" w14:textId="29107684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Come,  lé</w:t>
            </w:r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(not yet come)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zung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4A2B73F8" w14:textId="77777777" w:rsidTr="00107A94">
        <w:tc>
          <w:tcPr>
            <w:tcW w:w="8640" w:type="dxa"/>
          </w:tcPr>
          <w:p w14:paraId="535049C9" w14:textId="75792029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Comet, 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423341" w:rsidRPr="00EB6F91" w14:paraId="04BB310B" w14:textId="77777777" w:rsidTr="00107A94">
        <w:tc>
          <w:tcPr>
            <w:tcW w:w="8640" w:type="dxa"/>
          </w:tcPr>
          <w:p w14:paraId="000CC3AB" w14:textId="3DCFF9BE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Comfort,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', (get)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zí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) (comfort my thirsty desires)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ngú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k’öh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0C0A9442" w14:textId="77777777" w:rsidTr="00107A94">
        <w:tc>
          <w:tcPr>
            <w:tcW w:w="8640" w:type="dxa"/>
          </w:tcPr>
          <w:p w14:paraId="1C553623" w14:textId="7C228366" w:rsidR="002C73FA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Comic,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, fah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3341" w:rsidRPr="00EB6F91" w14:paraId="7E8E28F2" w14:textId="77777777" w:rsidTr="00107A94">
        <w:tc>
          <w:tcPr>
            <w:tcW w:w="8640" w:type="dxa"/>
          </w:tcPr>
          <w:p w14:paraId="0CE66A71" w14:textId="3273FA30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Command, fun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’ ling’. </w:t>
            </w:r>
          </w:p>
        </w:tc>
      </w:tr>
      <w:tr w:rsidR="00423341" w:rsidRPr="00EB6F91" w14:paraId="725A4D7E" w14:textId="77777777" w:rsidTr="00107A94">
        <w:tc>
          <w:tcPr>
            <w:tcW w:w="8640" w:type="dxa"/>
          </w:tcPr>
          <w:p w14:paraId="2EC5B916" w14:textId="0BA4A2EF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Commandments, (ten)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diau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3341" w:rsidRPr="00EB6F91" w14:paraId="14CA7E94" w14:textId="77777777" w:rsidTr="00107A94">
        <w:tc>
          <w:tcPr>
            <w:tcW w:w="8640" w:type="dxa"/>
          </w:tcPr>
          <w:p w14:paraId="0D5BC613" w14:textId="7A80BF4F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Commemorate, ki' nian’.</w:t>
            </w:r>
          </w:p>
        </w:tc>
      </w:tr>
      <w:tr w:rsidR="00423341" w:rsidRPr="00EB6F91" w14:paraId="77EE69E8" w14:textId="77777777" w:rsidTr="00107A94">
        <w:tc>
          <w:tcPr>
            <w:tcW w:w="8640" w:type="dxa"/>
          </w:tcPr>
          <w:p w14:paraId="3766A5AB" w14:textId="23F57AD0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Commence,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kúng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18AE5B8E" w14:textId="77777777" w:rsidTr="00107A94">
        <w:tc>
          <w:tcPr>
            <w:tcW w:w="8640" w:type="dxa"/>
          </w:tcPr>
          <w:p w14:paraId="1061F2DA" w14:textId="5AC2D257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Commencement,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k‘</w:t>
            </w:r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03F6D45F" w14:textId="77777777" w:rsidTr="00107A94">
        <w:tc>
          <w:tcPr>
            <w:tcW w:w="8640" w:type="dxa"/>
          </w:tcPr>
          <w:p w14:paraId="73FB1F90" w14:textId="7C8F15CD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Commend, pau ’tsiang, (men)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77B1B7F9" w14:textId="77777777" w:rsidTr="00107A94">
        <w:tc>
          <w:tcPr>
            <w:tcW w:w="8640" w:type="dxa"/>
          </w:tcPr>
          <w:p w14:paraId="2F3DFA22" w14:textId="4C9C0A2D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Commentary,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‘ ’</w:t>
            </w:r>
            <w:proofErr w:type="spellStart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2CF9583F" w14:textId="77777777" w:rsidTr="00107A94">
        <w:tc>
          <w:tcPr>
            <w:tcW w:w="8640" w:type="dxa"/>
          </w:tcPr>
          <w:p w14:paraId="77EBD28D" w14:textId="0AEAA230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Common, ping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dzang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423341" w:rsidRPr="00EB6F91" w14:paraId="4AE55A51" w14:textId="77777777" w:rsidTr="00107A94">
        <w:tc>
          <w:tcPr>
            <w:tcW w:w="8640" w:type="dxa"/>
          </w:tcPr>
          <w:p w14:paraId="74BB2773" w14:textId="7AD00537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Communicate, (to him)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t’ing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, we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423341" w:rsidRPr="00EB6F91" w14:paraId="70C88F2A" w14:textId="77777777" w:rsidTr="00107A94">
        <w:tc>
          <w:tcPr>
            <w:tcW w:w="8640" w:type="dxa"/>
          </w:tcPr>
          <w:p w14:paraId="5BC6B2DC" w14:textId="77E60412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Communion,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sing ‘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1D56D1BD" w14:textId="77777777" w:rsidTr="00107A94">
        <w:tc>
          <w:tcPr>
            <w:tcW w:w="8640" w:type="dxa"/>
          </w:tcPr>
          <w:p w14:paraId="59293804" w14:textId="1BB534B7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Company, (</w:t>
            </w: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mercantile)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22AD1C5C" w14:textId="77777777" w:rsidTr="00107A94">
        <w:tc>
          <w:tcPr>
            <w:tcW w:w="8640" w:type="dxa"/>
          </w:tcPr>
          <w:p w14:paraId="26B902CC" w14:textId="5713E6B4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Compare,</w:t>
            </w:r>
            <w:r w:rsidR="00C10A24" w:rsidRPr="00EB6F9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pi,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50E3CDA9" w14:textId="77777777" w:rsidTr="00107A94">
        <w:tc>
          <w:tcPr>
            <w:tcW w:w="8640" w:type="dxa"/>
          </w:tcPr>
          <w:p w14:paraId="6625BD80" w14:textId="3200872A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Compass,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23341" w:rsidRPr="00EB6F91" w14:paraId="49695FDA" w14:textId="77777777" w:rsidTr="00107A94">
        <w:tc>
          <w:tcPr>
            <w:tcW w:w="8640" w:type="dxa"/>
          </w:tcPr>
          <w:p w14:paraId="4E55B764" w14:textId="18B65737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Compasses, (</w:t>
            </w: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brass)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3341" w:rsidRPr="00EB6F91" w14:paraId="0E701935" w14:textId="77777777" w:rsidTr="00107A94">
        <w:tc>
          <w:tcPr>
            <w:tcW w:w="8640" w:type="dxa"/>
          </w:tcPr>
          <w:p w14:paraId="6A8F16F1" w14:textId="35A07986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Compel,  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mien 'k’iang,</w:t>
            </w:r>
          </w:p>
        </w:tc>
      </w:tr>
      <w:tr w:rsidR="00423341" w:rsidRPr="00EB6F91" w14:paraId="44FCC420" w14:textId="77777777" w:rsidTr="00107A94">
        <w:tc>
          <w:tcPr>
            <w:tcW w:w="8640" w:type="dxa"/>
          </w:tcPr>
          <w:p w14:paraId="7D83D12E" w14:textId="45B79475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Complain, </w:t>
            </w:r>
            <w:proofErr w:type="spellStart"/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C73FA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>
              <w:rPr>
                <w:rFonts w:ascii="Times New Roman" w:hAnsi="Times New Roman" w:cs="Times New Roman"/>
                <w:sz w:val="24"/>
                <w:szCs w:val="24"/>
              </w:rPr>
              <w:t>yön</w:t>
            </w:r>
            <w:proofErr w:type="spellEnd"/>
            <w:r w:rsidR="002C73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3341" w:rsidRPr="00EB6F91" w14:paraId="144BE398" w14:textId="77777777" w:rsidTr="00107A94">
        <w:tc>
          <w:tcPr>
            <w:tcW w:w="8640" w:type="dxa"/>
          </w:tcPr>
          <w:p w14:paraId="2FFCE78D" w14:textId="63C738EC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Complete,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E717B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dzien</w:t>
            </w:r>
            <w:proofErr w:type="spellEnd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dzien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423341" w:rsidRPr="00EB6F91" w14:paraId="0D22590C" w14:textId="77777777" w:rsidTr="00107A94">
        <w:tc>
          <w:tcPr>
            <w:tcW w:w="8640" w:type="dxa"/>
          </w:tcPr>
          <w:p w14:paraId="3E66E9C1" w14:textId="23C77C7E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Compliments, (to present)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3341" w:rsidRPr="00EB6F91" w14:paraId="2B1FCE96" w14:textId="77777777" w:rsidTr="00107A94">
        <w:tc>
          <w:tcPr>
            <w:tcW w:w="8640" w:type="dxa"/>
          </w:tcPr>
          <w:p w14:paraId="79BEE338" w14:textId="4705E0D7" w:rsidR="00423341" w:rsidRPr="00EB6F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Comply</w:t>
            </w:r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6F91">
              <w:rPr>
                <w:rFonts w:ascii="Times New Roman" w:hAnsi="Times New Roman" w:cs="Times New Roman"/>
                <w:sz w:val="24"/>
                <w:szCs w:val="24"/>
              </w:rPr>
              <w:t>t‘ing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EB6F91">
              <w:rPr>
                <w:rFonts w:ascii="Times New Roman" w:hAnsi="Times New Roman" w:cs="Times New Roman"/>
                <w:sz w:val="24"/>
                <w:szCs w:val="24"/>
              </w:rPr>
              <w:t xml:space="preserve">, (in all things) </w:t>
            </w:r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puh í puh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dzúng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t’ing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dzúng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, í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dzúng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>
              <w:rPr>
                <w:rFonts w:ascii="Times New Roman" w:hAnsi="Times New Roman" w:cs="Times New Roman"/>
                <w:sz w:val="24"/>
                <w:szCs w:val="24"/>
              </w:rPr>
              <w:t>dzúng</w:t>
            </w:r>
            <w:proofErr w:type="spellEnd"/>
            <w:r w:rsidR="009E717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7DE432A" w14:textId="77777777" w:rsidR="001749B5" w:rsidRPr="00EB6F91" w:rsidRDefault="001749B5">
      <w:pPr>
        <w:rPr>
          <w:rFonts w:ascii="Times New Roman" w:hAnsi="Times New Roman" w:cs="Times New Roman"/>
          <w:sz w:val="24"/>
          <w:szCs w:val="24"/>
        </w:rPr>
      </w:pPr>
    </w:p>
    <w:sectPr w:rsidR="001749B5" w:rsidRPr="00EB6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313006">
    <w:abstractNumId w:val="8"/>
  </w:num>
  <w:num w:numId="2" w16cid:durableId="2057317497">
    <w:abstractNumId w:val="6"/>
  </w:num>
  <w:num w:numId="3" w16cid:durableId="1935354763">
    <w:abstractNumId w:val="5"/>
  </w:num>
  <w:num w:numId="4" w16cid:durableId="1810970979">
    <w:abstractNumId w:val="4"/>
  </w:num>
  <w:num w:numId="5" w16cid:durableId="1066757969">
    <w:abstractNumId w:val="7"/>
  </w:num>
  <w:num w:numId="6" w16cid:durableId="1094669933">
    <w:abstractNumId w:val="3"/>
  </w:num>
  <w:num w:numId="7" w16cid:durableId="1617567826">
    <w:abstractNumId w:val="2"/>
  </w:num>
  <w:num w:numId="8" w16cid:durableId="1303542011">
    <w:abstractNumId w:val="1"/>
  </w:num>
  <w:num w:numId="9" w16cid:durableId="25929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A94"/>
    <w:rsid w:val="0015074B"/>
    <w:rsid w:val="001749B5"/>
    <w:rsid w:val="0029639D"/>
    <w:rsid w:val="002C73FA"/>
    <w:rsid w:val="00326F90"/>
    <w:rsid w:val="00423341"/>
    <w:rsid w:val="005713E6"/>
    <w:rsid w:val="009E717B"/>
    <w:rsid w:val="00AA1D8D"/>
    <w:rsid w:val="00B47730"/>
    <w:rsid w:val="00C10A24"/>
    <w:rsid w:val="00CB0664"/>
    <w:rsid w:val="00E55239"/>
    <w:rsid w:val="00EB6F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4922D"/>
  <w14:defaultImageDpi w14:val="300"/>
  <w15:docId w15:val="{4148380D-FEB8-4BB7-8A39-0A5D2948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2024-08-12T07:05:00Z</dcterms:modified>
  <cp:category/>
</cp:coreProperties>
</file>