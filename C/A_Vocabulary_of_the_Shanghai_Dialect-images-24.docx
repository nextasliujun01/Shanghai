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A4B88" w:rsidRPr="00124633" w14:paraId="26E989A8" w14:textId="77777777" w:rsidTr="00D36AF0">
        <w:tc>
          <w:tcPr>
            <w:tcW w:w="8640" w:type="dxa"/>
          </w:tcPr>
          <w:p w14:paraId="42573719" w14:textId="420FA7BB" w:rsidR="002A4B88" w:rsidRPr="00124633" w:rsidRDefault="00D36AF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246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2A4B88" w:rsidRPr="00124633" w14:paraId="4AD44226" w14:textId="77777777" w:rsidTr="00D36AF0">
        <w:tc>
          <w:tcPr>
            <w:tcW w:w="8640" w:type="dxa"/>
          </w:tcPr>
          <w:p w14:paraId="6852C81F" w14:textId="707F7BFA" w:rsidR="002A4B88" w:rsidRPr="001246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Credit, (sell on) </w:t>
            </w:r>
            <w:proofErr w:type="spellStart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só</w:t>
            </w:r>
            <w:proofErr w:type="spell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, (not give cre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dit) </w:t>
            </w:r>
            <w:proofErr w:type="spellStart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só</w:t>
            </w:r>
            <w:proofErr w:type="spellEnd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tsang</w:t>
            </w:r>
            <w:proofErr w:type="spellEnd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A4B88" w:rsidRPr="00124633" w14:paraId="66F6C4D1" w14:textId="77777777" w:rsidTr="00D36AF0">
        <w:tc>
          <w:tcPr>
            <w:tcW w:w="8640" w:type="dxa"/>
          </w:tcPr>
          <w:p w14:paraId="4BFA936E" w14:textId="2A63A1FE" w:rsidR="002A4B88" w:rsidRPr="001246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Creditor, </w:t>
            </w:r>
            <w:proofErr w:type="spellStart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tsû</w:t>
            </w:r>
            <w:proofErr w:type="spellEnd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2A4B88" w:rsidRPr="00124633" w14:paraId="4C536522" w14:textId="77777777" w:rsidTr="00D36AF0">
        <w:tc>
          <w:tcPr>
            <w:tcW w:w="8640" w:type="dxa"/>
          </w:tcPr>
          <w:p w14:paraId="23E9684F" w14:textId="2979C74D" w:rsidR="002A4B88" w:rsidRPr="001246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Criminal, ‘van </w:t>
            </w:r>
            <w:proofErr w:type="spell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niun</w:t>
            </w:r>
            <w:proofErr w:type="spell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dzieu</w:t>
            </w:r>
            <w:proofErr w:type="spellEnd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van’.</w:t>
            </w:r>
          </w:p>
        </w:tc>
      </w:tr>
      <w:tr w:rsidR="002A4B88" w:rsidRPr="00124633" w14:paraId="7314F18A" w14:textId="77777777" w:rsidTr="00D36AF0">
        <w:tc>
          <w:tcPr>
            <w:tcW w:w="8640" w:type="dxa"/>
          </w:tcPr>
          <w:p w14:paraId="365B994D" w14:textId="2344E3ED" w:rsidR="002A4B88" w:rsidRPr="001246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Cripple,  </w:t>
            </w:r>
            <w:proofErr w:type="spell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zeh</w:t>
            </w:r>
            <w:proofErr w:type="spellEnd"/>
            <w:proofErr w:type="gram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‘.</w:t>
            </w:r>
          </w:p>
        </w:tc>
      </w:tr>
      <w:tr w:rsidR="002A4B88" w:rsidRPr="00124633" w14:paraId="177F58DF" w14:textId="77777777" w:rsidTr="00D36AF0">
        <w:tc>
          <w:tcPr>
            <w:tcW w:w="8640" w:type="dxa"/>
          </w:tcPr>
          <w:p w14:paraId="058341C8" w14:textId="5DFDCF5B" w:rsidR="002A4B88" w:rsidRPr="001246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Crockery,  </w:t>
            </w:r>
            <w:proofErr w:type="spell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dzz</w:t>
            </w:r>
            <w:proofErr w:type="spellEnd"/>
            <w:proofErr w:type="gram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k'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‘,</w:t>
            </w:r>
          </w:p>
        </w:tc>
      </w:tr>
      <w:tr w:rsidR="002A4B88" w:rsidRPr="00124633" w14:paraId="71E3EF9B" w14:textId="77777777" w:rsidTr="00D36AF0">
        <w:tc>
          <w:tcPr>
            <w:tcW w:w="8640" w:type="dxa"/>
          </w:tcPr>
          <w:p w14:paraId="0B8113DE" w14:textId="10AE651E" w:rsidR="002A4B88" w:rsidRPr="001246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Crooked, wan </w:t>
            </w:r>
            <w:proofErr w:type="spellStart"/>
            <w:proofErr w:type="gram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c‘</w:t>
            </w:r>
            <w:proofErr w:type="gram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hi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124633" w14:paraId="5ADC5D18" w14:textId="77777777" w:rsidTr="00D36AF0">
        <w:tc>
          <w:tcPr>
            <w:tcW w:w="8640" w:type="dxa"/>
          </w:tcPr>
          <w:p w14:paraId="506C03D8" w14:textId="7B728CE7" w:rsidR="002A4B88" w:rsidRPr="001246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Crosswise, wang 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tú</w:t>
            </w:r>
            <w:proofErr w:type="spellEnd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proofErr w:type="spellStart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124633" w14:paraId="4CE940C8" w14:textId="77777777" w:rsidTr="00D36AF0">
        <w:tc>
          <w:tcPr>
            <w:tcW w:w="8640" w:type="dxa"/>
          </w:tcPr>
          <w:p w14:paraId="52EC4393" w14:textId="2A8E96C5" w:rsidR="002A4B88" w:rsidRPr="001246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Crow, 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au</w:t>
            </w:r>
            <w:proofErr w:type="spell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au, (to) </w:t>
            </w:r>
            <w:proofErr w:type="spell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124633" w14:paraId="2F14A317" w14:textId="77777777" w:rsidTr="00D36AF0">
        <w:tc>
          <w:tcPr>
            <w:tcW w:w="8640" w:type="dxa"/>
          </w:tcPr>
          <w:p w14:paraId="2B672574" w14:textId="7E7683DF" w:rsidR="002A4B88" w:rsidRPr="001246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Cruel, </w:t>
            </w:r>
            <w:proofErr w:type="spellStart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h’</w:t>
            </w: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bau</w:t>
            </w:r>
            <w:proofErr w:type="spell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124633" w14:paraId="2ABC1362" w14:textId="77777777" w:rsidTr="00D36AF0">
        <w:tc>
          <w:tcPr>
            <w:tcW w:w="8640" w:type="dxa"/>
          </w:tcPr>
          <w:p w14:paraId="45C17BED" w14:textId="3707CF95" w:rsidR="002A4B88" w:rsidRPr="001246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Cruet-</w:t>
            </w:r>
            <w:proofErr w:type="gram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stand,  </w:t>
            </w:r>
            <w:proofErr w:type="spell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t'sih</w:t>
            </w:r>
            <w:proofErr w:type="spellEnd"/>
            <w:proofErr w:type="gram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sing </w:t>
            </w:r>
            <w:proofErr w:type="spell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‘.</w:t>
            </w:r>
          </w:p>
        </w:tc>
      </w:tr>
      <w:tr w:rsidR="002A4B88" w:rsidRPr="00124633" w14:paraId="1BBF77E9" w14:textId="77777777" w:rsidTr="00D36AF0">
        <w:tc>
          <w:tcPr>
            <w:tcW w:w="8640" w:type="dxa"/>
          </w:tcPr>
          <w:p w14:paraId="0C4059BE" w14:textId="1E98D1CB" w:rsidR="002A4B88" w:rsidRPr="001246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Crumbs, </w:t>
            </w:r>
            <w:proofErr w:type="spell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lih</w:t>
            </w:r>
            <w:proofErr w:type="spell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sih</w:t>
            </w:r>
            <w:proofErr w:type="spell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124633" w14:paraId="7D17C85E" w14:textId="77777777" w:rsidTr="00D36AF0">
        <w:tc>
          <w:tcPr>
            <w:tcW w:w="8640" w:type="dxa"/>
          </w:tcPr>
          <w:p w14:paraId="1B67EDBA" w14:textId="03CBA732" w:rsidR="002A4B88" w:rsidRPr="001246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Crush,  ah</w:t>
            </w:r>
            <w:proofErr w:type="gram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</w:tc>
      </w:tr>
      <w:tr w:rsidR="002A4B88" w:rsidRPr="00124633" w14:paraId="745BD8F7" w14:textId="77777777" w:rsidTr="00D36AF0">
        <w:tc>
          <w:tcPr>
            <w:tcW w:w="8640" w:type="dxa"/>
          </w:tcPr>
          <w:p w14:paraId="146EA926" w14:textId="5321DD94" w:rsidR="002A4B88" w:rsidRPr="001246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Cry aloud, </w:t>
            </w:r>
            <w:proofErr w:type="spell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ha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proofErr w:type="gramStart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kiau</w:t>
            </w:r>
            <w:proofErr w:type="gram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</w:tc>
      </w:tr>
      <w:tr w:rsidR="002A4B88" w:rsidRPr="00124633" w14:paraId="37DE9A20" w14:textId="77777777" w:rsidTr="00D36AF0">
        <w:tc>
          <w:tcPr>
            <w:tcW w:w="8640" w:type="dxa"/>
          </w:tcPr>
          <w:p w14:paraId="029F647C" w14:textId="3410B192" w:rsidR="002A4B88" w:rsidRPr="001246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Crysta</w:t>
            </w:r>
            <w:r w:rsidR="00D36AF0" w:rsidRPr="001246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</w:t>
            </w: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36AF0" w:rsidRPr="001246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proofErr w:type="spellStart"/>
            <w:proofErr w:type="gram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proofErr w:type="spell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tsing</w:t>
            </w:r>
            <w:proofErr w:type="spell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124633" w14:paraId="2A593A97" w14:textId="77777777" w:rsidTr="00D36AF0">
        <w:tc>
          <w:tcPr>
            <w:tcW w:w="8640" w:type="dxa"/>
          </w:tcPr>
          <w:p w14:paraId="71CB967D" w14:textId="01C92B7A" w:rsidR="002A4B88" w:rsidRPr="001246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Cucumber,  </w:t>
            </w:r>
            <w:proofErr w:type="spell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wong</w:t>
            </w:r>
            <w:proofErr w:type="spellEnd"/>
            <w:proofErr w:type="gram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kw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124633" w14:paraId="1C2212B9" w14:textId="77777777" w:rsidTr="00D36AF0">
        <w:tc>
          <w:tcPr>
            <w:tcW w:w="8640" w:type="dxa"/>
          </w:tcPr>
          <w:p w14:paraId="3C296C07" w14:textId="0A3FB0F9" w:rsidR="002A4B88" w:rsidRPr="001246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36AF0" w:rsidRPr="001246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d, (chew the) fan 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t’</w:t>
            </w: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124633" w14:paraId="29A572AC" w14:textId="77777777" w:rsidTr="00D36AF0">
        <w:tc>
          <w:tcPr>
            <w:tcW w:w="8640" w:type="dxa"/>
          </w:tcPr>
          <w:p w14:paraId="6235164D" w14:textId="21846543" w:rsidR="002A4B88" w:rsidRPr="001246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Cultivate,  kung</w:t>
            </w:r>
            <w:proofErr w:type="gram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124633" w14:paraId="17F7FA97" w14:textId="77777777" w:rsidTr="00D36AF0">
        <w:tc>
          <w:tcPr>
            <w:tcW w:w="8640" w:type="dxa"/>
          </w:tcPr>
          <w:p w14:paraId="4B2CFD23" w14:textId="2374F7BC" w:rsidR="002A4B88" w:rsidRPr="001246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Cumbersome, </w:t>
            </w:r>
            <w:proofErr w:type="spellStart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lé</w:t>
            </w:r>
            <w:proofErr w:type="spellEnd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dz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124633" w14:paraId="20112389" w14:textId="77777777" w:rsidTr="00D36AF0">
        <w:tc>
          <w:tcPr>
            <w:tcW w:w="8640" w:type="dxa"/>
          </w:tcPr>
          <w:p w14:paraId="1F55224A" w14:textId="46B1A9E0" w:rsidR="002A4B88" w:rsidRPr="001246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Cunning, 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kwé</w:t>
            </w:r>
            <w:proofErr w:type="spell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124633" w14:paraId="5ABF784F" w14:textId="77777777" w:rsidTr="00D36AF0">
        <w:tc>
          <w:tcPr>
            <w:tcW w:w="8640" w:type="dxa"/>
          </w:tcPr>
          <w:p w14:paraId="4C8D1084" w14:textId="528B19CF" w:rsidR="002A4B88" w:rsidRPr="001246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Cup, </w:t>
            </w:r>
            <w:proofErr w:type="spellStart"/>
            <w:proofErr w:type="gram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pé</w:t>
            </w:r>
            <w:proofErr w:type="spell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2A4B88" w:rsidRPr="00124633" w14:paraId="448AC0C0" w14:textId="77777777" w:rsidTr="00D36AF0">
        <w:tc>
          <w:tcPr>
            <w:tcW w:w="8640" w:type="dxa"/>
          </w:tcPr>
          <w:p w14:paraId="7E775F2A" w14:textId="47F0BE1A" w:rsidR="002A4B88" w:rsidRPr="001246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Cure, 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í ‘</w:t>
            </w:r>
            <w:proofErr w:type="spell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124633" w14:paraId="24F21388" w14:textId="77777777" w:rsidTr="00D36AF0">
        <w:tc>
          <w:tcPr>
            <w:tcW w:w="8640" w:type="dxa"/>
          </w:tcPr>
          <w:p w14:paraId="1A114E35" w14:textId="1853B889" w:rsidR="002A4B88" w:rsidRPr="001246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Curiosities, ’</w:t>
            </w:r>
            <w:proofErr w:type="spell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124633" w14:paraId="4B7E6282" w14:textId="77777777" w:rsidTr="00D36AF0">
        <w:tc>
          <w:tcPr>
            <w:tcW w:w="8640" w:type="dxa"/>
          </w:tcPr>
          <w:p w14:paraId="75E41ECC" w14:textId="0B25DA23" w:rsidR="002A4B88" w:rsidRPr="001246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Curse,  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tseu</w:t>
            </w:r>
            <w:proofErr w:type="spell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4B88" w:rsidRPr="00124633" w14:paraId="7499B580" w14:textId="77777777" w:rsidTr="00D36AF0">
        <w:tc>
          <w:tcPr>
            <w:tcW w:w="8640" w:type="dxa"/>
          </w:tcPr>
          <w:p w14:paraId="4A95EC5E" w14:textId="71B80885" w:rsidR="002A4B88" w:rsidRPr="001246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Curtain, (bamboo) </w:t>
            </w:r>
            <w:proofErr w:type="spell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lien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, (mosquito) mun </w:t>
            </w:r>
            <w:proofErr w:type="spellStart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tsang</w:t>
            </w:r>
            <w:proofErr w:type="spellEnd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’, (window) </w:t>
            </w:r>
            <w:proofErr w:type="spellStart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t’song</w:t>
            </w:r>
            <w:proofErr w:type="spellEnd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lien. </w:t>
            </w:r>
          </w:p>
        </w:tc>
      </w:tr>
      <w:tr w:rsidR="002A4B88" w:rsidRPr="00124633" w14:paraId="4E27E7B5" w14:textId="77777777" w:rsidTr="00D36AF0">
        <w:tc>
          <w:tcPr>
            <w:tcW w:w="8640" w:type="dxa"/>
          </w:tcPr>
          <w:p w14:paraId="47D4EA28" w14:textId="69348777" w:rsidR="002A4B88" w:rsidRPr="001246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Cushion, </w:t>
            </w:r>
            <w:proofErr w:type="spellStart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nióh</w:t>
            </w:r>
            <w:proofErr w:type="spellEnd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A4B88" w:rsidRPr="00124633" w14:paraId="142DC501" w14:textId="77777777" w:rsidTr="00D36AF0">
        <w:tc>
          <w:tcPr>
            <w:tcW w:w="8640" w:type="dxa"/>
          </w:tcPr>
          <w:p w14:paraId="6BF0E929" w14:textId="281EE21F" w:rsidR="002A4B88" w:rsidRPr="001246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Custom, 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kwé</w:t>
            </w:r>
            <w:proofErr w:type="spellEnd"/>
            <w:proofErr w:type="gram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kü</w:t>
            </w:r>
            <w:proofErr w:type="spell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, (popular) </w:t>
            </w:r>
            <w:proofErr w:type="spellStart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fúng</w:t>
            </w:r>
            <w:proofErr w:type="spellEnd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zóh</w:t>
            </w:r>
            <w:proofErr w:type="spellEnd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, (imperial) </w:t>
            </w:r>
            <w:proofErr w:type="spellStart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sûe</w:t>
            </w:r>
            <w:proofErr w:type="spellEnd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kwan</w:t>
            </w:r>
            <w:proofErr w:type="spellEnd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A4B88" w:rsidRPr="00124633" w14:paraId="76F26ECE" w14:textId="77777777" w:rsidTr="00D36AF0">
        <w:tc>
          <w:tcPr>
            <w:tcW w:w="8640" w:type="dxa"/>
          </w:tcPr>
          <w:p w14:paraId="3AEB7BA0" w14:textId="5A36A114" w:rsidR="002A4B88" w:rsidRPr="001246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Cut,  </w:t>
            </w:r>
            <w:proofErr w:type="spell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(kweh).</w:t>
            </w:r>
          </w:p>
        </w:tc>
      </w:tr>
      <w:tr w:rsidR="002A4B88" w:rsidRPr="00124633" w14:paraId="6E39774B" w14:textId="77777777" w:rsidTr="00D36AF0">
        <w:tc>
          <w:tcPr>
            <w:tcW w:w="8640" w:type="dxa"/>
          </w:tcPr>
          <w:p w14:paraId="4D91D231" w14:textId="0D0913D5" w:rsidR="002A4B88" w:rsidRPr="001246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Cuttle fish, </w:t>
            </w:r>
            <w:proofErr w:type="spell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yeu</w:t>
            </w:r>
            <w:proofErr w:type="spell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ng.</w:t>
            </w:r>
          </w:p>
        </w:tc>
      </w:tr>
      <w:tr w:rsidR="002A4B88" w:rsidRPr="00124633" w14:paraId="48A6B6FB" w14:textId="77777777" w:rsidTr="00D36AF0">
        <w:tc>
          <w:tcPr>
            <w:tcW w:w="8640" w:type="dxa"/>
          </w:tcPr>
          <w:p w14:paraId="2DA25BC1" w14:textId="2C02C7F2" w:rsidR="002A4B88" w:rsidRPr="001246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Cymbals,  </w:t>
            </w:r>
            <w:proofErr w:type="spell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kwah</w:t>
            </w:r>
            <w:proofErr w:type="spellEnd"/>
            <w:proofErr w:type="gram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nau</w:t>
            </w:r>
            <w:proofErr w:type="spellEnd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bah. </w:t>
            </w:r>
          </w:p>
        </w:tc>
      </w:tr>
      <w:tr w:rsidR="002A4B88" w:rsidRPr="00124633" w14:paraId="6410702F" w14:textId="77777777" w:rsidTr="00D36AF0">
        <w:tc>
          <w:tcPr>
            <w:tcW w:w="8640" w:type="dxa"/>
          </w:tcPr>
          <w:p w14:paraId="3EC69A0B" w14:textId="0F0E7988" w:rsidR="002A4B88" w:rsidRPr="0012463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Cypress, </w:t>
            </w:r>
            <w:proofErr w:type="spellStart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12463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>zû</w:t>
            </w:r>
            <w:proofErr w:type="spellEnd"/>
            <w:r w:rsidR="00124633" w:rsidRPr="00124633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</w:tbl>
    <w:p w14:paraId="5B311164" w14:textId="77777777" w:rsidR="00FF6FCC" w:rsidRPr="00124633" w:rsidRDefault="00FF6FCC">
      <w:pPr>
        <w:rPr>
          <w:rFonts w:ascii="Times New Roman" w:hAnsi="Times New Roman" w:cs="Times New Roman"/>
          <w:sz w:val="24"/>
          <w:szCs w:val="24"/>
        </w:rPr>
      </w:pPr>
    </w:p>
    <w:sectPr w:rsidR="00FF6FCC" w:rsidRPr="001246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8574728">
    <w:abstractNumId w:val="8"/>
  </w:num>
  <w:num w:numId="2" w16cid:durableId="904142632">
    <w:abstractNumId w:val="6"/>
  </w:num>
  <w:num w:numId="3" w16cid:durableId="1728527158">
    <w:abstractNumId w:val="5"/>
  </w:num>
  <w:num w:numId="4" w16cid:durableId="1863323398">
    <w:abstractNumId w:val="4"/>
  </w:num>
  <w:num w:numId="5" w16cid:durableId="118378756">
    <w:abstractNumId w:val="7"/>
  </w:num>
  <w:num w:numId="6" w16cid:durableId="989872243">
    <w:abstractNumId w:val="3"/>
  </w:num>
  <w:num w:numId="7" w16cid:durableId="1271164237">
    <w:abstractNumId w:val="2"/>
  </w:num>
  <w:num w:numId="8" w16cid:durableId="555970497">
    <w:abstractNumId w:val="1"/>
  </w:num>
  <w:num w:numId="9" w16cid:durableId="69982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633"/>
    <w:rsid w:val="0015074B"/>
    <w:rsid w:val="0029639D"/>
    <w:rsid w:val="002A4B88"/>
    <w:rsid w:val="00326F90"/>
    <w:rsid w:val="005B008D"/>
    <w:rsid w:val="00AA1D8D"/>
    <w:rsid w:val="00B47730"/>
    <w:rsid w:val="00CB0664"/>
    <w:rsid w:val="00CC076B"/>
    <w:rsid w:val="00D36AF0"/>
    <w:rsid w:val="00FC693F"/>
    <w:rsid w:val="00F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CD8DD"/>
  <w14:defaultImageDpi w14:val="300"/>
  <w15:docId w15:val="{3C6EF208-F2C8-4A06-A918-88DB0489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2024-08-12T08:21:00Z</dcterms:modified>
  <cp:category/>
</cp:coreProperties>
</file>