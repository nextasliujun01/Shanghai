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B46F34" w14:paraId="737FF9F4" w14:textId="77777777" w:rsidTr="00530533">
        <w:tc>
          <w:tcPr>
            <w:tcW w:w="8640" w:type="dxa"/>
          </w:tcPr>
          <w:p w14:paraId="74DD93E7" w14:textId="39035149" w:rsidR="00B46F34" w:rsidRDefault="00000000">
            <w:r>
              <w:t xml:space="preserve">Convenient, </w:t>
            </w:r>
            <w:proofErr w:type="spellStart"/>
            <w:r>
              <w:t>pien</w:t>
            </w:r>
            <w:proofErr w:type="spellEnd"/>
            <w:r>
              <w:t>’ tong</w:t>
            </w:r>
            <w:r w:rsidR="00093C66">
              <w:t xml:space="preserve">’, </w:t>
            </w:r>
            <w:proofErr w:type="spellStart"/>
            <w:r w:rsidR="00093C66">
              <w:t>fong</w:t>
            </w:r>
            <w:proofErr w:type="spellEnd"/>
            <w:r w:rsidR="00093C66">
              <w:t xml:space="preserve"> bien’.</w:t>
            </w:r>
          </w:p>
        </w:tc>
      </w:tr>
      <w:tr w:rsidR="00B46F34" w14:paraId="474B9352" w14:textId="77777777" w:rsidTr="00530533">
        <w:tc>
          <w:tcPr>
            <w:tcW w:w="8640" w:type="dxa"/>
          </w:tcPr>
          <w:p w14:paraId="0FA4FB5B" w14:textId="40CAC99F" w:rsidR="00B46F34" w:rsidRDefault="00000000">
            <w:proofErr w:type="gramStart"/>
            <w:r>
              <w:t>Converse,  p</w:t>
            </w:r>
            <w:proofErr w:type="gramEnd"/>
            <w:r>
              <w:t>‘an da</w:t>
            </w:r>
            <w:r w:rsidR="00093C66">
              <w:t>n</w:t>
            </w:r>
            <w:r>
              <w:t xml:space="preserve"> or da</w:t>
            </w:r>
            <w:r w:rsidR="00093C66">
              <w:t>n</w:t>
            </w:r>
            <w:r>
              <w:t xml:space="preserve"> </w:t>
            </w:r>
            <w:proofErr w:type="spellStart"/>
            <w:r>
              <w:t>dan</w:t>
            </w:r>
            <w:proofErr w:type="spellEnd"/>
            <w:r>
              <w:t>,</w:t>
            </w:r>
            <w:r w:rsidR="00093C66">
              <w:t xml:space="preserve"> </w:t>
            </w:r>
            <w:proofErr w:type="spellStart"/>
            <w:r w:rsidR="00093C66">
              <w:t>báh</w:t>
            </w:r>
            <w:proofErr w:type="spellEnd"/>
            <w:r w:rsidR="00093C66">
              <w:t xml:space="preserve"> </w:t>
            </w:r>
            <w:proofErr w:type="spellStart"/>
            <w:r w:rsidR="00093C66">
              <w:t>wó</w:t>
            </w:r>
            <w:proofErr w:type="spellEnd"/>
            <w:r w:rsidR="00093C66">
              <w:t xml:space="preserve">’. </w:t>
            </w:r>
          </w:p>
        </w:tc>
      </w:tr>
      <w:tr w:rsidR="00B46F34" w14:paraId="2289A653" w14:textId="77777777" w:rsidTr="00530533">
        <w:tc>
          <w:tcPr>
            <w:tcW w:w="8640" w:type="dxa"/>
          </w:tcPr>
          <w:p w14:paraId="395F92A5" w14:textId="769C05C9" w:rsidR="00B46F34" w:rsidRDefault="00000000">
            <w:proofErr w:type="gramStart"/>
            <w:r>
              <w:t xml:space="preserve">Convert, </w:t>
            </w:r>
            <w:r w:rsidR="00530533">
              <w:t xml:space="preserve"> ‘</w:t>
            </w:r>
            <w:proofErr w:type="spellStart"/>
            <w:proofErr w:type="gramEnd"/>
            <w:r>
              <w:t>kén</w:t>
            </w:r>
            <w:proofErr w:type="spellEnd"/>
            <w:r>
              <w:t xml:space="preserve"> </w:t>
            </w:r>
            <w:proofErr w:type="spellStart"/>
            <w:r>
              <w:t>hw</w:t>
            </w:r>
            <w:r w:rsidR="00093C66">
              <w:t>ó</w:t>
            </w:r>
            <w:proofErr w:type="spellEnd"/>
            <w:r>
              <w:t>'.</w:t>
            </w:r>
          </w:p>
        </w:tc>
      </w:tr>
      <w:tr w:rsidR="00B46F34" w14:paraId="48F13E71" w14:textId="77777777" w:rsidTr="00530533">
        <w:tc>
          <w:tcPr>
            <w:tcW w:w="8640" w:type="dxa"/>
          </w:tcPr>
          <w:p w14:paraId="15BE8496" w14:textId="0E8264D9" w:rsidR="00B46F34" w:rsidRDefault="00000000">
            <w:r>
              <w:t xml:space="preserve">Convex, </w:t>
            </w:r>
            <w:proofErr w:type="spellStart"/>
            <w:r>
              <w:t>teh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t‘</w:t>
            </w:r>
            <w:proofErr w:type="gramEnd"/>
            <w:r>
              <w:t>seh</w:t>
            </w:r>
            <w:proofErr w:type="spellEnd"/>
            <w:r>
              <w:t xml:space="preserve"> </w:t>
            </w:r>
            <w:proofErr w:type="spellStart"/>
            <w:r w:rsidR="00093C66">
              <w:t>lé</w:t>
            </w:r>
            <w:proofErr w:type="spellEnd"/>
            <w:r w:rsidR="00093C66">
              <w:t>.</w:t>
            </w:r>
          </w:p>
        </w:tc>
      </w:tr>
      <w:tr w:rsidR="00B46F34" w14:paraId="01C97F0C" w14:textId="77777777" w:rsidTr="00530533">
        <w:tc>
          <w:tcPr>
            <w:tcW w:w="8640" w:type="dxa"/>
          </w:tcPr>
          <w:p w14:paraId="69F5479F" w14:textId="64765362" w:rsidR="00B46F34" w:rsidRDefault="00000000">
            <w:r>
              <w:t>Convict, v</w:t>
            </w:r>
            <w:r w:rsidR="00093C66">
              <w:t xml:space="preserve">. </w:t>
            </w:r>
            <w:proofErr w:type="gramStart"/>
            <w:r>
              <w:t>tin</w:t>
            </w:r>
            <w:r w:rsidR="00093C66">
              <w:t>g</w:t>
            </w:r>
            <w:r>
              <w:t xml:space="preserve">‘ </w:t>
            </w:r>
            <w:r w:rsidR="00093C66">
              <w:t>‘</w:t>
            </w:r>
            <w:proofErr w:type="spellStart"/>
            <w:proofErr w:type="gramEnd"/>
            <w:r>
              <w:t>dz</w:t>
            </w:r>
            <w:r w:rsidR="00093C66">
              <w:t>û</w:t>
            </w:r>
            <w:r>
              <w:t>e</w:t>
            </w:r>
            <w:proofErr w:type="spellEnd"/>
            <w:r>
              <w:t xml:space="preserve">, </w:t>
            </w:r>
            <w:r w:rsidR="00093C66">
              <w:t xml:space="preserve"> </w:t>
            </w:r>
            <w:r>
              <w:t>subst</w:t>
            </w:r>
            <w:r w:rsidR="00093C66">
              <w:t xml:space="preserve">. </w:t>
            </w:r>
            <w:r>
              <w:t xml:space="preserve"> </w:t>
            </w:r>
            <w:proofErr w:type="spellStart"/>
            <w:r w:rsidR="00093C66">
              <w:t>dzien</w:t>
            </w:r>
            <w:proofErr w:type="spellEnd"/>
            <w:r w:rsidR="00093C66">
              <w:t xml:space="preserve"> van’, </w:t>
            </w:r>
            <w:proofErr w:type="spellStart"/>
            <w:r w:rsidR="00093C66">
              <w:t>t’súng</w:t>
            </w:r>
            <w:proofErr w:type="spellEnd"/>
            <w:r w:rsidR="00093C66">
              <w:t xml:space="preserve"> </w:t>
            </w:r>
            <w:proofErr w:type="spellStart"/>
            <w:r w:rsidR="00093C66">
              <w:t>kiün</w:t>
            </w:r>
            <w:proofErr w:type="spellEnd"/>
            <w:r w:rsidR="00093C66">
              <w:t xml:space="preserve"> </w:t>
            </w:r>
            <w:proofErr w:type="spellStart"/>
            <w:r w:rsidR="00093C66">
              <w:t>ku</w:t>
            </w:r>
            <w:proofErr w:type="spellEnd"/>
            <w:r w:rsidR="00093C66">
              <w:t xml:space="preserve">’ </w:t>
            </w:r>
            <w:proofErr w:type="spellStart"/>
            <w:r w:rsidR="00093C66">
              <w:t>nium</w:t>
            </w:r>
            <w:proofErr w:type="spellEnd"/>
            <w:r w:rsidR="00093C66">
              <w:t xml:space="preserve">. </w:t>
            </w:r>
          </w:p>
        </w:tc>
      </w:tr>
      <w:tr w:rsidR="00B46F34" w14:paraId="039B8264" w14:textId="77777777" w:rsidTr="00530533">
        <w:tc>
          <w:tcPr>
            <w:tcW w:w="8640" w:type="dxa"/>
          </w:tcPr>
          <w:p w14:paraId="2A1BB27F" w14:textId="066AB8AE" w:rsidR="00B46F34" w:rsidRDefault="00000000">
            <w:r>
              <w:t xml:space="preserve">Convince, </w:t>
            </w:r>
            <w:proofErr w:type="spellStart"/>
            <w:proofErr w:type="gramStart"/>
            <w:r>
              <w:t>kiau</w:t>
            </w:r>
            <w:proofErr w:type="spellEnd"/>
            <w:r>
              <w:t xml:space="preserve">‘ </w:t>
            </w:r>
            <w:proofErr w:type="spellStart"/>
            <w:r>
              <w:t>niun</w:t>
            </w:r>
            <w:proofErr w:type="spellEnd"/>
            <w:proofErr w:type="gramEnd"/>
            <w:r>
              <w:t xml:space="preserve"> sing‘</w:t>
            </w:r>
            <w:r w:rsidR="00093C66">
              <w:t xml:space="preserve"> </w:t>
            </w:r>
            <w:proofErr w:type="spellStart"/>
            <w:r w:rsidR="00093C66">
              <w:t>vóh</w:t>
            </w:r>
            <w:proofErr w:type="spellEnd"/>
            <w:r w:rsidR="00093C66">
              <w:t>.</w:t>
            </w:r>
          </w:p>
        </w:tc>
      </w:tr>
      <w:tr w:rsidR="00B46F34" w14:paraId="33108C75" w14:textId="77777777" w:rsidTr="00530533">
        <w:tc>
          <w:tcPr>
            <w:tcW w:w="8640" w:type="dxa"/>
          </w:tcPr>
          <w:p w14:paraId="7FE5EF0C" w14:textId="09C1BA75" w:rsidR="00B46F34" w:rsidRDefault="00000000">
            <w:proofErr w:type="gramStart"/>
            <w:r>
              <w:t xml:space="preserve">Convulsions,  </w:t>
            </w:r>
            <w:proofErr w:type="spellStart"/>
            <w:r>
              <w:t>t'seu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f</w:t>
            </w:r>
            <w:r w:rsidR="00093C66">
              <w:t>ú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bing</w:t>
            </w:r>
            <w:proofErr w:type="spellEnd"/>
            <w:r>
              <w:t>‘.</w:t>
            </w:r>
          </w:p>
        </w:tc>
      </w:tr>
      <w:tr w:rsidR="00B46F34" w14:paraId="37FBAAD1" w14:textId="77777777" w:rsidTr="00530533">
        <w:tc>
          <w:tcPr>
            <w:tcW w:w="8640" w:type="dxa"/>
          </w:tcPr>
          <w:p w14:paraId="1CE929F7" w14:textId="6AFDA094" w:rsidR="00B46F34" w:rsidRDefault="00000000">
            <w:r>
              <w:t>Cook, (</w:t>
            </w:r>
            <w:proofErr w:type="gramStart"/>
            <w:r>
              <w:t xml:space="preserve">a) </w:t>
            </w:r>
            <w:r w:rsidR="00093C66">
              <w:t xml:space="preserve"> </w:t>
            </w:r>
            <w:proofErr w:type="spellStart"/>
            <w:r>
              <w:t>sau</w:t>
            </w:r>
            <w:proofErr w:type="spellEnd"/>
            <w:proofErr w:type="gramEnd"/>
            <w:r>
              <w:t xml:space="preserve"> van‘ </w:t>
            </w:r>
            <w:proofErr w:type="spellStart"/>
            <w:r>
              <w:t>k</w:t>
            </w:r>
            <w:r w:rsidR="00093C66">
              <w:t>ú</w:t>
            </w:r>
            <w:proofErr w:type="spellEnd"/>
            <w:r>
              <w:t>‘, (to)</w:t>
            </w:r>
            <w:r w:rsidR="00093C66">
              <w:t xml:space="preserve"> </w:t>
            </w:r>
            <w:proofErr w:type="spellStart"/>
            <w:r w:rsidR="00093C66">
              <w:t>sau</w:t>
            </w:r>
            <w:proofErr w:type="spellEnd"/>
            <w:r w:rsidR="00093C66">
              <w:t xml:space="preserve"> van’ , </w:t>
            </w:r>
            <w:proofErr w:type="spellStart"/>
            <w:r w:rsidR="00093C66">
              <w:t>tsú</w:t>
            </w:r>
            <w:proofErr w:type="spellEnd"/>
            <w:r w:rsidR="00093C66">
              <w:t xml:space="preserve">’ van’. </w:t>
            </w:r>
          </w:p>
        </w:tc>
      </w:tr>
      <w:tr w:rsidR="00B46F34" w14:paraId="20E2FC2B" w14:textId="77777777" w:rsidTr="00530533">
        <w:tc>
          <w:tcPr>
            <w:tcW w:w="8640" w:type="dxa"/>
          </w:tcPr>
          <w:p w14:paraId="4CD4F5B5" w14:textId="1CBCBA51" w:rsidR="00B46F34" w:rsidRDefault="00000000">
            <w:proofErr w:type="gramStart"/>
            <w:r>
              <w:t>Cooked,  sau</w:t>
            </w:r>
            <w:proofErr w:type="gramEnd"/>
            <w:r>
              <w:t xml:space="preserve"> </w:t>
            </w:r>
            <w:proofErr w:type="spellStart"/>
            <w:r w:rsidR="00093C66">
              <w:t>zó</w:t>
            </w:r>
            <w:r>
              <w:t>k</w:t>
            </w:r>
            <w:proofErr w:type="spellEnd"/>
            <w:r>
              <w:t xml:space="preserve"> ’tsé.</w:t>
            </w:r>
          </w:p>
        </w:tc>
      </w:tr>
      <w:tr w:rsidR="00B46F34" w14:paraId="363C35EC" w14:textId="77777777" w:rsidTr="00530533">
        <w:tc>
          <w:tcPr>
            <w:tcW w:w="8640" w:type="dxa"/>
          </w:tcPr>
          <w:p w14:paraId="3EF0C82D" w14:textId="5E35DEF7" w:rsidR="00B46F34" w:rsidRDefault="00000000">
            <w:r>
              <w:t xml:space="preserve">Cool, </w:t>
            </w:r>
            <w:proofErr w:type="spellStart"/>
            <w:r>
              <w:t>f</w:t>
            </w:r>
            <w:r w:rsidR="00093C66">
              <w:t>ú</w:t>
            </w:r>
            <w:r>
              <w:t>ng</w:t>
            </w:r>
            <w:proofErr w:type="spellEnd"/>
            <w:r>
              <w:t xml:space="preserve"> liang.</w:t>
            </w:r>
          </w:p>
        </w:tc>
      </w:tr>
      <w:tr w:rsidR="00B46F34" w14:paraId="36A7B78B" w14:textId="77777777" w:rsidTr="00530533">
        <w:tc>
          <w:tcPr>
            <w:tcW w:w="8640" w:type="dxa"/>
          </w:tcPr>
          <w:p w14:paraId="3EED74D4" w14:textId="3ACB7FA7" w:rsidR="00B46F34" w:rsidRDefault="00000000">
            <w:r>
              <w:t xml:space="preserve">Coolie, </w:t>
            </w:r>
            <w:r w:rsidR="00093C66">
              <w:t>‘</w:t>
            </w:r>
            <w:proofErr w:type="spellStart"/>
            <w:r>
              <w:t>siau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093C66">
              <w:t>ú</w:t>
            </w:r>
            <w:r>
              <w:t>ng</w:t>
            </w:r>
            <w:proofErr w:type="spellEnd"/>
            <w:r>
              <w:t xml:space="preserve">, (chair) </w:t>
            </w:r>
            <w:proofErr w:type="spellStart"/>
            <w:r w:rsidR="00093C66">
              <w:t>giau</w:t>
            </w:r>
            <w:proofErr w:type="spellEnd"/>
            <w:r w:rsidR="00093C66">
              <w:t xml:space="preserve">’ </w:t>
            </w:r>
            <w:proofErr w:type="spellStart"/>
            <w:r w:rsidR="00093C66">
              <w:t>fú</w:t>
            </w:r>
            <w:proofErr w:type="spellEnd"/>
            <w:r w:rsidR="00093C66">
              <w:t xml:space="preserve">, (street) </w:t>
            </w:r>
            <w:proofErr w:type="spellStart"/>
            <w:r w:rsidR="00093C66">
              <w:t>t’iau</w:t>
            </w:r>
            <w:proofErr w:type="spellEnd"/>
            <w:r w:rsidR="00093C66">
              <w:t xml:space="preserve"> </w:t>
            </w:r>
            <w:proofErr w:type="spellStart"/>
            <w:r w:rsidR="00093C66">
              <w:t>fú</w:t>
            </w:r>
            <w:proofErr w:type="spellEnd"/>
            <w:r w:rsidR="00093C66">
              <w:t xml:space="preserve">. </w:t>
            </w:r>
          </w:p>
        </w:tc>
      </w:tr>
      <w:tr w:rsidR="00B46F34" w14:paraId="3744C455" w14:textId="77777777" w:rsidTr="00530533">
        <w:tc>
          <w:tcPr>
            <w:tcW w:w="8640" w:type="dxa"/>
          </w:tcPr>
          <w:p w14:paraId="5B3910C2" w14:textId="0A3F97F7" w:rsidR="00B46F34" w:rsidRDefault="00000000">
            <w:r>
              <w:t xml:space="preserve">Cooper, </w:t>
            </w:r>
            <w:proofErr w:type="spellStart"/>
            <w:r>
              <w:t>k</w:t>
            </w:r>
            <w:r w:rsidR="00093C66">
              <w:t>ú</w:t>
            </w:r>
            <w:proofErr w:type="spellEnd"/>
            <w:r w:rsidR="00093C66">
              <w:t xml:space="preserve"> </w:t>
            </w:r>
            <w:proofErr w:type="spellStart"/>
            <w:r>
              <w:t>d</w:t>
            </w:r>
            <w:r w:rsidR="00093C66">
              <w:t>ú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093C66">
              <w:t>ú</w:t>
            </w:r>
            <w:proofErr w:type="spellEnd"/>
            <w:r w:rsidR="00093C66">
              <w:t>’.</w:t>
            </w:r>
          </w:p>
        </w:tc>
      </w:tr>
      <w:tr w:rsidR="00B46F34" w14:paraId="26B177C6" w14:textId="77777777" w:rsidTr="00530533">
        <w:tc>
          <w:tcPr>
            <w:tcW w:w="8640" w:type="dxa"/>
          </w:tcPr>
          <w:p w14:paraId="642CD342" w14:textId="017F7F62" w:rsidR="00B46F34" w:rsidRDefault="00000000">
            <w:r>
              <w:t>Copper</w:t>
            </w:r>
            <w:r w:rsidR="00093C66">
              <w:t xml:space="preserve">, </w:t>
            </w:r>
            <w:proofErr w:type="spellStart"/>
            <w:r w:rsidR="00093C66">
              <w:t>túng</w:t>
            </w:r>
            <w:proofErr w:type="spellEnd"/>
            <w:r w:rsidR="00093C66">
              <w:t xml:space="preserve"> or hung </w:t>
            </w:r>
            <w:proofErr w:type="spellStart"/>
            <w:r w:rsidR="00093C66">
              <w:t>dúng</w:t>
            </w:r>
            <w:proofErr w:type="spellEnd"/>
            <w:r w:rsidR="00093C66">
              <w:t xml:space="preserve">, (sheets) </w:t>
            </w:r>
            <w:proofErr w:type="spellStart"/>
            <w:r w:rsidR="00093C66">
              <w:t>túng</w:t>
            </w:r>
            <w:proofErr w:type="spellEnd"/>
            <w:r w:rsidR="00093C66">
              <w:t xml:space="preserve"> </w:t>
            </w:r>
            <w:proofErr w:type="spellStart"/>
            <w:r w:rsidR="00093C66">
              <w:t>pien</w:t>
            </w:r>
            <w:proofErr w:type="spellEnd"/>
            <w:proofErr w:type="gramStart"/>
            <w:r w:rsidR="00093C66">
              <w:t>’ .</w:t>
            </w:r>
            <w:proofErr w:type="gramEnd"/>
            <w:r w:rsidR="00093C66">
              <w:t xml:space="preserve"> </w:t>
            </w:r>
          </w:p>
        </w:tc>
      </w:tr>
      <w:tr w:rsidR="00B46F34" w14:paraId="7710A84E" w14:textId="77777777" w:rsidTr="00530533">
        <w:tc>
          <w:tcPr>
            <w:tcW w:w="8640" w:type="dxa"/>
          </w:tcPr>
          <w:p w14:paraId="014CB6E2" w14:textId="5F56D5CC" w:rsidR="00B46F34" w:rsidRDefault="00000000">
            <w:r>
              <w:t xml:space="preserve">Copperas, </w:t>
            </w:r>
            <w:proofErr w:type="spellStart"/>
            <w:r w:rsidR="00093C66">
              <w:t>lóh</w:t>
            </w:r>
            <w:proofErr w:type="spellEnd"/>
            <w:r w:rsidR="00093C66">
              <w:t xml:space="preserve"> </w:t>
            </w:r>
            <w:r>
              <w:t>van.</w:t>
            </w:r>
          </w:p>
        </w:tc>
      </w:tr>
      <w:tr w:rsidR="00B46F34" w14:paraId="3E4C984C" w14:textId="77777777" w:rsidTr="00530533">
        <w:tc>
          <w:tcPr>
            <w:tcW w:w="8640" w:type="dxa"/>
          </w:tcPr>
          <w:p w14:paraId="5515BEFB" w14:textId="7BC3AD9F" w:rsidR="00B46F34" w:rsidRDefault="00000000">
            <w:proofErr w:type="gramStart"/>
            <w:r>
              <w:t xml:space="preserve">Coppersmith, </w:t>
            </w:r>
            <w:r w:rsidR="00093C66">
              <w:t xml:space="preserve"> </w:t>
            </w:r>
            <w:r>
              <w:t xml:space="preserve"> </w:t>
            </w:r>
            <w:proofErr w:type="spellStart"/>
            <w:proofErr w:type="gramEnd"/>
            <w:r>
              <w:t>t</w:t>
            </w:r>
            <w:r w:rsidR="00093C66">
              <w:t>ú</w:t>
            </w:r>
            <w:r>
              <w:t>ng</w:t>
            </w:r>
            <w:proofErr w:type="spellEnd"/>
            <w:r>
              <w:t xml:space="preserve"> </w:t>
            </w:r>
            <w:proofErr w:type="spellStart"/>
            <w:r>
              <w:t>ziang</w:t>
            </w:r>
            <w:proofErr w:type="spellEnd"/>
            <w:r w:rsidR="00093C66">
              <w:t>’</w:t>
            </w:r>
            <w:r>
              <w:t>.</w:t>
            </w:r>
          </w:p>
        </w:tc>
      </w:tr>
      <w:tr w:rsidR="00B46F34" w14:paraId="69C8B4C9" w14:textId="77777777" w:rsidTr="00530533">
        <w:tc>
          <w:tcPr>
            <w:tcW w:w="8640" w:type="dxa"/>
          </w:tcPr>
          <w:p w14:paraId="1B7B71C8" w14:textId="2B011DBD" w:rsidR="00B46F34" w:rsidRDefault="00000000">
            <w:r>
              <w:t xml:space="preserve">Copy, (to) </w:t>
            </w:r>
            <w:proofErr w:type="spellStart"/>
            <w:r>
              <w:t>t</w:t>
            </w:r>
            <w:r w:rsidR="00093C66">
              <w:t>s’</w:t>
            </w:r>
            <w:r>
              <w:t>au</w:t>
            </w:r>
            <w:proofErr w:type="spellEnd"/>
            <w:r>
              <w:t xml:space="preserve"> </w:t>
            </w:r>
            <w:r w:rsidR="00093C66">
              <w:t>‘</w:t>
            </w:r>
            <w:proofErr w:type="spellStart"/>
            <w:proofErr w:type="gramStart"/>
            <w:r>
              <w:t>si</w:t>
            </w:r>
            <w:r w:rsidR="00093C66">
              <w:t>á</w:t>
            </w:r>
            <w:proofErr w:type="spellEnd"/>
            <w:r>
              <w:t xml:space="preserve">, </w:t>
            </w:r>
            <w:r w:rsidR="00093C66">
              <w:t xml:space="preserve"> dung</w:t>
            </w:r>
            <w:proofErr w:type="gramEnd"/>
            <w:r w:rsidR="00093C66">
              <w:t xml:space="preserve"> ‘</w:t>
            </w:r>
            <w:proofErr w:type="spellStart"/>
            <w:r w:rsidR="00093C66">
              <w:t>sia</w:t>
            </w:r>
            <w:proofErr w:type="spellEnd"/>
            <w:r w:rsidR="00093C66">
              <w:t>, (a rough copy) ‘</w:t>
            </w:r>
            <w:proofErr w:type="spellStart"/>
            <w:r w:rsidR="00093C66">
              <w:t>t’sau</w:t>
            </w:r>
            <w:proofErr w:type="spellEnd"/>
            <w:r w:rsidR="00093C66">
              <w:t xml:space="preserve"> ‘kau. </w:t>
            </w:r>
          </w:p>
        </w:tc>
      </w:tr>
      <w:tr w:rsidR="00B46F34" w14:paraId="638604E9" w14:textId="77777777" w:rsidTr="00530533">
        <w:tc>
          <w:tcPr>
            <w:tcW w:w="8640" w:type="dxa"/>
          </w:tcPr>
          <w:p w14:paraId="53CC6686" w14:textId="4B961D6C" w:rsidR="00B46F34" w:rsidRDefault="00000000">
            <w:r>
              <w:t xml:space="preserve">Coral, </w:t>
            </w:r>
            <w:proofErr w:type="spellStart"/>
            <w:r>
              <w:t>san</w:t>
            </w:r>
            <w:proofErr w:type="spellEnd"/>
            <w:r>
              <w:t xml:space="preserve"> </w:t>
            </w:r>
            <w:proofErr w:type="spellStart"/>
            <w:r>
              <w:t>h</w:t>
            </w:r>
            <w:r w:rsidR="00093C66">
              <w:t>ú</w:t>
            </w:r>
            <w:proofErr w:type="spellEnd"/>
            <w:r w:rsidR="00093C66">
              <w:t>.</w:t>
            </w:r>
          </w:p>
        </w:tc>
      </w:tr>
      <w:tr w:rsidR="00B46F34" w14:paraId="247F560E" w14:textId="77777777" w:rsidTr="00530533">
        <w:tc>
          <w:tcPr>
            <w:tcW w:w="8640" w:type="dxa"/>
          </w:tcPr>
          <w:p w14:paraId="27773D81" w14:textId="7814AA5F" w:rsidR="00B46F34" w:rsidRDefault="00000000">
            <w:r>
              <w:t xml:space="preserve">Cord, </w:t>
            </w:r>
            <w:proofErr w:type="spellStart"/>
            <w:proofErr w:type="gramStart"/>
            <w:r>
              <w:t>zung</w:t>
            </w:r>
            <w:proofErr w:type="spellEnd"/>
            <w:r>
              <w:t xml:space="preserve">,  </w:t>
            </w:r>
            <w:proofErr w:type="spellStart"/>
            <w:r w:rsidR="00093C66">
              <w:t>z</w:t>
            </w:r>
            <w:r>
              <w:t>ung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</w:t>
            </w:r>
            <w:r w:rsidR="00093C66">
              <w:t>ó</w:t>
            </w:r>
            <w:r>
              <w:t>h</w:t>
            </w:r>
            <w:proofErr w:type="spellEnd"/>
            <w:r>
              <w:t>.</w:t>
            </w:r>
          </w:p>
        </w:tc>
      </w:tr>
      <w:tr w:rsidR="00B46F34" w14:paraId="7ACF339B" w14:textId="77777777" w:rsidTr="00530533">
        <w:tc>
          <w:tcPr>
            <w:tcW w:w="8640" w:type="dxa"/>
          </w:tcPr>
          <w:p w14:paraId="441528E8" w14:textId="6101CDF8" w:rsidR="00B46F34" w:rsidRDefault="00000000">
            <w:r>
              <w:t xml:space="preserve">Coriander, </w:t>
            </w:r>
            <w:proofErr w:type="spellStart"/>
            <w:r>
              <w:t>n</w:t>
            </w:r>
            <w:r w:rsidR="00093C66">
              <w:t>iö</w:t>
            </w:r>
            <w:r>
              <w:t>n</w:t>
            </w:r>
            <w:proofErr w:type="spellEnd"/>
            <w:r>
              <w:t xml:space="preserve"> </w:t>
            </w:r>
            <w:proofErr w:type="spellStart"/>
            <w:r>
              <w:t>s</w:t>
            </w:r>
            <w:r w:rsidR="00093C66">
              <w:t>û</w:t>
            </w:r>
            <w:r>
              <w:t>e</w:t>
            </w:r>
            <w:proofErr w:type="spellEnd"/>
            <w:r>
              <w:t>.</w:t>
            </w:r>
          </w:p>
        </w:tc>
      </w:tr>
      <w:tr w:rsidR="00B46F34" w14:paraId="4741D2AF" w14:textId="77777777" w:rsidTr="00530533">
        <w:tc>
          <w:tcPr>
            <w:tcW w:w="8640" w:type="dxa"/>
          </w:tcPr>
          <w:p w14:paraId="79FBADA7" w14:textId="4ED44155" w:rsidR="00B46F34" w:rsidRDefault="00000000">
            <w:proofErr w:type="gramStart"/>
            <w:r>
              <w:t>Cork,  suh</w:t>
            </w:r>
            <w:proofErr w:type="gramEnd"/>
            <w:r>
              <w:t xml:space="preserve"> deu, </w:t>
            </w:r>
            <w:proofErr w:type="spellStart"/>
            <w:r>
              <w:t>s</w:t>
            </w:r>
            <w:r w:rsidR="00093C66">
              <w:t>u</w:t>
            </w:r>
            <w:r>
              <w:t>h</w:t>
            </w:r>
            <w:proofErr w:type="spellEnd"/>
            <w:r>
              <w:t xml:space="preserve"> ’tsz, (screw)</w:t>
            </w:r>
            <w:r w:rsidR="00093C66">
              <w:t xml:space="preserve"> </w:t>
            </w:r>
            <w:proofErr w:type="spellStart"/>
            <w:r w:rsidR="00093C66">
              <w:t>k’é</w:t>
            </w:r>
            <w:proofErr w:type="spellEnd"/>
            <w:r w:rsidR="00093C66">
              <w:t xml:space="preserve"> </w:t>
            </w:r>
            <w:proofErr w:type="spellStart"/>
            <w:r w:rsidR="00093C66">
              <w:t>bing</w:t>
            </w:r>
            <w:proofErr w:type="spellEnd"/>
            <w:r w:rsidR="00093C66">
              <w:t xml:space="preserve"> </w:t>
            </w:r>
            <w:proofErr w:type="spellStart"/>
            <w:r w:rsidR="00093C66">
              <w:t>tsûn</w:t>
            </w:r>
            <w:proofErr w:type="spellEnd"/>
            <w:r w:rsidR="00093C66">
              <w:t xml:space="preserve">. </w:t>
            </w:r>
          </w:p>
        </w:tc>
      </w:tr>
      <w:tr w:rsidR="00B46F34" w14:paraId="7CD00913" w14:textId="77777777" w:rsidTr="00530533">
        <w:tc>
          <w:tcPr>
            <w:tcW w:w="8640" w:type="dxa"/>
          </w:tcPr>
          <w:p w14:paraId="433C5685" w14:textId="22E4779B" w:rsidR="00B46F34" w:rsidRDefault="00000000">
            <w:proofErr w:type="gramStart"/>
            <w:r>
              <w:t xml:space="preserve">Corn,  </w:t>
            </w:r>
            <w:r w:rsidR="00093C66">
              <w:t>‘</w:t>
            </w:r>
            <w:proofErr w:type="gramEnd"/>
            <w:r w:rsidR="00093C66">
              <w:t>ng</w:t>
            </w:r>
            <w:r>
              <w:t xml:space="preserve"> </w:t>
            </w:r>
            <w:proofErr w:type="spellStart"/>
            <w:r>
              <w:t>k</w:t>
            </w:r>
            <w:r w:rsidR="00093C66">
              <w:t>ó</w:t>
            </w:r>
            <w:r>
              <w:t>h</w:t>
            </w:r>
            <w:proofErr w:type="spellEnd"/>
            <w:r>
              <w:t>.</w:t>
            </w:r>
          </w:p>
        </w:tc>
      </w:tr>
      <w:tr w:rsidR="00B46F34" w14:paraId="16470C18" w14:textId="77777777" w:rsidTr="00530533">
        <w:tc>
          <w:tcPr>
            <w:tcW w:w="8640" w:type="dxa"/>
          </w:tcPr>
          <w:p w14:paraId="53F91929" w14:textId="3ADA9AAA" w:rsidR="00B46F34" w:rsidRDefault="00000000">
            <w:r>
              <w:t xml:space="preserve">Cornelian, </w:t>
            </w:r>
            <w:r w:rsidR="00093C66">
              <w:t>‘</w:t>
            </w:r>
            <w:proofErr w:type="spellStart"/>
            <w:r>
              <w:t>m</w:t>
            </w:r>
            <w:r w:rsidR="00093C66">
              <w:t>ó</w:t>
            </w:r>
            <w:proofErr w:type="spellEnd"/>
            <w:r>
              <w:t xml:space="preserve"> </w:t>
            </w:r>
            <w:r w:rsidR="00093C66">
              <w:t>‘</w:t>
            </w:r>
            <w:proofErr w:type="spellStart"/>
            <w:r>
              <w:t>nau</w:t>
            </w:r>
            <w:proofErr w:type="spellEnd"/>
            <w:r w:rsidR="00093C66">
              <w:t>.</w:t>
            </w:r>
          </w:p>
        </w:tc>
      </w:tr>
      <w:tr w:rsidR="00B46F34" w14:paraId="426AA6A3" w14:textId="77777777" w:rsidTr="00530533">
        <w:tc>
          <w:tcPr>
            <w:tcW w:w="8640" w:type="dxa"/>
          </w:tcPr>
          <w:p w14:paraId="3EA7B229" w14:textId="240916CC" w:rsidR="00B46F34" w:rsidRDefault="00000000">
            <w:proofErr w:type="gramStart"/>
            <w:r>
              <w:t xml:space="preserve">Corner,  </w:t>
            </w:r>
            <w:proofErr w:type="spellStart"/>
            <w:r>
              <w:t>koh</w:t>
            </w:r>
            <w:proofErr w:type="spellEnd"/>
            <w:proofErr w:type="gramEnd"/>
            <w:r>
              <w:t xml:space="preserve"> </w:t>
            </w:r>
            <w:proofErr w:type="spellStart"/>
            <w:r w:rsidR="00093C66">
              <w:t>l</w:t>
            </w:r>
            <w:r>
              <w:t>oh</w:t>
            </w:r>
            <w:proofErr w:type="spellEnd"/>
            <w:r>
              <w:t xml:space="preserve"> </w:t>
            </w:r>
            <w:proofErr w:type="spellStart"/>
            <w:r>
              <w:t>deu</w:t>
            </w:r>
            <w:proofErr w:type="spellEnd"/>
            <w:r w:rsidR="00093C66">
              <w:t>.</w:t>
            </w:r>
          </w:p>
        </w:tc>
      </w:tr>
      <w:tr w:rsidR="00B46F34" w14:paraId="3AB63F8C" w14:textId="77777777" w:rsidTr="00530533">
        <w:tc>
          <w:tcPr>
            <w:tcW w:w="8640" w:type="dxa"/>
          </w:tcPr>
          <w:p w14:paraId="10878998" w14:textId="72E82301" w:rsidR="00B46F34" w:rsidRDefault="00000000">
            <w:r>
              <w:t>Corpse,</w:t>
            </w:r>
            <w:r w:rsidR="00093C66">
              <w:t xml:space="preserve"> </w:t>
            </w:r>
            <w:proofErr w:type="spellStart"/>
            <w:r>
              <w:t>sz</w:t>
            </w:r>
            <w:proofErr w:type="spellEnd"/>
            <w:r>
              <w:t xml:space="preserve"> '</w:t>
            </w:r>
            <w:proofErr w:type="spellStart"/>
            <w:r>
              <w:t>seu</w:t>
            </w:r>
            <w:proofErr w:type="spellEnd"/>
            <w:r>
              <w:t xml:space="preserve">, </w:t>
            </w:r>
            <w:r w:rsidR="00093C66">
              <w:t>‘</w:t>
            </w:r>
            <w:proofErr w:type="spellStart"/>
            <w:r>
              <w:t>s</w:t>
            </w:r>
            <w:r w:rsidR="00093C66">
              <w:t>í</w:t>
            </w:r>
            <w:proofErr w:type="spellEnd"/>
            <w:r w:rsidR="00093C66">
              <w:t xml:space="preserve"> </w:t>
            </w:r>
            <w:proofErr w:type="spellStart"/>
            <w:r w:rsidR="00093C66">
              <w:t>sz</w:t>
            </w:r>
            <w:proofErr w:type="spellEnd"/>
            <w:r>
              <w:t>.</w:t>
            </w:r>
          </w:p>
        </w:tc>
      </w:tr>
      <w:tr w:rsidR="00B46F34" w14:paraId="1F3425DA" w14:textId="77777777" w:rsidTr="00530533">
        <w:tc>
          <w:tcPr>
            <w:tcW w:w="8640" w:type="dxa"/>
          </w:tcPr>
          <w:p w14:paraId="7CB0A197" w14:textId="78201804" w:rsidR="00B46F34" w:rsidRDefault="00000000">
            <w:proofErr w:type="gramStart"/>
            <w:r>
              <w:t xml:space="preserve">Correct,  </w:t>
            </w:r>
            <w:proofErr w:type="spellStart"/>
            <w:r>
              <w:t>t</w:t>
            </w:r>
            <w:r w:rsidR="00093C66">
              <w:t>ö</w:t>
            </w:r>
            <w:r>
              <w:t>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t</w:t>
            </w:r>
            <w:r w:rsidR="00093C66">
              <w:t>s</w:t>
            </w:r>
            <w:r>
              <w:t>ung</w:t>
            </w:r>
            <w:proofErr w:type="spellEnd"/>
            <w:r>
              <w:t xml:space="preserve">’,  </w:t>
            </w:r>
            <w:proofErr w:type="spellStart"/>
            <w:r>
              <w:t>tsung</w:t>
            </w:r>
            <w:proofErr w:type="spellEnd"/>
            <w:r>
              <w:t>’</w:t>
            </w:r>
            <w:r w:rsidR="003F3074">
              <w:t xml:space="preserve"> </w:t>
            </w:r>
            <w:proofErr w:type="spellStart"/>
            <w:r w:rsidR="003F3074">
              <w:t>kiung</w:t>
            </w:r>
            <w:proofErr w:type="spellEnd"/>
            <w:r w:rsidR="003F3074">
              <w:t>.</w:t>
            </w:r>
          </w:p>
        </w:tc>
      </w:tr>
      <w:tr w:rsidR="00B46F34" w14:paraId="54C01E26" w14:textId="77777777" w:rsidTr="00530533">
        <w:tc>
          <w:tcPr>
            <w:tcW w:w="8640" w:type="dxa"/>
          </w:tcPr>
          <w:p w14:paraId="2E9CE9BF" w14:textId="15D45397" w:rsidR="00B46F34" w:rsidRDefault="00530533">
            <w:r>
              <w:t>Corrode,</w:t>
            </w:r>
            <w:r w:rsidR="003F3074">
              <w:t xml:space="preserve"> </w:t>
            </w:r>
            <w:proofErr w:type="spellStart"/>
            <w:r w:rsidR="003F3074">
              <w:t>sieu</w:t>
            </w:r>
            <w:proofErr w:type="spellEnd"/>
            <w:r w:rsidR="003F3074">
              <w:t xml:space="preserve"> </w:t>
            </w:r>
            <w:proofErr w:type="spellStart"/>
            <w:r w:rsidR="003F3074">
              <w:t>wá</w:t>
            </w:r>
            <w:proofErr w:type="spellEnd"/>
            <w:r w:rsidR="003F3074">
              <w:t xml:space="preserve">’, </w:t>
            </w:r>
            <w:proofErr w:type="spellStart"/>
            <w:r w:rsidR="003F3074">
              <w:t>sieu</w:t>
            </w:r>
            <w:proofErr w:type="spellEnd"/>
            <w:r w:rsidR="003F3074">
              <w:t xml:space="preserve"> </w:t>
            </w:r>
            <w:proofErr w:type="spellStart"/>
            <w:r w:rsidR="003F3074">
              <w:t>zuh</w:t>
            </w:r>
            <w:proofErr w:type="spellEnd"/>
            <w:r w:rsidR="003F3074">
              <w:t xml:space="preserve">. </w:t>
            </w:r>
          </w:p>
        </w:tc>
      </w:tr>
      <w:tr w:rsidR="00530533" w14:paraId="53A4B2A5" w14:textId="77777777" w:rsidTr="00530533">
        <w:tc>
          <w:tcPr>
            <w:tcW w:w="8640" w:type="dxa"/>
          </w:tcPr>
          <w:p w14:paraId="3D7F31C2" w14:textId="5C1F666C" w:rsidR="00530533" w:rsidRDefault="00530533">
            <w:proofErr w:type="gramStart"/>
            <w:r>
              <w:t xml:space="preserve">Cost, </w:t>
            </w:r>
            <w:r w:rsidR="003F3074">
              <w:t xml:space="preserve"> </w:t>
            </w:r>
            <w:proofErr w:type="spellStart"/>
            <w:r w:rsidR="003F3074">
              <w:t>ká</w:t>
            </w:r>
            <w:proofErr w:type="spellEnd"/>
            <w:proofErr w:type="gramEnd"/>
            <w:r w:rsidR="003F3074">
              <w:t xml:space="preserve">’ </w:t>
            </w:r>
            <w:proofErr w:type="spellStart"/>
            <w:r w:rsidR="003F3074">
              <w:t>dien</w:t>
            </w:r>
            <w:proofErr w:type="spellEnd"/>
            <w:r w:rsidR="003F3074">
              <w:t xml:space="preserve">, (verb) </w:t>
            </w:r>
            <w:proofErr w:type="spellStart"/>
            <w:r w:rsidR="003F3074">
              <w:t>dzuh</w:t>
            </w:r>
            <w:proofErr w:type="spellEnd"/>
            <w:r w:rsidR="003F3074">
              <w:t xml:space="preserve">. </w:t>
            </w:r>
          </w:p>
        </w:tc>
      </w:tr>
      <w:tr w:rsidR="00B46F34" w14:paraId="77FCB085" w14:textId="77777777" w:rsidTr="00530533">
        <w:tc>
          <w:tcPr>
            <w:tcW w:w="8640" w:type="dxa"/>
          </w:tcPr>
          <w:p w14:paraId="695188DF" w14:textId="37F43203" w:rsidR="00B46F34" w:rsidRDefault="00000000">
            <w:r>
              <w:t xml:space="preserve">Costiveness, </w:t>
            </w:r>
            <w:proofErr w:type="spellStart"/>
            <w:r>
              <w:t>veh</w:t>
            </w:r>
            <w:proofErr w:type="spellEnd"/>
            <w:r>
              <w:t xml:space="preserve"> </w:t>
            </w:r>
            <w:proofErr w:type="spellStart"/>
            <w:r>
              <w:t>t'seh</w:t>
            </w:r>
            <w:proofErr w:type="spellEnd"/>
            <w:r>
              <w:t xml:space="preserve"> </w:t>
            </w:r>
            <w:proofErr w:type="spellStart"/>
            <w:r>
              <w:t>k</w:t>
            </w:r>
            <w:r w:rsidR="003F3074">
              <w:t>ú</w:t>
            </w:r>
            <w:r>
              <w:t>ng</w:t>
            </w:r>
            <w:proofErr w:type="spellEnd"/>
            <w:r w:rsidR="003F3074">
              <w:t xml:space="preserve">, </w:t>
            </w:r>
            <w:proofErr w:type="spellStart"/>
            <w:r w:rsidR="003F3074">
              <w:t>dá</w:t>
            </w:r>
            <w:proofErr w:type="spellEnd"/>
            <w:r w:rsidR="003F3074">
              <w:t xml:space="preserve">’ bien’ </w:t>
            </w:r>
            <w:proofErr w:type="spellStart"/>
            <w:r w:rsidR="003F3074">
              <w:t>veh</w:t>
            </w:r>
            <w:proofErr w:type="spellEnd"/>
            <w:r w:rsidR="003F3074">
              <w:t xml:space="preserve"> </w:t>
            </w:r>
            <w:proofErr w:type="spellStart"/>
            <w:r w:rsidR="003F3074">
              <w:t>t’úng</w:t>
            </w:r>
            <w:proofErr w:type="spellEnd"/>
            <w:r w:rsidR="003F3074">
              <w:t xml:space="preserve">. </w:t>
            </w:r>
          </w:p>
        </w:tc>
      </w:tr>
      <w:tr w:rsidR="00B46F34" w14:paraId="6AF57AC1" w14:textId="77777777" w:rsidTr="00530533">
        <w:tc>
          <w:tcPr>
            <w:tcW w:w="8640" w:type="dxa"/>
          </w:tcPr>
          <w:p w14:paraId="340CD288" w14:textId="6D21963A" w:rsidR="00B46F34" w:rsidRDefault="00000000">
            <w:r>
              <w:t xml:space="preserve">Cottage, </w:t>
            </w:r>
            <w:r w:rsidR="003F3074">
              <w:t>‘</w:t>
            </w:r>
            <w:proofErr w:type="spellStart"/>
            <w:r>
              <w:t>siau</w:t>
            </w:r>
            <w:proofErr w:type="spellEnd"/>
            <w:r>
              <w:t xml:space="preserve"> oh, ‘</w:t>
            </w:r>
            <w:proofErr w:type="spellStart"/>
            <w:r>
              <w:t>s</w:t>
            </w:r>
            <w:r w:rsidR="003F3074">
              <w:t>i</w:t>
            </w:r>
            <w:r>
              <w:t>au</w:t>
            </w:r>
            <w:proofErr w:type="spellEnd"/>
            <w:r w:rsidR="003F3074">
              <w:t xml:space="preserve"> </w:t>
            </w:r>
            <w:proofErr w:type="spellStart"/>
            <w:r w:rsidR="003F3074">
              <w:t>vong</w:t>
            </w:r>
            <w:proofErr w:type="spellEnd"/>
            <w:r w:rsidR="003F3074">
              <w:t xml:space="preserve"> ‘</w:t>
            </w:r>
            <w:proofErr w:type="spellStart"/>
            <w:r w:rsidR="003F3074">
              <w:t>tsz</w:t>
            </w:r>
            <w:proofErr w:type="spellEnd"/>
            <w:r w:rsidR="003F3074">
              <w:t xml:space="preserve">, (at my cottage) </w:t>
            </w:r>
            <w:proofErr w:type="spellStart"/>
            <w:r w:rsidR="003F3074">
              <w:t>só</w:t>
            </w:r>
            <w:proofErr w:type="spellEnd"/>
            <w:r w:rsidR="003F3074">
              <w:t xml:space="preserve">’ au’. </w:t>
            </w:r>
          </w:p>
        </w:tc>
      </w:tr>
      <w:tr w:rsidR="00B46F34" w14:paraId="6A78C5CB" w14:textId="77777777" w:rsidTr="00530533">
        <w:tc>
          <w:tcPr>
            <w:tcW w:w="8640" w:type="dxa"/>
          </w:tcPr>
          <w:p w14:paraId="667325AA" w14:textId="76414BC9" w:rsidR="00B46F34" w:rsidRDefault="00000000">
            <w:r>
              <w:t xml:space="preserve">Cotton, mien </w:t>
            </w:r>
            <w:proofErr w:type="spellStart"/>
            <w:r>
              <w:t>hw</w:t>
            </w:r>
            <w:r w:rsidR="003F3074">
              <w:t>ó</w:t>
            </w:r>
            <w:proofErr w:type="spellEnd"/>
            <w:r>
              <w:t xml:space="preserve">, (yarn) </w:t>
            </w:r>
            <w:r w:rsidR="003F3074">
              <w:t xml:space="preserve">mien </w:t>
            </w:r>
            <w:proofErr w:type="spellStart"/>
            <w:r w:rsidR="003F3074">
              <w:t>sien</w:t>
            </w:r>
            <w:proofErr w:type="spellEnd"/>
            <w:r w:rsidR="003F3074">
              <w:t xml:space="preserve">’. </w:t>
            </w:r>
          </w:p>
        </w:tc>
      </w:tr>
      <w:tr w:rsidR="00B46F34" w14:paraId="27597C41" w14:textId="77777777" w:rsidTr="00530533">
        <w:tc>
          <w:tcPr>
            <w:tcW w:w="8640" w:type="dxa"/>
          </w:tcPr>
          <w:p w14:paraId="3648F130" w14:textId="42067356" w:rsidR="00B46F34" w:rsidRDefault="00000000">
            <w:proofErr w:type="gramStart"/>
            <w:r>
              <w:t xml:space="preserve">Congh,  </w:t>
            </w:r>
            <w:proofErr w:type="spellStart"/>
            <w:r>
              <w:t>k</w:t>
            </w:r>
            <w:r w:rsidR="003F3074">
              <w:t>’</w:t>
            </w:r>
            <w:r>
              <w:t>eh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se</w:t>
            </w:r>
            <w:r w:rsidR="003F3074">
              <w:t>u</w:t>
            </w:r>
            <w:proofErr w:type="spellEnd"/>
            <w:r w:rsidR="003F3074">
              <w:t>’</w:t>
            </w:r>
            <w:r>
              <w:t>.</w:t>
            </w:r>
          </w:p>
        </w:tc>
      </w:tr>
      <w:tr w:rsidR="00B46F34" w14:paraId="45B3D483" w14:textId="77777777" w:rsidTr="00530533">
        <w:tc>
          <w:tcPr>
            <w:tcW w:w="8640" w:type="dxa"/>
          </w:tcPr>
          <w:p w14:paraId="2F009DD6" w14:textId="642C1872" w:rsidR="00B46F34" w:rsidRDefault="00000000">
            <w:r>
              <w:t>Counsel, (</w:t>
            </w:r>
            <w:proofErr w:type="gramStart"/>
            <w:r>
              <w:t>take)  song</w:t>
            </w:r>
            <w:proofErr w:type="gramEnd"/>
            <w:r>
              <w:t xml:space="preserve"> liang</w:t>
            </w:r>
            <w:r w:rsidR="003F3074">
              <w:t xml:space="preserve">, </w:t>
            </w:r>
            <w:r>
              <w:t xml:space="preserve"> (give)</w:t>
            </w:r>
            <w:r w:rsidR="003F3074">
              <w:t xml:space="preserve"> </w:t>
            </w:r>
            <w:proofErr w:type="spellStart"/>
            <w:r w:rsidR="003F3074">
              <w:t>k’iön</w:t>
            </w:r>
            <w:proofErr w:type="spellEnd"/>
            <w:r w:rsidR="003F3074">
              <w:t xml:space="preserve">’.  </w:t>
            </w:r>
          </w:p>
        </w:tc>
      </w:tr>
      <w:tr w:rsidR="00B46F34" w14:paraId="72238DA8" w14:textId="77777777" w:rsidTr="00530533">
        <w:tc>
          <w:tcPr>
            <w:tcW w:w="8640" w:type="dxa"/>
          </w:tcPr>
          <w:p w14:paraId="1EEC8128" w14:textId="0E4312F5" w:rsidR="00B46F34" w:rsidRDefault="00000000">
            <w:r>
              <w:t xml:space="preserve">Count, </w:t>
            </w:r>
            <w:proofErr w:type="spellStart"/>
            <w:r>
              <w:t>s</w:t>
            </w:r>
            <w:r w:rsidR="003F3074">
              <w:t>û</w:t>
            </w:r>
            <w:r>
              <w:t>n</w:t>
            </w:r>
            <w:proofErr w:type="spellEnd"/>
            <w:r>
              <w:t>’.</w:t>
            </w:r>
          </w:p>
        </w:tc>
      </w:tr>
      <w:tr w:rsidR="00B46F34" w14:paraId="2FDEDD6A" w14:textId="77777777" w:rsidTr="00530533">
        <w:tc>
          <w:tcPr>
            <w:tcW w:w="8640" w:type="dxa"/>
          </w:tcPr>
          <w:p w14:paraId="58FE53BA" w14:textId="58A88D06" w:rsidR="00B46F34" w:rsidRDefault="00000000">
            <w:proofErr w:type="gramStart"/>
            <w:r>
              <w:t>Countenance,  mien</w:t>
            </w:r>
            <w:proofErr w:type="gramEnd"/>
            <w:r>
              <w:t xml:space="preserve">‘ </w:t>
            </w:r>
            <w:r w:rsidR="003F3074">
              <w:t>‘</w:t>
            </w:r>
            <w:proofErr w:type="spellStart"/>
            <w:r w:rsidR="003F3074" w:rsidRPr="003F3074">
              <w:rPr>
                <w:u w:val="single"/>
              </w:rPr>
              <w:t>k’</w:t>
            </w:r>
            <w:r w:rsidR="003F3074">
              <w:rPr>
                <w:u w:val="single"/>
              </w:rPr>
              <w:t>úng</w:t>
            </w:r>
            <w:proofErr w:type="spellEnd"/>
            <w:r w:rsidR="003F3074">
              <w:rPr>
                <w:u w:val="single"/>
              </w:rPr>
              <w:t xml:space="preserve">. </w:t>
            </w:r>
          </w:p>
        </w:tc>
      </w:tr>
      <w:tr w:rsidR="00B46F34" w14:paraId="37D6B8B1" w14:textId="77777777" w:rsidTr="00530533">
        <w:tc>
          <w:tcPr>
            <w:tcW w:w="8640" w:type="dxa"/>
          </w:tcPr>
          <w:p w14:paraId="13E0F2FE" w14:textId="3F9FBAE9" w:rsidR="00B46F34" w:rsidRDefault="00000000">
            <w:r>
              <w:t xml:space="preserve">Counterpane, </w:t>
            </w:r>
            <w:proofErr w:type="spellStart"/>
            <w:r w:rsidR="003F3074">
              <w:t>pí</w:t>
            </w:r>
            <w:proofErr w:type="spellEnd"/>
            <w:r w:rsidR="003F3074">
              <w:t>’</w:t>
            </w:r>
            <w:r>
              <w:t xml:space="preserve"> mien’</w:t>
            </w:r>
            <w:r w:rsidR="003F3074">
              <w:t>.</w:t>
            </w:r>
          </w:p>
        </w:tc>
      </w:tr>
      <w:tr w:rsidR="00B46F34" w14:paraId="72121CA8" w14:textId="77777777" w:rsidTr="00530533">
        <w:tc>
          <w:tcPr>
            <w:tcW w:w="8640" w:type="dxa"/>
          </w:tcPr>
          <w:p w14:paraId="43781D8A" w14:textId="28C3C310" w:rsidR="00B46F34" w:rsidRDefault="00000000">
            <w:r>
              <w:t>Country,</w:t>
            </w:r>
            <w:r w:rsidR="003F3074">
              <w:t xml:space="preserve"> </w:t>
            </w:r>
            <w:proofErr w:type="spellStart"/>
            <w:r>
              <w:t>kéh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</w:t>
            </w:r>
            <w:r w:rsidR="003F3074">
              <w:t>ú</w:t>
            </w:r>
            <w:proofErr w:type="spellEnd"/>
            <w:r>
              <w:t>‘</w:t>
            </w:r>
            <w:proofErr w:type="gramEnd"/>
            <w:r>
              <w:t xml:space="preserve">, (the) </w:t>
            </w:r>
            <w:proofErr w:type="spellStart"/>
            <w:r w:rsidR="003F3074">
              <w:t>h’iang</w:t>
            </w:r>
            <w:proofErr w:type="spellEnd"/>
            <w:r w:rsidR="003F3074">
              <w:t xml:space="preserve"> ‘au.</w:t>
            </w:r>
          </w:p>
        </w:tc>
      </w:tr>
      <w:tr w:rsidR="00B46F34" w14:paraId="763B3C78" w14:textId="77777777" w:rsidTr="00530533">
        <w:tc>
          <w:tcPr>
            <w:tcW w:w="8640" w:type="dxa"/>
          </w:tcPr>
          <w:p w14:paraId="3BE25DF4" w14:textId="13D6E065" w:rsidR="00B46F34" w:rsidRDefault="00000000">
            <w:r>
              <w:t>Couple,</w:t>
            </w:r>
            <w:r w:rsidR="003F3074">
              <w:t xml:space="preserve"> </w:t>
            </w:r>
            <w:proofErr w:type="spellStart"/>
            <w:r>
              <w:t>ih</w:t>
            </w:r>
            <w:proofErr w:type="spellEnd"/>
            <w:r>
              <w:t xml:space="preserve"> </w:t>
            </w:r>
            <w:proofErr w:type="spellStart"/>
            <w:r>
              <w:t>té</w:t>
            </w:r>
            <w:proofErr w:type="spellEnd"/>
            <w:r w:rsidR="003F3074">
              <w:t>’</w:t>
            </w:r>
            <w:r>
              <w:t>.</w:t>
            </w:r>
          </w:p>
        </w:tc>
      </w:tr>
      <w:tr w:rsidR="00B46F34" w14:paraId="60186A7A" w14:textId="77777777" w:rsidTr="00530533">
        <w:tc>
          <w:tcPr>
            <w:tcW w:w="8640" w:type="dxa"/>
          </w:tcPr>
          <w:p w14:paraId="598BB7D6" w14:textId="035D5405" w:rsidR="00B46F34" w:rsidRDefault="00000000">
            <w:proofErr w:type="gramStart"/>
            <w:r>
              <w:t xml:space="preserve">Courage,  </w:t>
            </w:r>
            <w:r w:rsidR="003F3074">
              <w:t>‘</w:t>
            </w:r>
            <w:proofErr w:type="gramEnd"/>
            <w:r>
              <w:t>tan liang'; courageous</w:t>
            </w:r>
            <w:r w:rsidR="003F3074">
              <w:t xml:space="preserve"> ‘tan </w:t>
            </w:r>
            <w:proofErr w:type="spellStart"/>
            <w:r w:rsidR="003F3074">
              <w:t>dú</w:t>
            </w:r>
            <w:proofErr w:type="spellEnd"/>
            <w:r w:rsidR="003F3074">
              <w:t xml:space="preserve">’. </w:t>
            </w:r>
          </w:p>
        </w:tc>
      </w:tr>
      <w:tr w:rsidR="00B46F34" w14:paraId="25319B2E" w14:textId="77777777" w:rsidTr="00530533">
        <w:tc>
          <w:tcPr>
            <w:tcW w:w="8640" w:type="dxa"/>
          </w:tcPr>
          <w:p w14:paraId="23B9AD14" w14:textId="5ED3E971" w:rsidR="00B46F34" w:rsidRDefault="00000000">
            <w:r>
              <w:t xml:space="preserve">Court, (for judging) </w:t>
            </w:r>
            <w:proofErr w:type="spellStart"/>
            <w:r>
              <w:t>ng</w:t>
            </w:r>
            <w:r w:rsidR="003F3074">
              <w:t>á</w:t>
            </w:r>
            <w:proofErr w:type="spellEnd"/>
            <w:r>
              <w:t xml:space="preserve"> mun,</w:t>
            </w:r>
            <w:r w:rsidR="003F3074">
              <w:t xml:space="preserve"> (of house) </w:t>
            </w:r>
            <w:proofErr w:type="spellStart"/>
            <w:r w:rsidR="003F3074">
              <w:t>t’ien</w:t>
            </w:r>
            <w:proofErr w:type="spellEnd"/>
            <w:r w:rsidR="003F3074">
              <w:t xml:space="preserve"> ‘</w:t>
            </w:r>
            <w:proofErr w:type="spellStart"/>
            <w:r w:rsidR="003F3074">
              <w:t>tsing</w:t>
            </w:r>
            <w:proofErr w:type="spellEnd"/>
            <w:r w:rsidR="003F3074">
              <w:t xml:space="preserve">, </w:t>
            </w:r>
            <w:proofErr w:type="spellStart"/>
            <w:r w:rsidR="003F3074">
              <w:t>yön</w:t>
            </w:r>
            <w:proofErr w:type="spellEnd"/>
            <w:r w:rsidR="003F3074">
              <w:t xml:space="preserve">. </w:t>
            </w:r>
          </w:p>
        </w:tc>
      </w:tr>
      <w:tr w:rsidR="00B46F34" w14:paraId="5351C087" w14:textId="77777777" w:rsidTr="00530533">
        <w:tc>
          <w:tcPr>
            <w:tcW w:w="8640" w:type="dxa"/>
          </w:tcPr>
          <w:p w14:paraId="7B1AEF0D" w14:textId="076AAD81" w:rsidR="00B46F34" w:rsidRDefault="00000000">
            <w:r>
              <w:t>Cousin, (father’s side) tong</w:t>
            </w:r>
            <w:r w:rsidR="003F3074">
              <w:t xml:space="preserve"> </w:t>
            </w:r>
            <w:proofErr w:type="spellStart"/>
            <w:r w:rsidR="003F3074">
              <w:t>dí</w:t>
            </w:r>
            <w:proofErr w:type="spellEnd"/>
            <w:r w:rsidR="003F3074">
              <w:t xml:space="preserve">’ </w:t>
            </w:r>
            <w:proofErr w:type="spellStart"/>
            <w:r w:rsidR="003F3074">
              <w:t>hiúng</w:t>
            </w:r>
            <w:proofErr w:type="spellEnd"/>
            <w:r w:rsidR="003F3074">
              <w:t>, (mother’s) ‘</w:t>
            </w:r>
            <w:proofErr w:type="spellStart"/>
            <w:r w:rsidR="003F3074">
              <w:t>piau</w:t>
            </w:r>
            <w:proofErr w:type="spellEnd"/>
            <w:r w:rsidR="003F3074">
              <w:t xml:space="preserve"> </w:t>
            </w:r>
            <w:proofErr w:type="spellStart"/>
            <w:r w:rsidR="003F3074">
              <w:t>dí</w:t>
            </w:r>
            <w:proofErr w:type="spellEnd"/>
            <w:r w:rsidR="003F3074">
              <w:t xml:space="preserve">’ </w:t>
            </w:r>
            <w:proofErr w:type="spellStart"/>
            <w:r w:rsidR="003F3074">
              <w:t>hiúng</w:t>
            </w:r>
            <w:proofErr w:type="spellEnd"/>
            <w:r w:rsidR="003F3074">
              <w:t xml:space="preserve">. </w:t>
            </w:r>
          </w:p>
        </w:tc>
      </w:tr>
      <w:tr w:rsidR="00B46F34" w14:paraId="693104B2" w14:textId="77777777" w:rsidTr="00530533">
        <w:tc>
          <w:tcPr>
            <w:tcW w:w="8640" w:type="dxa"/>
          </w:tcPr>
          <w:p w14:paraId="0253F029" w14:textId="3EC3186D" w:rsidR="00B46F34" w:rsidRDefault="00000000">
            <w:r>
              <w:t xml:space="preserve">Cover, </w:t>
            </w:r>
            <w:proofErr w:type="spellStart"/>
            <w:proofErr w:type="gramStart"/>
            <w:r>
              <w:t>ké</w:t>
            </w:r>
            <w:proofErr w:type="spellEnd"/>
            <w:r>
              <w:t>‘</w:t>
            </w:r>
            <w:proofErr w:type="gramEnd"/>
            <w:r>
              <w:t xml:space="preserve">, (to) </w:t>
            </w:r>
            <w:proofErr w:type="spellStart"/>
            <w:r>
              <w:t>k</w:t>
            </w:r>
            <w:r w:rsidR="003F3074">
              <w:t>é</w:t>
            </w:r>
            <w:proofErr w:type="spellEnd"/>
            <w:r>
              <w:t xml:space="preserve"> </w:t>
            </w:r>
            <w:r w:rsidR="003F3074">
              <w:t>‘</w:t>
            </w:r>
            <w:proofErr w:type="spellStart"/>
            <w:r>
              <w:t>hau</w:t>
            </w:r>
            <w:proofErr w:type="spellEnd"/>
            <w:r>
              <w:t xml:space="preserve"> </w:t>
            </w:r>
            <w:proofErr w:type="spellStart"/>
            <w:r w:rsidR="003F3074">
              <w:t>tsó</w:t>
            </w:r>
            <w:proofErr w:type="spellEnd"/>
            <w:r w:rsidR="003F3074">
              <w:t xml:space="preserve"> </w:t>
            </w:r>
            <w:proofErr w:type="spellStart"/>
            <w:r w:rsidR="003F3074">
              <w:t>ké</w:t>
            </w:r>
            <w:proofErr w:type="spellEnd"/>
            <w:r w:rsidR="003F3074">
              <w:t xml:space="preserve">’. </w:t>
            </w:r>
          </w:p>
        </w:tc>
      </w:tr>
      <w:tr w:rsidR="00B46F34" w14:paraId="1EE914D4" w14:textId="77777777" w:rsidTr="00530533">
        <w:tc>
          <w:tcPr>
            <w:tcW w:w="8640" w:type="dxa"/>
          </w:tcPr>
          <w:p w14:paraId="188E1C87" w14:textId="15ACA916" w:rsidR="00B46F34" w:rsidRDefault="00000000">
            <w:r>
              <w:t xml:space="preserve">Coverlid, </w:t>
            </w:r>
            <w:proofErr w:type="spellStart"/>
            <w:r>
              <w:t>p</w:t>
            </w:r>
            <w:r w:rsidR="003F3074">
              <w:t>’ú</w:t>
            </w:r>
            <w:proofErr w:type="spellEnd"/>
            <w:r>
              <w:t xml:space="preserve"> </w:t>
            </w:r>
            <w:proofErr w:type="spellStart"/>
            <w:r>
              <w:t>ké</w:t>
            </w:r>
            <w:proofErr w:type="spellEnd"/>
            <w:r w:rsidR="003F3074">
              <w:t>’</w:t>
            </w:r>
            <w:r>
              <w:t>.</w:t>
            </w:r>
          </w:p>
        </w:tc>
      </w:tr>
      <w:tr w:rsidR="00B46F34" w14:paraId="58C2209C" w14:textId="77777777" w:rsidTr="00530533">
        <w:tc>
          <w:tcPr>
            <w:tcW w:w="8640" w:type="dxa"/>
          </w:tcPr>
          <w:p w14:paraId="6ED0BBD1" w14:textId="2F0FA238" w:rsidR="00B46F34" w:rsidRDefault="00000000">
            <w:r>
              <w:t xml:space="preserve">Covet, </w:t>
            </w:r>
            <w:proofErr w:type="spellStart"/>
            <w:proofErr w:type="gramStart"/>
            <w:r>
              <w:t>t</w:t>
            </w:r>
            <w:r w:rsidR="003F3074">
              <w:t>’é</w:t>
            </w:r>
            <w:r>
              <w:t>n</w:t>
            </w:r>
            <w:proofErr w:type="spellEnd"/>
            <w:r>
              <w:t xml:space="preserve">, </w:t>
            </w:r>
            <w:r w:rsidR="003F3074">
              <w:t xml:space="preserve"> </w:t>
            </w:r>
            <w:proofErr w:type="spellStart"/>
            <w:r w:rsidR="003F3074">
              <w:t>tú</w:t>
            </w:r>
            <w:proofErr w:type="spellEnd"/>
            <w:proofErr w:type="gramEnd"/>
            <w:r w:rsidR="003F3074">
              <w:t xml:space="preserve"> </w:t>
            </w:r>
            <w:proofErr w:type="spellStart"/>
            <w:r w:rsidR="003F3074">
              <w:t>dzé</w:t>
            </w:r>
            <w:proofErr w:type="spellEnd"/>
            <w:r w:rsidR="003F3074">
              <w:t>.</w:t>
            </w:r>
          </w:p>
        </w:tc>
      </w:tr>
      <w:tr w:rsidR="00B46F34" w14:paraId="39B1681C" w14:textId="77777777" w:rsidTr="00530533">
        <w:tc>
          <w:tcPr>
            <w:tcW w:w="8640" w:type="dxa"/>
          </w:tcPr>
          <w:p w14:paraId="2A69D8DD" w14:textId="5DDC8AFE" w:rsidR="00B46F34" w:rsidRPr="00530533" w:rsidRDefault="00000000">
            <w:pPr>
              <w:rPr>
                <w:rFonts w:eastAsia="SimSun"/>
                <w:lang w:eastAsia="zh-CN"/>
              </w:rPr>
            </w:pPr>
            <w:r>
              <w:t xml:space="preserve">Cow, </w:t>
            </w:r>
            <w:r w:rsidR="003F3074">
              <w:t>‘</w:t>
            </w:r>
            <w:proofErr w:type="spellStart"/>
            <w:r w:rsidR="003F3074">
              <w:t>mú</w:t>
            </w:r>
            <w:proofErr w:type="spellEnd"/>
            <w:r w:rsidR="003F3074">
              <w:t xml:space="preserve"> </w:t>
            </w:r>
            <w:proofErr w:type="spellStart"/>
            <w:r w:rsidR="003F3074">
              <w:t>nieu</w:t>
            </w:r>
            <w:proofErr w:type="spellEnd"/>
            <w:r w:rsidR="003F3074">
              <w:t xml:space="preserve">. </w:t>
            </w:r>
          </w:p>
        </w:tc>
      </w:tr>
      <w:tr w:rsidR="00B46F34" w14:paraId="525EF3B2" w14:textId="77777777" w:rsidTr="00530533">
        <w:tc>
          <w:tcPr>
            <w:tcW w:w="8640" w:type="dxa"/>
          </w:tcPr>
          <w:p w14:paraId="65F3BB22" w14:textId="1DCC1D73" w:rsidR="00B46F34" w:rsidRDefault="00000000">
            <w:r>
              <w:t xml:space="preserve">Crab, </w:t>
            </w:r>
            <w:r w:rsidR="003F3074">
              <w:t>‘</w:t>
            </w:r>
            <w:proofErr w:type="spellStart"/>
            <w:r>
              <w:t>h</w:t>
            </w:r>
            <w:r w:rsidR="003F3074">
              <w:t>á</w:t>
            </w:r>
            <w:proofErr w:type="spellEnd"/>
            <w:r w:rsidR="003F3074">
              <w:t>.</w:t>
            </w:r>
          </w:p>
        </w:tc>
      </w:tr>
      <w:tr w:rsidR="00B46F34" w14:paraId="6D13B456" w14:textId="77777777" w:rsidTr="00530533">
        <w:tc>
          <w:tcPr>
            <w:tcW w:w="8640" w:type="dxa"/>
          </w:tcPr>
          <w:p w14:paraId="1FB7E688" w14:textId="451B6397" w:rsidR="00B46F34" w:rsidRDefault="00000000">
            <w:proofErr w:type="gramStart"/>
            <w:r>
              <w:t xml:space="preserve">Crane,  </w:t>
            </w:r>
            <w:proofErr w:type="spellStart"/>
            <w:r>
              <w:t>sien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ngoh</w:t>
            </w:r>
            <w:proofErr w:type="spellEnd"/>
            <w:r w:rsidR="003F3074">
              <w:t>.</w:t>
            </w:r>
          </w:p>
        </w:tc>
      </w:tr>
      <w:tr w:rsidR="00B46F34" w14:paraId="4834AAEB" w14:textId="77777777" w:rsidTr="00530533">
        <w:tc>
          <w:tcPr>
            <w:tcW w:w="8640" w:type="dxa"/>
          </w:tcPr>
          <w:p w14:paraId="27FA4BA4" w14:textId="793251C3" w:rsidR="00B46F34" w:rsidRDefault="00000000">
            <w:r>
              <w:t xml:space="preserve">Crape, </w:t>
            </w:r>
            <w:proofErr w:type="spellStart"/>
            <w:proofErr w:type="gramStart"/>
            <w:r>
              <w:t>tseu</w:t>
            </w:r>
            <w:proofErr w:type="spellEnd"/>
            <w:r>
              <w:t xml:space="preserve">‘ </w:t>
            </w:r>
            <w:proofErr w:type="spellStart"/>
            <w:r>
              <w:t>s</w:t>
            </w:r>
            <w:r w:rsidR="003F3074">
              <w:t>ó</w:t>
            </w:r>
            <w:proofErr w:type="spellEnd"/>
            <w:proofErr w:type="gramEnd"/>
            <w:r>
              <w:t>.</w:t>
            </w:r>
          </w:p>
        </w:tc>
      </w:tr>
      <w:tr w:rsidR="00B46F34" w14:paraId="07CFA613" w14:textId="77777777" w:rsidTr="00530533">
        <w:tc>
          <w:tcPr>
            <w:tcW w:w="8640" w:type="dxa"/>
          </w:tcPr>
          <w:p w14:paraId="278DD922" w14:textId="43958C1E" w:rsidR="00B46F34" w:rsidRDefault="00000000">
            <w:r>
              <w:t xml:space="preserve">Crawl, </w:t>
            </w:r>
            <w:proofErr w:type="spellStart"/>
            <w:r w:rsidR="003F3074">
              <w:t>pó</w:t>
            </w:r>
            <w:proofErr w:type="spellEnd"/>
            <w:r>
              <w:t>.</w:t>
            </w:r>
          </w:p>
        </w:tc>
      </w:tr>
      <w:tr w:rsidR="00B46F34" w14:paraId="0B034BAD" w14:textId="77777777" w:rsidTr="00530533">
        <w:tc>
          <w:tcPr>
            <w:tcW w:w="8640" w:type="dxa"/>
          </w:tcPr>
          <w:p w14:paraId="4422EDA2" w14:textId="660B6169" w:rsidR="00B46F34" w:rsidRDefault="00000000">
            <w:r>
              <w:t xml:space="preserve">Create, </w:t>
            </w:r>
            <w:proofErr w:type="spellStart"/>
            <w:proofErr w:type="gramStart"/>
            <w:r>
              <w:t>t’song</w:t>
            </w:r>
            <w:proofErr w:type="spellEnd"/>
            <w:r>
              <w:t xml:space="preserve">‘ </w:t>
            </w:r>
            <w:r w:rsidR="003F3074">
              <w:t>‘</w:t>
            </w:r>
            <w:proofErr w:type="spellStart"/>
            <w:proofErr w:type="gramEnd"/>
            <w:r w:rsidR="003F3074">
              <w:t>z</w:t>
            </w:r>
            <w:r>
              <w:t>a</w:t>
            </w:r>
            <w:r w:rsidR="003F3074">
              <w:t>u</w:t>
            </w:r>
            <w:proofErr w:type="spellEnd"/>
            <w:r w:rsidR="003F3074">
              <w:t>.</w:t>
            </w:r>
          </w:p>
        </w:tc>
      </w:tr>
      <w:tr w:rsidR="00B46F34" w14:paraId="3F06CB9B" w14:textId="77777777" w:rsidTr="00530533">
        <w:tc>
          <w:tcPr>
            <w:tcW w:w="8640" w:type="dxa"/>
          </w:tcPr>
          <w:p w14:paraId="187AEDF0" w14:textId="7E3EBC51" w:rsidR="00B46F34" w:rsidRDefault="00000000">
            <w:r>
              <w:t xml:space="preserve">Creator, </w:t>
            </w:r>
            <w:r w:rsidR="003F3074">
              <w:t>‘</w:t>
            </w:r>
            <w:proofErr w:type="spellStart"/>
            <w:r w:rsidR="003F3074">
              <w:t>z</w:t>
            </w:r>
            <w:r>
              <w:t>a</w:t>
            </w:r>
            <w:r w:rsidR="003F3074">
              <w:t>u</w:t>
            </w:r>
            <w:proofErr w:type="spellEnd"/>
            <w:r>
              <w:t xml:space="preserve"> </w:t>
            </w:r>
            <w:proofErr w:type="spellStart"/>
            <w:r>
              <w:t>hw</w:t>
            </w:r>
            <w:r w:rsidR="003F3074">
              <w:t>ó</w:t>
            </w:r>
            <w:proofErr w:type="spellEnd"/>
            <w:r>
              <w:t xml:space="preserve"> </w:t>
            </w:r>
            <w:r w:rsidR="003F3074">
              <w:t>‘t</w:t>
            </w:r>
            <w:r>
              <w:t>s</w:t>
            </w:r>
            <w:r w:rsidR="003F3074">
              <w:t>û</w:t>
            </w:r>
            <w:r>
              <w:t>.</w:t>
            </w:r>
          </w:p>
        </w:tc>
      </w:tr>
    </w:tbl>
    <w:p w14:paraId="674C1A84" w14:textId="77777777" w:rsidR="00D3627D" w:rsidRDefault="00D3627D"/>
    <w:sectPr w:rsidR="00D3627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03452014">
    <w:abstractNumId w:val="8"/>
  </w:num>
  <w:num w:numId="2" w16cid:durableId="1480927278">
    <w:abstractNumId w:val="6"/>
  </w:num>
  <w:num w:numId="3" w16cid:durableId="118884364">
    <w:abstractNumId w:val="5"/>
  </w:num>
  <w:num w:numId="4" w16cid:durableId="858399268">
    <w:abstractNumId w:val="4"/>
  </w:num>
  <w:num w:numId="5" w16cid:durableId="679164335">
    <w:abstractNumId w:val="7"/>
  </w:num>
  <w:num w:numId="6" w16cid:durableId="179635094">
    <w:abstractNumId w:val="3"/>
  </w:num>
  <w:num w:numId="7" w16cid:durableId="71466327">
    <w:abstractNumId w:val="2"/>
  </w:num>
  <w:num w:numId="8" w16cid:durableId="1531994138">
    <w:abstractNumId w:val="1"/>
  </w:num>
  <w:num w:numId="9" w16cid:durableId="15758146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2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3C66"/>
    <w:rsid w:val="0015074B"/>
    <w:rsid w:val="0029639D"/>
    <w:rsid w:val="00326F90"/>
    <w:rsid w:val="003F3074"/>
    <w:rsid w:val="00530533"/>
    <w:rsid w:val="009A3B7E"/>
    <w:rsid w:val="00AA1D8D"/>
    <w:rsid w:val="00B46F34"/>
    <w:rsid w:val="00B47730"/>
    <w:rsid w:val="00CB0664"/>
    <w:rsid w:val="00D3627D"/>
    <w:rsid w:val="00D4025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891F0A"/>
  <w14:defaultImageDpi w14:val="300"/>
  <w15:docId w15:val="{1FF8A746-DD42-4AEA-A817-6C558B120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3</cp:revision>
  <dcterms:created xsi:type="dcterms:W3CDTF">2013-12-23T23:15:00Z</dcterms:created>
  <dcterms:modified xsi:type="dcterms:W3CDTF">2024-08-12T08:12:00Z</dcterms:modified>
  <cp:category/>
</cp:coreProperties>
</file>