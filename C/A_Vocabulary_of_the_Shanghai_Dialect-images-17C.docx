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7450" w14:paraId="68C098BC" w14:textId="77777777" w:rsidTr="00B629D3">
        <w:tc>
          <w:tcPr>
            <w:tcW w:w="8640" w:type="dxa"/>
          </w:tcPr>
          <w:p w14:paraId="14826099" w14:textId="5BAE48E0" w:rsidR="000F7450" w:rsidRDefault="00000000">
            <w:r>
              <w:t>Ca</w:t>
            </w:r>
            <w:r w:rsidR="00B629D3">
              <w:t>bb</w:t>
            </w:r>
            <w:r>
              <w:t>age,  wong ngé t’sé',</w:t>
            </w:r>
            <w:r w:rsidR="005236F7">
              <w:t xml:space="preserve"> san túng t’sé’.</w:t>
            </w:r>
          </w:p>
        </w:tc>
      </w:tr>
      <w:tr w:rsidR="000F7450" w14:paraId="685DAA19" w14:textId="77777777" w:rsidTr="00B629D3">
        <w:tc>
          <w:tcPr>
            <w:tcW w:w="8640" w:type="dxa"/>
          </w:tcPr>
          <w:p w14:paraId="3FB04541" w14:textId="20EAE34F" w:rsidR="000F7450" w:rsidRDefault="00000000">
            <w:r>
              <w:t>Cabin, zén t’song.</w:t>
            </w:r>
          </w:p>
        </w:tc>
      </w:tr>
      <w:tr w:rsidR="000F7450" w14:paraId="59548D8C" w14:textId="77777777" w:rsidTr="00B629D3">
        <w:tc>
          <w:tcPr>
            <w:tcW w:w="8640" w:type="dxa"/>
          </w:tcPr>
          <w:p w14:paraId="6C5378F7" w14:textId="559A9042" w:rsidR="000F7450" w:rsidRDefault="00000000">
            <w:r>
              <w:t>Cabinet,  ’tsz, (imperial)</w:t>
            </w:r>
            <w:r w:rsidR="005236F7">
              <w:t xml:space="preserve"> kiün kí t’sû’. </w:t>
            </w:r>
          </w:p>
        </w:tc>
      </w:tr>
      <w:tr w:rsidR="000F7450" w14:paraId="3DE6E364" w14:textId="77777777" w:rsidTr="00B629D3">
        <w:tc>
          <w:tcPr>
            <w:tcW w:w="8640" w:type="dxa"/>
          </w:tcPr>
          <w:p w14:paraId="1BC70A67" w14:textId="4A358446" w:rsidR="000F7450" w:rsidRDefault="00000000">
            <w:r>
              <w:t>Cable, (iron) mau t</w:t>
            </w:r>
            <w:r w:rsidR="005236F7">
              <w:t>’</w:t>
            </w:r>
            <w:r>
              <w:t>ih</w:t>
            </w:r>
            <w:r w:rsidR="005236F7">
              <w:t xml:space="preserve"> lien diau. </w:t>
            </w:r>
          </w:p>
        </w:tc>
      </w:tr>
      <w:tr w:rsidR="000F7450" w14:paraId="012F8F2E" w14:textId="77777777" w:rsidTr="00B629D3">
        <w:tc>
          <w:tcPr>
            <w:tcW w:w="8640" w:type="dxa"/>
          </w:tcPr>
          <w:p w14:paraId="5DAE423A" w14:textId="65D0FA53" w:rsidR="000F7450" w:rsidRDefault="00000000">
            <w:r>
              <w:t>Cactus, p</w:t>
            </w:r>
            <w:r w:rsidR="005236F7">
              <w:t>ó</w:t>
            </w:r>
            <w:r>
              <w:t>’ wong.</w:t>
            </w:r>
          </w:p>
        </w:tc>
      </w:tr>
      <w:tr w:rsidR="000F7450" w14:paraId="13C997D7" w14:textId="77777777" w:rsidTr="00B629D3">
        <w:tc>
          <w:tcPr>
            <w:tcW w:w="8640" w:type="dxa"/>
          </w:tcPr>
          <w:p w14:paraId="18947E9A" w14:textId="6EDAFCFF" w:rsidR="000F7450" w:rsidRDefault="00000000">
            <w:r>
              <w:t>Cage, l</w:t>
            </w:r>
            <w:r w:rsidR="000C6E5D">
              <w:t>ú</w:t>
            </w:r>
            <w:r>
              <w:t xml:space="preserve">ng, (bird) </w:t>
            </w:r>
            <w:r w:rsidR="000C6E5D">
              <w:t>‘</w:t>
            </w:r>
            <w:r>
              <w:t>tiau</w:t>
            </w:r>
            <w:r w:rsidR="000C6E5D">
              <w:t xml:space="preserve"> lúng. </w:t>
            </w:r>
          </w:p>
        </w:tc>
      </w:tr>
      <w:tr w:rsidR="000F7450" w14:paraId="2E060D9F" w14:textId="77777777" w:rsidTr="00B629D3">
        <w:tc>
          <w:tcPr>
            <w:tcW w:w="8640" w:type="dxa"/>
          </w:tcPr>
          <w:p w14:paraId="37D2D36F" w14:textId="4AA2A365" w:rsidR="000F7450" w:rsidRDefault="00000000">
            <w:r>
              <w:t xml:space="preserve">Cake, </w:t>
            </w:r>
            <w:r w:rsidR="000C6E5D">
              <w:t>‘</w:t>
            </w:r>
            <w:r>
              <w:t xml:space="preserve">ping, </w:t>
            </w:r>
            <w:r w:rsidR="000C6E5D">
              <w:t xml:space="preserve"> </w:t>
            </w:r>
            <w:r>
              <w:t>kau.</w:t>
            </w:r>
          </w:p>
        </w:tc>
      </w:tr>
      <w:tr w:rsidR="000F7450" w14:paraId="36DCCF5A" w14:textId="77777777" w:rsidTr="00B629D3">
        <w:tc>
          <w:tcPr>
            <w:tcW w:w="8640" w:type="dxa"/>
          </w:tcPr>
          <w:p w14:paraId="39456913" w14:textId="0279A244" w:rsidR="000F7450" w:rsidRPr="000C6E5D" w:rsidRDefault="00000000">
            <w:pPr>
              <w:rPr>
                <w:u w:val="single"/>
              </w:rPr>
            </w:pPr>
            <w:r>
              <w:t xml:space="preserve">Calabash, </w:t>
            </w:r>
            <w:r w:rsidR="000C6E5D">
              <w:t>hú</w:t>
            </w:r>
            <w:r>
              <w:t xml:space="preserve"> </w:t>
            </w:r>
            <w:r w:rsidR="000C6E5D">
              <w:t>b</w:t>
            </w:r>
            <w:r>
              <w:t>ia</w:t>
            </w:r>
            <w:r w:rsidR="000C6E5D">
              <w:t>u</w:t>
            </w:r>
            <w:r>
              <w:t>,</w:t>
            </w:r>
            <w:r w:rsidR="000C6E5D">
              <w:t xml:space="preserve"> hú lú biau’. </w:t>
            </w:r>
          </w:p>
        </w:tc>
      </w:tr>
      <w:tr w:rsidR="000F7450" w14:paraId="6274E34C" w14:textId="77777777" w:rsidTr="00B629D3">
        <w:tc>
          <w:tcPr>
            <w:tcW w:w="8640" w:type="dxa"/>
          </w:tcPr>
          <w:p w14:paraId="500B742E" w14:textId="039AED06" w:rsidR="000F7450" w:rsidRDefault="00000000">
            <w:r>
              <w:t>Calamity, tsé nan‘, ts</w:t>
            </w:r>
            <w:r w:rsidR="000C6E5D">
              <w:t xml:space="preserve">é yang, ‘ú wan’. </w:t>
            </w:r>
          </w:p>
        </w:tc>
      </w:tr>
      <w:tr w:rsidR="000F7450" w14:paraId="05CFA97E" w14:textId="77777777" w:rsidTr="00B629D3">
        <w:tc>
          <w:tcPr>
            <w:tcW w:w="8640" w:type="dxa"/>
          </w:tcPr>
          <w:p w14:paraId="3940CB9A" w14:textId="06790A03" w:rsidR="000F7450" w:rsidRDefault="00000000">
            <w:r>
              <w:t xml:space="preserve">Calculate,  </w:t>
            </w:r>
            <w:r w:rsidR="000C6E5D">
              <w:t>‘</w:t>
            </w:r>
            <w:r>
              <w:t>tang s</w:t>
            </w:r>
            <w:r w:rsidR="000C6E5D">
              <w:t>ö</w:t>
            </w:r>
            <w:r>
              <w:t xml:space="preserve">n‘, </w:t>
            </w:r>
            <w:r w:rsidR="000C6E5D">
              <w:t xml:space="preserve"> sön’ ih sön’.</w:t>
            </w:r>
          </w:p>
        </w:tc>
      </w:tr>
      <w:tr w:rsidR="000F7450" w14:paraId="1B506881" w14:textId="77777777" w:rsidTr="00B629D3">
        <w:tc>
          <w:tcPr>
            <w:tcW w:w="8640" w:type="dxa"/>
          </w:tcPr>
          <w:p w14:paraId="0AA5F263" w14:textId="0FF99A50" w:rsidR="000F7450" w:rsidRDefault="00000000">
            <w:r>
              <w:t xml:space="preserve">Calendar,  wong </w:t>
            </w:r>
            <w:r w:rsidR="000C6E5D">
              <w:t>l</w:t>
            </w:r>
            <w:r>
              <w:t>ih,</w:t>
            </w:r>
            <w:r w:rsidR="000C6E5D">
              <w:t xml:space="preserve"> lih ‘pun, (Sunday) ‘lí pá ‘tan.</w:t>
            </w:r>
          </w:p>
        </w:tc>
      </w:tr>
      <w:tr w:rsidR="000F7450" w14:paraId="1F603990" w14:textId="77777777" w:rsidTr="00B629D3">
        <w:tc>
          <w:tcPr>
            <w:tcW w:w="8640" w:type="dxa"/>
          </w:tcPr>
          <w:p w14:paraId="76C5DA9A" w14:textId="355A4BA3" w:rsidR="000F7450" w:rsidRDefault="00B629D3">
            <w:r>
              <w:t xml:space="preserve"> </w:t>
            </w:r>
          </w:p>
        </w:tc>
      </w:tr>
      <w:tr w:rsidR="000F7450" w14:paraId="425D10F3" w14:textId="77777777" w:rsidTr="00B629D3">
        <w:tc>
          <w:tcPr>
            <w:tcW w:w="8640" w:type="dxa"/>
          </w:tcPr>
          <w:p w14:paraId="498D0747" w14:textId="229698E9" w:rsidR="000F7450" w:rsidRDefault="00000000">
            <w:r>
              <w:t>Calico,</w:t>
            </w:r>
            <w:r w:rsidR="00B629D3">
              <w:t xml:space="preserve"> </w:t>
            </w:r>
            <w:r>
              <w:t xml:space="preserve"> yang p</w:t>
            </w:r>
            <w:r w:rsidR="000C6E5D">
              <w:t xml:space="preserve">ú’. </w:t>
            </w:r>
          </w:p>
        </w:tc>
      </w:tr>
      <w:tr w:rsidR="000F7450" w14:paraId="0BA5D7F0" w14:textId="77777777" w:rsidTr="00B629D3">
        <w:tc>
          <w:tcPr>
            <w:tcW w:w="8640" w:type="dxa"/>
          </w:tcPr>
          <w:p w14:paraId="0760122C" w14:textId="773F2EB2" w:rsidR="000F7450" w:rsidRDefault="00000000">
            <w:r>
              <w:t xml:space="preserve">Call, </w:t>
            </w:r>
            <w:r w:rsidR="00B629D3">
              <w:t xml:space="preserve"> </w:t>
            </w:r>
            <w:r>
              <w:t>kiau‘, han‘.</w:t>
            </w:r>
          </w:p>
        </w:tc>
      </w:tr>
      <w:tr w:rsidR="000F7450" w14:paraId="31BEEAEA" w14:textId="77777777" w:rsidTr="00B629D3">
        <w:tc>
          <w:tcPr>
            <w:tcW w:w="8640" w:type="dxa"/>
          </w:tcPr>
          <w:p w14:paraId="7459BD45" w14:textId="4A2341AF" w:rsidR="000F7450" w:rsidRDefault="00000000">
            <w:r>
              <w:t xml:space="preserve">Calm, (feelings)  </w:t>
            </w:r>
            <w:r w:rsidR="000C6E5D">
              <w:t>‘ö</w:t>
            </w:r>
            <w:r>
              <w:t xml:space="preserve">n ‘wung, </w:t>
            </w:r>
            <w:r w:rsidR="000C6E5D">
              <w:t xml:space="preserve">ön ‘zing, t’á’ bing, (elements) t’sing ‘zing, m fúng m long. </w:t>
            </w:r>
          </w:p>
        </w:tc>
      </w:tr>
      <w:tr w:rsidR="000F7450" w14:paraId="301B90F4" w14:textId="77777777" w:rsidTr="00B629D3">
        <w:tc>
          <w:tcPr>
            <w:tcW w:w="8640" w:type="dxa"/>
          </w:tcPr>
          <w:p w14:paraId="0446EDC0" w14:textId="1F43B270" w:rsidR="000F7450" w:rsidRDefault="00000000">
            <w:r>
              <w:t xml:space="preserve">Calumniate,  </w:t>
            </w:r>
            <w:r w:rsidR="000C6E5D">
              <w:t>‘</w:t>
            </w:r>
            <w:r>
              <w:t xml:space="preserve">hwé ’pong, </w:t>
            </w:r>
            <w:r w:rsidR="000C6E5D">
              <w:t xml:space="preserve">wó’ wá’. </w:t>
            </w:r>
          </w:p>
        </w:tc>
      </w:tr>
      <w:tr w:rsidR="000F7450" w14:paraId="5F082645" w14:textId="77777777" w:rsidTr="00B629D3">
        <w:tc>
          <w:tcPr>
            <w:tcW w:w="8640" w:type="dxa"/>
          </w:tcPr>
          <w:p w14:paraId="2C94AEF1" w14:textId="6C8A8049" w:rsidR="000F7450" w:rsidRDefault="00000000">
            <w:r>
              <w:t>Cambri</w:t>
            </w:r>
            <w:r w:rsidR="000C6E5D">
              <w:t xml:space="preserve">e, </w:t>
            </w:r>
            <w:r>
              <w:t xml:space="preserve"> </w:t>
            </w:r>
            <w:r w:rsidR="000C6E5D">
              <w:t>ká só</w:t>
            </w:r>
            <w:r>
              <w:t xml:space="preserve"> p</w:t>
            </w:r>
            <w:r w:rsidR="000C6E5D">
              <w:t>ú</w:t>
            </w:r>
            <w:r>
              <w:t>‘.</w:t>
            </w:r>
          </w:p>
        </w:tc>
      </w:tr>
      <w:tr w:rsidR="000F7450" w14:paraId="623DB8C6" w14:textId="77777777" w:rsidTr="00B629D3">
        <w:tc>
          <w:tcPr>
            <w:tcW w:w="8640" w:type="dxa"/>
          </w:tcPr>
          <w:p w14:paraId="56B11349" w14:textId="1E8F0608" w:rsidR="000F7450" w:rsidRDefault="00000000">
            <w:r>
              <w:t>Camel,</w:t>
            </w:r>
            <w:r w:rsidR="000C6E5D">
              <w:t xml:space="preserve"> </w:t>
            </w:r>
            <w:r>
              <w:t>loh d</w:t>
            </w:r>
            <w:r w:rsidR="000C6E5D">
              <w:t>ú</w:t>
            </w:r>
            <w:r>
              <w:t>.</w:t>
            </w:r>
          </w:p>
        </w:tc>
      </w:tr>
      <w:tr w:rsidR="000F7450" w14:paraId="4914AD49" w14:textId="77777777" w:rsidTr="00B629D3">
        <w:tc>
          <w:tcPr>
            <w:tcW w:w="8640" w:type="dxa"/>
          </w:tcPr>
          <w:p w14:paraId="74E67B4A" w14:textId="6125D44D" w:rsidR="000F7450" w:rsidRDefault="00000000">
            <w:r>
              <w:t>Cam</w:t>
            </w:r>
            <w:r w:rsidR="00B629D3">
              <w:t>el</w:t>
            </w:r>
            <w:r>
              <w:t xml:space="preserve">lia, </w:t>
            </w:r>
            <w:r w:rsidR="00B629D3">
              <w:t xml:space="preserve"> </w:t>
            </w:r>
            <w:r>
              <w:t>san dz</w:t>
            </w:r>
            <w:r w:rsidR="000C6E5D">
              <w:t>ó</w:t>
            </w:r>
            <w:r>
              <w:t xml:space="preserve"> hw</w:t>
            </w:r>
            <w:r w:rsidR="000C6E5D">
              <w:t>ó.</w:t>
            </w:r>
          </w:p>
        </w:tc>
      </w:tr>
      <w:tr w:rsidR="000F7450" w14:paraId="30C16857" w14:textId="77777777" w:rsidTr="00B629D3">
        <w:tc>
          <w:tcPr>
            <w:tcW w:w="8640" w:type="dxa"/>
          </w:tcPr>
          <w:p w14:paraId="39489679" w14:textId="6A7F4CD2" w:rsidR="000F7450" w:rsidRDefault="00000000">
            <w:r>
              <w:t xml:space="preserve">Camlet, </w:t>
            </w:r>
            <w:r w:rsidR="00B629D3">
              <w:t xml:space="preserve"> </w:t>
            </w:r>
            <w:r>
              <w:t xml:space="preserve"> </w:t>
            </w:r>
            <w:r w:rsidR="000C6E5D">
              <w:t xml:space="preserve">‘yü </w:t>
            </w:r>
            <w:r>
              <w:t xml:space="preserve"> tseu',  'y</w:t>
            </w:r>
            <w:r w:rsidR="000C6E5D">
              <w:t xml:space="preserve">ü só, ‘yü dön’. </w:t>
            </w:r>
          </w:p>
        </w:tc>
      </w:tr>
      <w:tr w:rsidR="000F7450" w14:paraId="71C66985" w14:textId="77777777" w:rsidTr="00B629D3">
        <w:tc>
          <w:tcPr>
            <w:tcW w:w="8640" w:type="dxa"/>
          </w:tcPr>
          <w:p w14:paraId="06CC96EB" w14:textId="4AA5C156" w:rsidR="000F7450" w:rsidRDefault="00000000">
            <w:r>
              <w:t>Camomile, kén ki</w:t>
            </w:r>
            <w:r w:rsidR="000C6E5D">
              <w:t>ó</w:t>
            </w:r>
            <w:r>
              <w:t>h.</w:t>
            </w:r>
          </w:p>
        </w:tc>
      </w:tr>
      <w:tr w:rsidR="000F7450" w14:paraId="7D65CD57" w14:textId="77777777" w:rsidTr="00B629D3">
        <w:tc>
          <w:tcPr>
            <w:tcW w:w="8640" w:type="dxa"/>
          </w:tcPr>
          <w:p w14:paraId="63CAFD57" w14:textId="53F6E5C5" w:rsidR="000F7450" w:rsidRDefault="00000000">
            <w:r>
              <w:t>Camp, yung bén.</w:t>
            </w:r>
          </w:p>
        </w:tc>
      </w:tr>
      <w:tr w:rsidR="000F7450" w14:paraId="610D3338" w14:textId="77777777" w:rsidTr="00B629D3">
        <w:tc>
          <w:tcPr>
            <w:tcW w:w="8640" w:type="dxa"/>
          </w:tcPr>
          <w:p w14:paraId="45838189" w14:textId="61BF07B2" w:rsidR="000F7450" w:rsidRDefault="00000000">
            <w:r>
              <w:t xml:space="preserve">Camphor,  tsong </w:t>
            </w:r>
            <w:r w:rsidR="000C6E5D">
              <w:t>‘</w:t>
            </w:r>
            <w:r>
              <w:t xml:space="preserve">nau, </w:t>
            </w:r>
            <w:r w:rsidR="000C6E5D">
              <w:t xml:space="preserve"> ping p’ien, (tree) h’iang zû’. </w:t>
            </w:r>
          </w:p>
        </w:tc>
      </w:tr>
      <w:tr w:rsidR="000F7450" w14:paraId="190901FB" w14:textId="77777777" w:rsidTr="00B629D3">
        <w:tc>
          <w:tcPr>
            <w:tcW w:w="8640" w:type="dxa"/>
          </w:tcPr>
          <w:p w14:paraId="5272CC00" w14:textId="1F988815" w:rsidR="000F7450" w:rsidRDefault="00000000">
            <w:r>
              <w:t>Can, (permissive)</w:t>
            </w:r>
            <w:r w:rsidR="000C6E5D">
              <w:t xml:space="preserve"> ‘k’ó ‘í, </w:t>
            </w:r>
            <w:r>
              <w:t xml:space="preserve"> (phy</w:t>
            </w:r>
            <w:r w:rsidR="00A53CDA">
              <w:t xml:space="preserve">sical ability) nung, (acquired) wé’. </w:t>
            </w:r>
          </w:p>
        </w:tc>
      </w:tr>
      <w:tr w:rsidR="000F7450" w14:paraId="02554FF9" w14:textId="77777777" w:rsidTr="00B629D3">
        <w:tc>
          <w:tcPr>
            <w:tcW w:w="8640" w:type="dxa"/>
          </w:tcPr>
          <w:p w14:paraId="099DB5D5" w14:textId="71D39579" w:rsidR="000F7450" w:rsidRDefault="00000000">
            <w:r>
              <w:t>Canal, (grand)  yi</w:t>
            </w:r>
            <w:r w:rsidR="00A53CDA">
              <w:t>ü</w:t>
            </w:r>
            <w:r>
              <w:t>n' liang</w:t>
            </w:r>
            <w:r w:rsidR="00A53CDA">
              <w:t xml:space="preserve"> hú, (open a) k’é hú.</w:t>
            </w:r>
          </w:p>
        </w:tc>
      </w:tr>
      <w:tr w:rsidR="000F7450" w14:paraId="2BB6CE02" w14:textId="77777777" w:rsidTr="00B629D3">
        <w:tc>
          <w:tcPr>
            <w:tcW w:w="8640" w:type="dxa"/>
          </w:tcPr>
          <w:p w14:paraId="1DE9C1A6" w14:textId="5E38F1FE" w:rsidR="000F7450" w:rsidRDefault="00000000">
            <w:r>
              <w:lastRenderedPageBreak/>
              <w:t>Cancel,  keu siau, keu</w:t>
            </w:r>
            <w:r w:rsidR="00A53CDA">
              <w:t xml:space="preserve"> dzû, san dzû. </w:t>
            </w:r>
          </w:p>
        </w:tc>
      </w:tr>
      <w:tr w:rsidR="000F7450" w14:paraId="58B8CB8F" w14:textId="77777777" w:rsidTr="00B629D3">
        <w:tc>
          <w:tcPr>
            <w:tcW w:w="8640" w:type="dxa"/>
          </w:tcPr>
          <w:p w14:paraId="1F09DEE5" w14:textId="602A96FB" w:rsidR="000F7450" w:rsidRDefault="00000000">
            <w:r>
              <w:t>Cancer,</w:t>
            </w:r>
            <w:r w:rsidR="00B629D3">
              <w:t xml:space="preserve"> </w:t>
            </w:r>
            <w:r>
              <w:t>d</w:t>
            </w:r>
            <w:r w:rsidR="00A53CDA">
              <w:t>ó</w:t>
            </w:r>
            <w:r>
              <w:t>k t’song.</w:t>
            </w:r>
          </w:p>
        </w:tc>
      </w:tr>
      <w:tr w:rsidR="000F7450" w14:paraId="1C276224" w14:textId="77777777" w:rsidTr="00B629D3">
        <w:tc>
          <w:tcPr>
            <w:tcW w:w="8640" w:type="dxa"/>
          </w:tcPr>
          <w:p w14:paraId="44661B05" w14:textId="2086164B" w:rsidR="000F7450" w:rsidRDefault="00000000">
            <w:r>
              <w:t>Candareen,  fun, (five and a half)</w:t>
            </w:r>
            <w:r w:rsidR="00A53CDA">
              <w:t xml:space="preserve"> ‘ng fun ‘ng li. </w:t>
            </w:r>
          </w:p>
        </w:tc>
      </w:tr>
      <w:tr w:rsidR="000F7450" w14:paraId="6C73C44A" w14:textId="77777777" w:rsidTr="00B629D3">
        <w:tc>
          <w:tcPr>
            <w:tcW w:w="8640" w:type="dxa"/>
          </w:tcPr>
          <w:p w14:paraId="2DECB1F5" w14:textId="0A4FCA3F" w:rsidR="000F7450" w:rsidRDefault="00000000">
            <w:r>
              <w:t>Candid, tsung</w:t>
            </w:r>
            <w:r w:rsidR="00A53CDA">
              <w:t>’</w:t>
            </w:r>
            <w:r>
              <w:t xml:space="preserve"> dzuh</w:t>
            </w:r>
            <w:r w:rsidR="00A53CDA">
              <w:t xml:space="preserve">, lau zeh. </w:t>
            </w:r>
          </w:p>
        </w:tc>
      </w:tr>
      <w:tr w:rsidR="000F7450" w14:paraId="5FF326D3" w14:textId="77777777" w:rsidTr="00B629D3">
        <w:tc>
          <w:tcPr>
            <w:tcW w:w="8640" w:type="dxa"/>
          </w:tcPr>
          <w:p w14:paraId="303E453E" w14:textId="42E029F9" w:rsidR="000F7450" w:rsidRDefault="00000000">
            <w:r>
              <w:t>Candle,   lah ts</w:t>
            </w:r>
            <w:r w:rsidR="00A53CDA">
              <w:t>ó</w:t>
            </w:r>
            <w:r>
              <w:t>h</w:t>
            </w:r>
            <w:r w:rsidR="00A53CDA">
              <w:t>.</w:t>
            </w:r>
          </w:p>
        </w:tc>
      </w:tr>
      <w:tr w:rsidR="000F7450" w14:paraId="4A35DD1B" w14:textId="77777777" w:rsidTr="00B629D3">
        <w:tc>
          <w:tcPr>
            <w:tcW w:w="8640" w:type="dxa"/>
          </w:tcPr>
          <w:p w14:paraId="0E255B8D" w14:textId="15987F62" w:rsidR="000F7450" w:rsidRDefault="00000000">
            <w:r>
              <w:t>Candlestick, lah dé.</w:t>
            </w:r>
          </w:p>
        </w:tc>
      </w:tr>
      <w:tr w:rsidR="000F7450" w14:paraId="5C981509" w14:textId="77777777" w:rsidTr="00B629D3">
        <w:tc>
          <w:tcPr>
            <w:tcW w:w="8640" w:type="dxa"/>
          </w:tcPr>
          <w:p w14:paraId="0F702715" w14:textId="1E3A336C" w:rsidR="000F7450" w:rsidRDefault="00000000">
            <w:r>
              <w:t>Cane,</w:t>
            </w:r>
            <w:r w:rsidR="00A53CDA">
              <w:t xml:space="preserve"> </w:t>
            </w:r>
            <w:r>
              <w:t>tung, (a) tung diau,</w:t>
            </w:r>
            <w:r w:rsidR="00A53CDA">
              <w:t xml:space="preserve"> (sugar) kén tsó. </w:t>
            </w:r>
          </w:p>
        </w:tc>
      </w:tr>
      <w:tr w:rsidR="000F7450" w14:paraId="3586305D" w14:textId="77777777" w:rsidTr="00B629D3">
        <w:tc>
          <w:tcPr>
            <w:tcW w:w="8640" w:type="dxa"/>
          </w:tcPr>
          <w:p w14:paraId="516BF441" w14:textId="6210C9A9" w:rsidR="000F7450" w:rsidRDefault="00000000">
            <w:r>
              <w:t xml:space="preserve">Cangue, </w:t>
            </w:r>
            <w:r w:rsidR="00A53CDA">
              <w:t>ká</w:t>
            </w:r>
            <w:r>
              <w:t xml:space="preserve">, (bear a) </w:t>
            </w:r>
            <w:r w:rsidR="00A53CDA">
              <w:t>tá</w:t>
            </w:r>
            <w:r>
              <w:t>‘ k</w:t>
            </w:r>
            <w:r w:rsidR="00A53CDA">
              <w:t>á</w:t>
            </w:r>
            <w:r>
              <w:t>.</w:t>
            </w:r>
          </w:p>
        </w:tc>
      </w:tr>
    </w:tbl>
    <w:p w14:paraId="17684372" w14:textId="77777777" w:rsidR="003E5CBB" w:rsidRDefault="003E5CBB"/>
    <w:sectPr w:rsidR="003E5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667324">
    <w:abstractNumId w:val="8"/>
  </w:num>
  <w:num w:numId="2" w16cid:durableId="914585553">
    <w:abstractNumId w:val="6"/>
  </w:num>
  <w:num w:numId="3" w16cid:durableId="329842714">
    <w:abstractNumId w:val="5"/>
  </w:num>
  <w:num w:numId="4" w16cid:durableId="867333747">
    <w:abstractNumId w:val="4"/>
  </w:num>
  <w:num w:numId="5" w16cid:durableId="1112280566">
    <w:abstractNumId w:val="7"/>
  </w:num>
  <w:num w:numId="6" w16cid:durableId="141703590">
    <w:abstractNumId w:val="3"/>
  </w:num>
  <w:num w:numId="7" w16cid:durableId="952707097">
    <w:abstractNumId w:val="2"/>
  </w:num>
  <w:num w:numId="8" w16cid:durableId="909776504">
    <w:abstractNumId w:val="1"/>
  </w:num>
  <w:num w:numId="9" w16cid:durableId="112743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E5D"/>
    <w:rsid w:val="000F7450"/>
    <w:rsid w:val="0015074B"/>
    <w:rsid w:val="0029639D"/>
    <w:rsid w:val="00326F90"/>
    <w:rsid w:val="003E5CBB"/>
    <w:rsid w:val="005236F7"/>
    <w:rsid w:val="00A53CDA"/>
    <w:rsid w:val="00A61E5C"/>
    <w:rsid w:val="00AA1D8D"/>
    <w:rsid w:val="00B47730"/>
    <w:rsid w:val="00B629D3"/>
    <w:rsid w:val="00CB0664"/>
    <w:rsid w:val="00DF2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2C479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2024-08-12T00:15:00Z</dcterms:modified>
  <cp:category/>
</cp:coreProperties>
</file>