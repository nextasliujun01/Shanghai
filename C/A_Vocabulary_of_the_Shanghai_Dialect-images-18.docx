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D140C" w14:paraId="465914B4" w14:textId="77777777" w:rsidTr="00CF23B1">
        <w:tc>
          <w:tcPr>
            <w:tcW w:w="8640" w:type="dxa"/>
          </w:tcPr>
          <w:p w14:paraId="43D10FD4" w14:textId="6BFDE989" w:rsidR="00FD140C" w:rsidRDefault="00000000">
            <w:proofErr w:type="gramStart"/>
            <w:r>
              <w:t xml:space="preserve">Canister,  </w:t>
            </w:r>
            <w:proofErr w:type="spellStart"/>
            <w:r>
              <w:t>sih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kwén</w:t>
            </w:r>
            <w:proofErr w:type="spellEnd"/>
            <w:r>
              <w:t xml:space="preserve">‘ </w:t>
            </w:r>
            <w:proofErr w:type="spellStart"/>
            <w:r>
              <w:t>deu</w:t>
            </w:r>
            <w:proofErr w:type="spellEnd"/>
            <w:r>
              <w:t>.</w:t>
            </w:r>
          </w:p>
        </w:tc>
      </w:tr>
      <w:tr w:rsidR="00FD140C" w14:paraId="4BCAF8AB" w14:textId="77777777" w:rsidTr="00CF23B1">
        <w:tc>
          <w:tcPr>
            <w:tcW w:w="8640" w:type="dxa"/>
          </w:tcPr>
          <w:p w14:paraId="627C0B50" w14:textId="6FDDE147" w:rsidR="00FD140C" w:rsidRDefault="00000000">
            <w:r>
              <w:t xml:space="preserve">Cannon, </w:t>
            </w:r>
            <w:proofErr w:type="spellStart"/>
            <w:proofErr w:type="gramStart"/>
            <w:r>
              <w:t>p</w:t>
            </w:r>
            <w:r w:rsidR="009B0CF3">
              <w:t>’</w:t>
            </w:r>
            <w:r>
              <w:t>au</w:t>
            </w:r>
            <w:proofErr w:type="spellEnd"/>
            <w:r>
              <w:t>‘</w:t>
            </w:r>
            <w:proofErr w:type="gramEnd"/>
            <w:r>
              <w:t xml:space="preserve">, </w:t>
            </w:r>
            <w:r w:rsidR="009B0CF3">
              <w:t xml:space="preserve"> ‘</w:t>
            </w:r>
            <w:proofErr w:type="spellStart"/>
            <w:r>
              <w:t>h</w:t>
            </w:r>
            <w:r w:rsidR="009B0CF3">
              <w:t>ú</w:t>
            </w:r>
            <w:proofErr w:type="spellEnd"/>
            <w:r>
              <w:t xml:space="preserve"> </w:t>
            </w:r>
            <w:proofErr w:type="spellStart"/>
            <w:r>
              <w:t>p’au</w:t>
            </w:r>
            <w:proofErr w:type="spellEnd"/>
            <w:r>
              <w:t xml:space="preserve">’, </w:t>
            </w:r>
            <w:r w:rsidR="009B0CF3">
              <w:t xml:space="preserve"> </w:t>
            </w:r>
            <w:proofErr w:type="spellStart"/>
            <w:r w:rsidR="009B0CF3">
              <w:t>t’sûng</w:t>
            </w:r>
            <w:proofErr w:type="spellEnd"/>
            <w:r w:rsidR="009B0CF3">
              <w:t xml:space="preserve">’ </w:t>
            </w:r>
            <w:proofErr w:type="spellStart"/>
            <w:r w:rsidR="009B0CF3">
              <w:t>p’au</w:t>
            </w:r>
            <w:proofErr w:type="spellEnd"/>
            <w:r w:rsidR="009B0CF3">
              <w:t xml:space="preserve">’. </w:t>
            </w:r>
          </w:p>
        </w:tc>
      </w:tr>
      <w:tr w:rsidR="00FD140C" w14:paraId="11FAF784" w14:textId="77777777" w:rsidTr="00CF23B1">
        <w:tc>
          <w:tcPr>
            <w:tcW w:w="8640" w:type="dxa"/>
          </w:tcPr>
          <w:p w14:paraId="44B29495" w14:textId="2F163375" w:rsidR="00FD140C" w:rsidRDefault="00000000">
            <w:r>
              <w:t xml:space="preserve">Cannot, </w:t>
            </w:r>
            <w:proofErr w:type="spellStart"/>
            <w:r w:rsidR="009B0CF3">
              <w:t>v</w:t>
            </w:r>
            <w:r>
              <w:t>eh</w:t>
            </w:r>
            <w:proofErr w:type="spellEnd"/>
            <w:r>
              <w:t xml:space="preserve"> </w:t>
            </w:r>
            <w:proofErr w:type="gramStart"/>
            <w:r>
              <w:t xml:space="preserve">nung, </w:t>
            </w:r>
            <w:r w:rsidR="009B0CF3">
              <w:t xml:space="preserve"> </w:t>
            </w:r>
            <w:proofErr w:type="spellStart"/>
            <w:r w:rsidR="009B0CF3">
              <w:t>veh</w:t>
            </w:r>
            <w:proofErr w:type="spellEnd"/>
            <w:proofErr w:type="gramEnd"/>
            <w:r w:rsidR="009B0CF3">
              <w:t xml:space="preserve"> ‘</w:t>
            </w:r>
            <w:proofErr w:type="spellStart"/>
            <w:r w:rsidR="009B0CF3">
              <w:t>k’ó</w:t>
            </w:r>
            <w:proofErr w:type="spellEnd"/>
            <w:r w:rsidR="009B0CF3">
              <w:t xml:space="preserve"> ‘í, (but) </w:t>
            </w:r>
            <w:proofErr w:type="spellStart"/>
            <w:r w:rsidR="009B0CF3">
              <w:t>veh</w:t>
            </w:r>
            <w:proofErr w:type="spellEnd"/>
            <w:r w:rsidR="009B0CF3">
              <w:t xml:space="preserve"> </w:t>
            </w:r>
            <w:proofErr w:type="spellStart"/>
            <w:r w:rsidR="009B0CF3">
              <w:t>tuh</w:t>
            </w:r>
            <w:proofErr w:type="spellEnd"/>
            <w:r w:rsidR="009B0CF3">
              <w:t xml:space="preserve"> </w:t>
            </w:r>
            <w:proofErr w:type="spellStart"/>
            <w:r w:rsidR="009B0CF3">
              <w:t>veh</w:t>
            </w:r>
            <w:proofErr w:type="spellEnd"/>
            <w:r w:rsidR="009B0CF3">
              <w:t xml:space="preserve">. </w:t>
            </w:r>
          </w:p>
        </w:tc>
      </w:tr>
      <w:tr w:rsidR="00FD140C" w14:paraId="78E33C80" w14:textId="77777777" w:rsidTr="00CF23B1">
        <w:tc>
          <w:tcPr>
            <w:tcW w:w="8640" w:type="dxa"/>
          </w:tcPr>
          <w:p w14:paraId="63F63F32" w14:textId="6FE24ACB" w:rsidR="00FD140C" w:rsidRDefault="00000000">
            <w:r>
              <w:t>Canopy, (</w:t>
            </w:r>
            <w:r w:rsidR="009B0CF3">
              <w:t>g</w:t>
            </w:r>
            <w:r>
              <w:t xml:space="preserve">ift from the people) </w:t>
            </w:r>
            <w:r w:rsidR="009B0CF3">
              <w:t xml:space="preserve">van’ </w:t>
            </w:r>
            <w:proofErr w:type="spellStart"/>
            <w:r w:rsidR="009B0CF3">
              <w:t>ming</w:t>
            </w:r>
            <w:proofErr w:type="spellEnd"/>
            <w:r w:rsidR="009B0CF3">
              <w:t xml:space="preserve"> </w:t>
            </w:r>
            <w:proofErr w:type="spellStart"/>
            <w:r w:rsidR="009B0CF3">
              <w:t>san</w:t>
            </w:r>
            <w:proofErr w:type="spellEnd"/>
            <w:r w:rsidR="009B0CF3">
              <w:t xml:space="preserve">’. </w:t>
            </w:r>
          </w:p>
        </w:tc>
      </w:tr>
      <w:tr w:rsidR="00FD140C" w14:paraId="2B0CE3A0" w14:textId="77777777" w:rsidTr="00CF23B1">
        <w:tc>
          <w:tcPr>
            <w:tcW w:w="8640" w:type="dxa"/>
          </w:tcPr>
          <w:p w14:paraId="4094E473" w14:textId="083772C2" w:rsidR="00FD140C" w:rsidRDefault="00000000">
            <w:proofErr w:type="gramStart"/>
            <w:r>
              <w:t xml:space="preserve">Canvas,  </w:t>
            </w:r>
            <w:proofErr w:type="spellStart"/>
            <w:r>
              <w:t>p</w:t>
            </w:r>
            <w:r w:rsidR="009B0CF3">
              <w:t>ú</w:t>
            </w:r>
            <w:r>
              <w:t>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</w:t>
            </w:r>
            <w:r w:rsidR="009B0CF3">
              <w:t>ú</w:t>
            </w:r>
            <w:proofErr w:type="spellEnd"/>
            <w:r w:rsidR="009B0CF3">
              <w:t>’</w:t>
            </w:r>
            <w:r>
              <w:t>.</w:t>
            </w:r>
          </w:p>
        </w:tc>
      </w:tr>
      <w:tr w:rsidR="00FD140C" w14:paraId="185288AE" w14:textId="77777777" w:rsidTr="00CF23B1">
        <w:tc>
          <w:tcPr>
            <w:tcW w:w="8640" w:type="dxa"/>
          </w:tcPr>
          <w:p w14:paraId="28852E6B" w14:textId="7FF16452" w:rsidR="00FD140C" w:rsidRDefault="00000000">
            <w:proofErr w:type="gramStart"/>
            <w:r>
              <w:t xml:space="preserve">Cap, </w:t>
            </w:r>
            <w:r w:rsidR="00CF23B1">
              <w:t xml:space="preserve"> </w:t>
            </w:r>
            <w:r w:rsidR="009B0CF3">
              <w:t>‘</w:t>
            </w:r>
            <w:proofErr w:type="spellStart"/>
            <w:proofErr w:type="gramEnd"/>
            <w:r w:rsidR="009B0CF3">
              <w:t>s</w:t>
            </w:r>
            <w:r>
              <w:t>iau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>‘ ‘</w:t>
            </w:r>
            <w:proofErr w:type="spellStart"/>
            <w:r>
              <w:t>tsz</w:t>
            </w:r>
            <w:proofErr w:type="spellEnd"/>
            <w:r>
              <w:t>.</w:t>
            </w:r>
          </w:p>
        </w:tc>
      </w:tr>
      <w:tr w:rsidR="00FD140C" w14:paraId="385A4D2C" w14:textId="77777777" w:rsidTr="00CF23B1">
        <w:tc>
          <w:tcPr>
            <w:tcW w:w="8640" w:type="dxa"/>
          </w:tcPr>
          <w:p w14:paraId="31522B77" w14:textId="45528E1C" w:rsidR="00FD140C" w:rsidRDefault="00000000">
            <w:proofErr w:type="gramStart"/>
            <w:r>
              <w:t xml:space="preserve">Capacity,  </w:t>
            </w:r>
            <w:proofErr w:type="spellStart"/>
            <w:r>
              <w:t>dzé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dzing</w:t>
            </w:r>
            <w:proofErr w:type="spellEnd"/>
            <w:r>
              <w:t>, (for hold</w:t>
            </w:r>
            <w:r w:rsidR="009B0CF3">
              <w:t xml:space="preserve">ing) </w:t>
            </w:r>
            <w:proofErr w:type="spellStart"/>
            <w:r w:rsidR="009B0CF3">
              <w:t>tsong</w:t>
            </w:r>
            <w:proofErr w:type="spellEnd"/>
            <w:r w:rsidR="009B0CF3">
              <w:t xml:space="preserve"> </w:t>
            </w:r>
            <w:proofErr w:type="spellStart"/>
            <w:r w:rsidR="009B0CF3">
              <w:t>tuh</w:t>
            </w:r>
            <w:proofErr w:type="spellEnd"/>
            <w:r w:rsidR="009B0CF3">
              <w:t xml:space="preserve"> </w:t>
            </w:r>
            <w:proofErr w:type="spellStart"/>
            <w:r w:rsidR="009B0CF3">
              <w:t>loh</w:t>
            </w:r>
            <w:proofErr w:type="spellEnd"/>
            <w:r w:rsidR="009B0CF3">
              <w:t xml:space="preserve">. </w:t>
            </w:r>
          </w:p>
        </w:tc>
      </w:tr>
      <w:tr w:rsidR="00FD140C" w14:paraId="2E802C52" w14:textId="77777777" w:rsidTr="00CF23B1">
        <w:tc>
          <w:tcPr>
            <w:tcW w:w="8640" w:type="dxa"/>
          </w:tcPr>
          <w:p w14:paraId="7B4F5BC2" w14:textId="2EE2D2BC" w:rsidR="00FD140C" w:rsidRDefault="00000000">
            <w:r>
              <w:t>Capital, (</w:t>
            </w:r>
            <w:proofErr w:type="gramStart"/>
            <w:r>
              <w:t xml:space="preserve">city) </w:t>
            </w:r>
            <w:r w:rsidR="009B0CF3">
              <w:t xml:space="preserve"> </w:t>
            </w:r>
            <w:proofErr w:type="spellStart"/>
            <w:r>
              <w:t>kiung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</w:t>
            </w:r>
            <w:r w:rsidR="009B0CF3">
              <w:t>ú</w:t>
            </w:r>
            <w:proofErr w:type="spellEnd"/>
            <w:r>
              <w:t xml:space="preserve">, </w:t>
            </w:r>
            <w:proofErr w:type="spellStart"/>
            <w:r w:rsidR="009B0CF3">
              <w:t>kiung</w:t>
            </w:r>
            <w:proofErr w:type="spellEnd"/>
            <w:r w:rsidR="009B0CF3">
              <w:t xml:space="preserve"> </w:t>
            </w:r>
            <w:proofErr w:type="spellStart"/>
            <w:r w:rsidR="009B0CF3">
              <w:t>zung</w:t>
            </w:r>
            <w:proofErr w:type="spellEnd"/>
            <w:r w:rsidR="009B0CF3">
              <w:t xml:space="preserve">. </w:t>
            </w:r>
          </w:p>
        </w:tc>
      </w:tr>
      <w:tr w:rsidR="00FD140C" w14:paraId="233010D7" w14:textId="77777777" w:rsidTr="00CF23B1">
        <w:tc>
          <w:tcPr>
            <w:tcW w:w="8640" w:type="dxa"/>
          </w:tcPr>
          <w:p w14:paraId="06310F99" w14:textId="1EC089CA" w:rsidR="00FD140C" w:rsidRDefault="00000000">
            <w:r>
              <w:t xml:space="preserve">Captain, (of boat) </w:t>
            </w:r>
            <w:proofErr w:type="spellStart"/>
            <w:r>
              <w:t>zén</w:t>
            </w:r>
            <w:proofErr w:type="spellEnd"/>
            <w:r>
              <w:t xml:space="preserve"> </w:t>
            </w:r>
            <w:r w:rsidR="009B0CF3">
              <w:t>‘</w:t>
            </w:r>
            <w:proofErr w:type="spellStart"/>
            <w:r>
              <w:t>te</w:t>
            </w:r>
            <w:r w:rsidR="009B0CF3">
              <w:t>û</w:t>
            </w:r>
            <w:proofErr w:type="spellEnd"/>
            <w:r>
              <w:t xml:space="preserve">, </w:t>
            </w:r>
            <w:r w:rsidR="009B0CF3">
              <w:t>‘</w:t>
            </w:r>
            <w:proofErr w:type="spellStart"/>
            <w:r w:rsidR="009B0CF3">
              <w:t>lau</w:t>
            </w:r>
            <w:proofErr w:type="spellEnd"/>
            <w:r w:rsidR="009B0CF3">
              <w:t xml:space="preserve"> </w:t>
            </w:r>
            <w:proofErr w:type="spellStart"/>
            <w:r w:rsidR="009B0CF3">
              <w:t>dá</w:t>
            </w:r>
            <w:proofErr w:type="spellEnd"/>
            <w:r w:rsidR="009B0CF3">
              <w:t xml:space="preserve">’. </w:t>
            </w:r>
          </w:p>
        </w:tc>
      </w:tr>
      <w:tr w:rsidR="00FD140C" w14:paraId="31C0965B" w14:textId="77777777" w:rsidTr="00CF23B1">
        <w:tc>
          <w:tcPr>
            <w:tcW w:w="8640" w:type="dxa"/>
          </w:tcPr>
          <w:p w14:paraId="0602BAB0" w14:textId="2C571E06" w:rsidR="00FD140C" w:rsidRDefault="00000000">
            <w:proofErr w:type="gramStart"/>
            <w:r>
              <w:t xml:space="preserve">Caraways, </w:t>
            </w:r>
            <w:r w:rsidR="009B0CF3">
              <w:t xml:space="preserve"> </w:t>
            </w:r>
            <w:r>
              <w:t xml:space="preserve"> </w:t>
            </w:r>
            <w:proofErr w:type="spellStart"/>
            <w:proofErr w:type="gramEnd"/>
            <w:r>
              <w:t>si</w:t>
            </w:r>
            <w:proofErr w:type="spellEnd"/>
            <w:r>
              <w:t xml:space="preserve">‘ </w:t>
            </w:r>
            <w:proofErr w:type="spellStart"/>
            <w:r>
              <w:t>wé</w:t>
            </w:r>
            <w:proofErr w:type="spellEnd"/>
            <w:r>
              <w:t xml:space="preserve"> </w:t>
            </w:r>
            <w:proofErr w:type="spellStart"/>
            <w:r>
              <w:t>h‘iang</w:t>
            </w:r>
            <w:proofErr w:type="spellEnd"/>
            <w:r w:rsidR="009B0CF3">
              <w:t>.</w:t>
            </w:r>
          </w:p>
        </w:tc>
      </w:tr>
      <w:tr w:rsidR="00FD140C" w14:paraId="07028B15" w14:textId="77777777" w:rsidTr="00CF23B1">
        <w:tc>
          <w:tcPr>
            <w:tcW w:w="8640" w:type="dxa"/>
          </w:tcPr>
          <w:p w14:paraId="4454DF2D" w14:textId="6DF5C46C" w:rsidR="00FD140C" w:rsidRDefault="00000000">
            <w:r>
              <w:t xml:space="preserve">Carbuncle, </w:t>
            </w:r>
            <w:proofErr w:type="spellStart"/>
            <w:r>
              <w:t>toh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t‘</w:t>
            </w:r>
            <w:proofErr w:type="gramEnd"/>
            <w:r>
              <w:t>song</w:t>
            </w:r>
            <w:proofErr w:type="spellEnd"/>
            <w:r w:rsidR="009B0CF3">
              <w:t xml:space="preserve">’ fah </w:t>
            </w:r>
            <w:proofErr w:type="spellStart"/>
            <w:r w:rsidR="009B0CF3">
              <w:t>pé</w:t>
            </w:r>
            <w:proofErr w:type="spellEnd"/>
            <w:r w:rsidR="009B0CF3">
              <w:t>’, ‘</w:t>
            </w:r>
            <w:proofErr w:type="spellStart"/>
            <w:r w:rsidR="009B0CF3">
              <w:t>seu</w:t>
            </w:r>
            <w:proofErr w:type="spellEnd"/>
            <w:r w:rsidR="009B0CF3">
              <w:t xml:space="preserve"> </w:t>
            </w:r>
            <w:proofErr w:type="spellStart"/>
            <w:r w:rsidR="009B0CF3">
              <w:t>tah</w:t>
            </w:r>
            <w:proofErr w:type="spellEnd"/>
            <w:r w:rsidR="009B0CF3">
              <w:t xml:space="preserve">. </w:t>
            </w:r>
          </w:p>
        </w:tc>
      </w:tr>
      <w:tr w:rsidR="00FD140C" w14:paraId="5F1FE711" w14:textId="77777777" w:rsidTr="00CF23B1">
        <w:tc>
          <w:tcPr>
            <w:tcW w:w="8640" w:type="dxa"/>
          </w:tcPr>
          <w:p w14:paraId="079E4DEB" w14:textId="7A298CA7" w:rsidR="00FD140C" w:rsidRDefault="00000000">
            <w:r>
              <w:t xml:space="preserve">Card, </w:t>
            </w:r>
            <w:proofErr w:type="spellStart"/>
            <w:r>
              <w:t>ming</w:t>
            </w:r>
            <w:proofErr w:type="spellEnd"/>
            <w:r>
              <w:t xml:space="preserve"> </w:t>
            </w:r>
            <w:r w:rsidR="009B0CF3">
              <w:t>‘</w:t>
            </w:r>
            <w:proofErr w:type="spellStart"/>
            <w:r>
              <w:t>ti</w:t>
            </w:r>
            <w:r w:rsidR="009B0CF3">
              <w:t>h</w:t>
            </w:r>
            <w:proofErr w:type="spellEnd"/>
            <w:r>
              <w:t xml:space="preserve">, </w:t>
            </w:r>
            <w:proofErr w:type="spellStart"/>
            <w:r w:rsidR="009B0CF3">
              <w:t>t’</w:t>
            </w:r>
            <w:r>
              <w:t>i</w:t>
            </w:r>
            <w:r w:rsidR="009B0CF3">
              <w:t>h</w:t>
            </w:r>
            <w:proofErr w:type="spellEnd"/>
            <w:r w:rsidR="009B0CF3">
              <w:t xml:space="preserve"> ‘</w:t>
            </w:r>
            <w:proofErr w:type="spellStart"/>
            <w:r w:rsidR="009B0CF3">
              <w:t>tsz</w:t>
            </w:r>
            <w:proofErr w:type="spellEnd"/>
            <w:r w:rsidR="009B0CF3">
              <w:t>; (playing) ‘</w:t>
            </w:r>
            <w:proofErr w:type="spellStart"/>
            <w:r w:rsidR="009B0CF3">
              <w:t>tsz</w:t>
            </w:r>
            <w:proofErr w:type="spellEnd"/>
            <w:r w:rsidR="009B0CF3">
              <w:t xml:space="preserve"> </w:t>
            </w:r>
            <w:proofErr w:type="spellStart"/>
            <w:r w:rsidR="009B0CF3">
              <w:t>bá</w:t>
            </w:r>
            <w:proofErr w:type="spellEnd"/>
            <w:r w:rsidR="009B0CF3">
              <w:t xml:space="preserve">. </w:t>
            </w:r>
          </w:p>
        </w:tc>
      </w:tr>
      <w:tr w:rsidR="00FD140C" w14:paraId="52D0708D" w14:textId="77777777" w:rsidTr="00CF23B1">
        <w:tc>
          <w:tcPr>
            <w:tcW w:w="8640" w:type="dxa"/>
          </w:tcPr>
          <w:p w14:paraId="65F067F1" w14:textId="20D3A334" w:rsidR="00FD140C" w:rsidRDefault="00000000">
            <w:r>
              <w:t xml:space="preserve">Cardamoms, </w:t>
            </w:r>
            <w:proofErr w:type="spellStart"/>
            <w:r>
              <w:t>p</w:t>
            </w:r>
            <w:r w:rsidR="009B0CF3">
              <w:t>á</w:t>
            </w:r>
            <w:r>
              <w:t>h</w:t>
            </w:r>
            <w:proofErr w:type="spellEnd"/>
            <w:r>
              <w:t xml:space="preserve"> </w:t>
            </w:r>
            <w:proofErr w:type="spellStart"/>
            <w:r>
              <w:t>deu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k’eu</w:t>
            </w:r>
            <w:proofErr w:type="spellEnd"/>
            <w:r>
              <w:t>‘</w:t>
            </w:r>
            <w:proofErr w:type="gramEnd"/>
            <w:r>
              <w:t>.</w:t>
            </w:r>
          </w:p>
        </w:tc>
      </w:tr>
      <w:tr w:rsidR="00FD140C" w14:paraId="7AADCEB9" w14:textId="77777777" w:rsidTr="00CF23B1">
        <w:tc>
          <w:tcPr>
            <w:tcW w:w="8640" w:type="dxa"/>
          </w:tcPr>
          <w:p w14:paraId="217AAF8F" w14:textId="6E832A1A" w:rsidR="00FD140C" w:rsidRDefault="00000000">
            <w:r>
              <w:t xml:space="preserve">Cardinal points, </w:t>
            </w:r>
            <w:proofErr w:type="spellStart"/>
            <w:proofErr w:type="gramStart"/>
            <w:r>
              <w:t>sz</w:t>
            </w:r>
            <w:proofErr w:type="spellEnd"/>
            <w:r>
              <w:t xml:space="preserve">‘ </w:t>
            </w:r>
            <w:proofErr w:type="spellStart"/>
            <w:r>
              <w:t>fong</w:t>
            </w:r>
            <w:proofErr w:type="spellEnd"/>
            <w:proofErr w:type="gramEnd"/>
            <w:r>
              <w:t xml:space="preserve">, </w:t>
            </w:r>
            <w:proofErr w:type="spellStart"/>
            <w:r w:rsidR="009B0CF3">
              <w:t>túng</w:t>
            </w:r>
            <w:proofErr w:type="spellEnd"/>
            <w:r w:rsidR="009B0CF3">
              <w:t xml:space="preserve"> </w:t>
            </w:r>
            <w:proofErr w:type="spellStart"/>
            <w:r w:rsidR="009B0CF3">
              <w:t>sí</w:t>
            </w:r>
            <w:proofErr w:type="spellEnd"/>
            <w:r w:rsidR="009B0CF3">
              <w:t xml:space="preserve"> </w:t>
            </w:r>
            <w:proofErr w:type="spellStart"/>
            <w:r w:rsidR="009B0CF3">
              <w:t>nén</w:t>
            </w:r>
            <w:proofErr w:type="spellEnd"/>
            <w:r w:rsidR="009B0CF3">
              <w:t xml:space="preserve"> </w:t>
            </w:r>
            <w:proofErr w:type="spellStart"/>
            <w:r w:rsidR="009B0CF3">
              <w:t>póh</w:t>
            </w:r>
            <w:proofErr w:type="spellEnd"/>
            <w:r w:rsidR="009B0CF3">
              <w:t xml:space="preserve">. </w:t>
            </w:r>
          </w:p>
        </w:tc>
      </w:tr>
      <w:tr w:rsidR="00FD140C" w14:paraId="5749DF27" w14:textId="77777777" w:rsidTr="00CF23B1">
        <w:tc>
          <w:tcPr>
            <w:tcW w:w="8640" w:type="dxa"/>
          </w:tcPr>
          <w:p w14:paraId="78E07DDF" w14:textId="1B49070C" w:rsidR="00FD140C" w:rsidRDefault="00000000">
            <w:proofErr w:type="gramStart"/>
            <w:r>
              <w:t xml:space="preserve">Care, </w:t>
            </w:r>
            <w:r w:rsidR="00CF23B1">
              <w:t xml:space="preserve"> </w:t>
            </w:r>
            <w:r>
              <w:t xml:space="preserve"> </w:t>
            </w:r>
            <w:proofErr w:type="spellStart"/>
            <w:proofErr w:type="gramEnd"/>
            <w:r w:rsidR="009B0CF3">
              <w:t>kwó</w:t>
            </w:r>
            <w:proofErr w:type="spellEnd"/>
            <w:r w:rsidR="009B0CF3">
              <w:t xml:space="preserve">’ </w:t>
            </w:r>
            <w:proofErr w:type="spellStart"/>
            <w:r w:rsidR="009B0CF3">
              <w:t>lü</w:t>
            </w:r>
            <w:proofErr w:type="spellEnd"/>
            <w:r w:rsidR="009B0CF3">
              <w:t xml:space="preserve">’, </w:t>
            </w:r>
            <w:proofErr w:type="spellStart"/>
            <w:r w:rsidR="009B0CF3">
              <w:t>yeu</w:t>
            </w:r>
            <w:proofErr w:type="spellEnd"/>
            <w:r w:rsidR="009B0CF3">
              <w:t xml:space="preserve"> </w:t>
            </w:r>
            <w:proofErr w:type="spellStart"/>
            <w:r w:rsidR="009B0CF3">
              <w:t>lü</w:t>
            </w:r>
            <w:proofErr w:type="spellEnd"/>
            <w:r w:rsidR="009B0CF3">
              <w:t>’, (to) ‘li, ‘</w:t>
            </w:r>
            <w:proofErr w:type="spellStart"/>
            <w:r w:rsidR="009B0CF3">
              <w:t>kwén</w:t>
            </w:r>
            <w:proofErr w:type="spellEnd"/>
            <w:r w:rsidR="009B0CF3">
              <w:t xml:space="preserve">.  </w:t>
            </w:r>
          </w:p>
        </w:tc>
      </w:tr>
      <w:tr w:rsidR="00FD140C" w14:paraId="2CAD0AF7" w14:textId="77777777" w:rsidTr="00CF23B1">
        <w:tc>
          <w:tcPr>
            <w:tcW w:w="8640" w:type="dxa"/>
          </w:tcPr>
          <w:p w14:paraId="4802C0D8" w14:textId="2BC6BC51" w:rsidR="00FD140C" w:rsidRDefault="00000000">
            <w:r>
              <w:t xml:space="preserve">Careful, </w:t>
            </w:r>
            <w:proofErr w:type="spellStart"/>
            <w:r>
              <w:t>sia</w:t>
            </w:r>
            <w:r w:rsidR="009B0CF3">
              <w:t>u</w:t>
            </w:r>
            <w:proofErr w:type="spellEnd"/>
            <w:r>
              <w:t xml:space="preserve"> sing,</w:t>
            </w:r>
            <w:r w:rsidR="009B0CF3">
              <w:t xml:space="preserve"> ‘</w:t>
            </w:r>
            <w:proofErr w:type="spellStart"/>
            <w:r w:rsidR="009B0CF3">
              <w:t>kiun</w:t>
            </w:r>
            <w:proofErr w:type="spellEnd"/>
            <w:r w:rsidR="009B0CF3">
              <w:t xml:space="preserve"> </w:t>
            </w:r>
            <w:proofErr w:type="spellStart"/>
            <w:r w:rsidR="009B0CF3">
              <w:t>zun</w:t>
            </w:r>
            <w:proofErr w:type="spellEnd"/>
            <w:r w:rsidR="009B0CF3">
              <w:t xml:space="preserve">’, </w:t>
            </w:r>
            <w:proofErr w:type="spellStart"/>
            <w:r w:rsidR="009B0CF3">
              <w:t>si</w:t>
            </w:r>
            <w:proofErr w:type="spellEnd"/>
            <w:r w:rsidR="009B0CF3">
              <w:t xml:space="preserve">’ sing, tong sing; carefully, </w:t>
            </w:r>
            <w:proofErr w:type="spellStart"/>
            <w:r w:rsidR="009B0CF3">
              <w:t>sí</w:t>
            </w:r>
            <w:proofErr w:type="spellEnd"/>
            <w:r w:rsidR="009B0CF3">
              <w:t xml:space="preserve">’ </w:t>
            </w:r>
            <w:proofErr w:type="spellStart"/>
            <w:r w:rsidR="009B0CF3">
              <w:t>sí</w:t>
            </w:r>
            <w:proofErr w:type="spellEnd"/>
            <w:r w:rsidR="009B0CF3">
              <w:t>’ ‘</w:t>
            </w:r>
            <w:proofErr w:type="spellStart"/>
            <w:r w:rsidR="009B0CF3">
              <w:t>tí</w:t>
            </w:r>
            <w:proofErr w:type="spellEnd"/>
            <w:r w:rsidR="009B0CF3">
              <w:t xml:space="preserve"> ‘</w:t>
            </w:r>
            <w:proofErr w:type="spellStart"/>
            <w:r w:rsidR="009B0CF3">
              <w:t>tí</w:t>
            </w:r>
            <w:proofErr w:type="spellEnd"/>
            <w:r w:rsidR="009B0CF3">
              <w:t xml:space="preserve">. </w:t>
            </w:r>
            <w:r>
              <w:t xml:space="preserve"> </w:t>
            </w:r>
          </w:p>
        </w:tc>
      </w:tr>
      <w:tr w:rsidR="00FD140C" w14:paraId="2D63D4AE" w14:textId="77777777" w:rsidTr="00CF23B1">
        <w:tc>
          <w:tcPr>
            <w:tcW w:w="8640" w:type="dxa"/>
          </w:tcPr>
          <w:p w14:paraId="058A802C" w14:textId="07549222" w:rsidR="00FD140C" w:rsidRDefault="00000000">
            <w:r>
              <w:t>Careless, veh lieu sing,</w:t>
            </w:r>
          </w:p>
        </w:tc>
      </w:tr>
      <w:tr w:rsidR="00FD140C" w14:paraId="3D444B13" w14:textId="77777777" w:rsidTr="00CF23B1">
        <w:tc>
          <w:tcPr>
            <w:tcW w:w="8640" w:type="dxa"/>
          </w:tcPr>
          <w:p w14:paraId="69E2CFA1" w14:textId="3666CC51" w:rsidR="00FD140C" w:rsidRDefault="00000000">
            <w:r>
              <w:t xml:space="preserve">Cargo, </w:t>
            </w:r>
            <w:proofErr w:type="spellStart"/>
            <w:r>
              <w:t>zén</w:t>
            </w:r>
            <w:proofErr w:type="spellEnd"/>
            <w:r>
              <w:t xml:space="preserve"> </w:t>
            </w:r>
            <w:r w:rsidR="009B0CF3">
              <w:t>‘</w:t>
            </w:r>
            <w:r>
              <w:t xml:space="preserve">long </w:t>
            </w:r>
            <w:proofErr w:type="spellStart"/>
            <w:proofErr w:type="gramStart"/>
            <w:r>
              <w:t>h</w:t>
            </w:r>
            <w:r w:rsidR="009B0CF3">
              <w:t>ú</w:t>
            </w:r>
            <w:proofErr w:type="spellEnd"/>
            <w:r>
              <w:t xml:space="preserve">‘ </w:t>
            </w:r>
            <w:proofErr w:type="spellStart"/>
            <w:r>
              <w:t>suh</w:t>
            </w:r>
            <w:proofErr w:type="spellEnd"/>
            <w:proofErr w:type="gramEnd"/>
            <w:r w:rsidR="009B0CF3">
              <w:t>.</w:t>
            </w:r>
          </w:p>
        </w:tc>
      </w:tr>
      <w:tr w:rsidR="00FD140C" w14:paraId="3EB15E6C" w14:textId="77777777" w:rsidTr="00CF23B1">
        <w:tc>
          <w:tcPr>
            <w:tcW w:w="8640" w:type="dxa"/>
          </w:tcPr>
          <w:p w14:paraId="0000EDD9" w14:textId="69C73F2E" w:rsidR="00FD140C" w:rsidRDefault="00000000">
            <w:proofErr w:type="gramStart"/>
            <w:r>
              <w:t xml:space="preserve">Carnelian, </w:t>
            </w:r>
            <w:r w:rsidR="00CF23B1">
              <w:t xml:space="preserve"> ‘</w:t>
            </w:r>
            <w:proofErr w:type="spellStart"/>
            <w:proofErr w:type="gramEnd"/>
            <w:r>
              <w:t>m</w:t>
            </w:r>
            <w:r w:rsidR="00CF23B1">
              <w:t>ó</w:t>
            </w:r>
            <w:proofErr w:type="spellEnd"/>
            <w:r>
              <w:t xml:space="preserve"> </w:t>
            </w:r>
            <w:r w:rsidR="009B0CF3">
              <w:t>‘</w:t>
            </w:r>
            <w:proofErr w:type="spellStart"/>
            <w:r>
              <w:t>nau</w:t>
            </w:r>
            <w:proofErr w:type="spellEnd"/>
            <w:r>
              <w:t>.</w:t>
            </w:r>
          </w:p>
        </w:tc>
      </w:tr>
      <w:tr w:rsidR="00FD140C" w14:paraId="0F28278F" w14:textId="77777777" w:rsidTr="00CF23B1">
        <w:tc>
          <w:tcPr>
            <w:tcW w:w="8640" w:type="dxa"/>
          </w:tcPr>
          <w:p w14:paraId="35801EBE" w14:textId="54F0305D" w:rsidR="00FD140C" w:rsidRDefault="00000000">
            <w:proofErr w:type="gramStart"/>
            <w:r>
              <w:t xml:space="preserve">Carp,  </w:t>
            </w:r>
            <w:r w:rsidR="009B0CF3">
              <w:t>‘</w:t>
            </w:r>
            <w:proofErr w:type="gramEnd"/>
            <w:r>
              <w:t>li ng</w:t>
            </w:r>
            <w:r w:rsidR="009B0CF3">
              <w:t>.</w:t>
            </w:r>
          </w:p>
        </w:tc>
      </w:tr>
      <w:tr w:rsidR="00FD140C" w14:paraId="2ABDCEA7" w14:textId="77777777" w:rsidTr="00CF23B1">
        <w:tc>
          <w:tcPr>
            <w:tcW w:w="8640" w:type="dxa"/>
          </w:tcPr>
          <w:p w14:paraId="128245D6" w14:textId="7E694275" w:rsidR="00FD140C" w:rsidRDefault="00000000">
            <w:proofErr w:type="gramStart"/>
            <w:r>
              <w:t xml:space="preserve">Carpenter,  </w:t>
            </w:r>
            <w:proofErr w:type="spellStart"/>
            <w:r>
              <w:t>m</w:t>
            </w:r>
            <w:r w:rsidR="009B0CF3">
              <w:t>ó</w:t>
            </w:r>
            <w:r>
              <w:t>h</w:t>
            </w:r>
            <w:proofErr w:type="spellEnd"/>
            <w:proofErr w:type="gramEnd"/>
            <w:r>
              <w:t xml:space="preserve"> ziang‘,</w:t>
            </w:r>
          </w:p>
        </w:tc>
      </w:tr>
      <w:tr w:rsidR="00FD140C" w14:paraId="76094FE2" w14:textId="77777777" w:rsidTr="00CF23B1">
        <w:tc>
          <w:tcPr>
            <w:tcW w:w="8640" w:type="dxa"/>
          </w:tcPr>
          <w:p w14:paraId="4EADA114" w14:textId="63AA5017" w:rsidR="00FD140C" w:rsidRDefault="00000000">
            <w:proofErr w:type="gramStart"/>
            <w:r>
              <w:t xml:space="preserve">Carpet,  </w:t>
            </w:r>
            <w:proofErr w:type="spellStart"/>
            <w:r w:rsidR="009B0CF3">
              <w:t>ti</w:t>
            </w:r>
            <w:proofErr w:type="spellEnd"/>
            <w:proofErr w:type="gramEnd"/>
            <w:r w:rsidR="009B0CF3">
              <w:t xml:space="preserve">’ tan, </w:t>
            </w:r>
            <w:r>
              <w:t xml:space="preserve"> </w:t>
            </w:r>
            <w:proofErr w:type="spellStart"/>
            <w:r>
              <w:t>ti</w:t>
            </w:r>
            <w:proofErr w:type="spellEnd"/>
            <w:r>
              <w:t xml:space="preserve">‘ </w:t>
            </w:r>
            <w:proofErr w:type="spellStart"/>
            <w:r>
              <w:t>ni</w:t>
            </w:r>
            <w:r w:rsidR="009B0CF3">
              <w:t>ú</w:t>
            </w:r>
            <w:r>
              <w:t>ng</w:t>
            </w:r>
            <w:proofErr w:type="spellEnd"/>
            <w:r w:rsidR="009B0CF3">
              <w:t xml:space="preserve"> tan, </w:t>
            </w:r>
            <w:proofErr w:type="spellStart"/>
            <w:r w:rsidR="009B0CF3">
              <w:t>tí</w:t>
            </w:r>
            <w:proofErr w:type="spellEnd"/>
            <w:r w:rsidR="009B0CF3">
              <w:t xml:space="preserve">’ </w:t>
            </w:r>
            <w:proofErr w:type="spellStart"/>
            <w:r w:rsidR="009B0CF3">
              <w:t>mau</w:t>
            </w:r>
            <w:proofErr w:type="spellEnd"/>
            <w:r w:rsidR="009B0CF3">
              <w:t xml:space="preserve"> tan. </w:t>
            </w:r>
          </w:p>
        </w:tc>
      </w:tr>
      <w:tr w:rsidR="00FD140C" w14:paraId="6C0BC238" w14:textId="77777777" w:rsidTr="00CF23B1">
        <w:tc>
          <w:tcPr>
            <w:tcW w:w="8640" w:type="dxa"/>
          </w:tcPr>
          <w:p w14:paraId="5E4A8637" w14:textId="1A469C42" w:rsidR="00FD140C" w:rsidRDefault="00FD140C"/>
        </w:tc>
      </w:tr>
      <w:tr w:rsidR="00FD140C" w14:paraId="60990E27" w14:textId="77777777" w:rsidTr="00CF23B1">
        <w:tc>
          <w:tcPr>
            <w:tcW w:w="8640" w:type="dxa"/>
          </w:tcPr>
          <w:p w14:paraId="1A26E12C" w14:textId="5A311E6B" w:rsidR="00FD140C" w:rsidRDefault="00000000">
            <w:r>
              <w:t xml:space="preserve">Carriage, </w:t>
            </w:r>
            <w:proofErr w:type="spellStart"/>
            <w:proofErr w:type="gramStart"/>
            <w:r>
              <w:t>t‘</w:t>
            </w:r>
            <w:proofErr w:type="gramEnd"/>
            <w:r>
              <w:t>s</w:t>
            </w:r>
            <w:r w:rsidR="00510B17">
              <w:t>ó</w:t>
            </w:r>
            <w:proofErr w:type="spellEnd"/>
            <w:r>
              <w:t xml:space="preserve"> </w:t>
            </w:r>
            <w:r w:rsidR="00510B17">
              <w:t>‘</w:t>
            </w:r>
            <w:proofErr w:type="spellStart"/>
            <w:r>
              <w:t>tsz</w:t>
            </w:r>
            <w:proofErr w:type="spellEnd"/>
            <w:r>
              <w:t xml:space="preserve">, </w:t>
            </w:r>
            <w:r w:rsidR="00510B17">
              <w:t>‘</w:t>
            </w:r>
            <w:proofErr w:type="spellStart"/>
            <w:r>
              <w:t>m</w:t>
            </w:r>
            <w:r w:rsidR="00510B17">
              <w:t>ó</w:t>
            </w:r>
            <w:proofErr w:type="spellEnd"/>
            <w:r w:rsidR="00510B17">
              <w:t xml:space="preserve"> </w:t>
            </w:r>
            <w:proofErr w:type="spellStart"/>
            <w:r w:rsidR="00510B17">
              <w:t>t’só</w:t>
            </w:r>
            <w:proofErr w:type="spellEnd"/>
            <w:r w:rsidR="00510B17">
              <w:t xml:space="preserve">. </w:t>
            </w:r>
          </w:p>
        </w:tc>
      </w:tr>
      <w:tr w:rsidR="00FD140C" w14:paraId="042CBF37" w14:textId="77777777" w:rsidTr="00CF23B1">
        <w:tc>
          <w:tcPr>
            <w:tcW w:w="8640" w:type="dxa"/>
          </w:tcPr>
          <w:p w14:paraId="6AC0DEB5" w14:textId="1622F41D" w:rsidR="00FD140C" w:rsidRDefault="00000000">
            <w:proofErr w:type="gramStart"/>
            <w:r>
              <w:t xml:space="preserve">Carrot, </w:t>
            </w:r>
            <w:r w:rsidR="00CF23B1">
              <w:t xml:space="preserve"> </w:t>
            </w:r>
            <w:r>
              <w:t xml:space="preserve"> </w:t>
            </w:r>
            <w:proofErr w:type="spellStart"/>
            <w:proofErr w:type="gramEnd"/>
            <w:r w:rsidR="00CF23B1">
              <w:t>hú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lau</w:t>
            </w:r>
            <w:proofErr w:type="spellEnd"/>
            <w:r>
              <w:t xml:space="preserve"> </w:t>
            </w:r>
            <w:proofErr w:type="spellStart"/>
            <w:r w:rsidR="00510B17">
              <w:t>bó</w:t>
            </w:r>
            <w:r>
              <w:t>h</w:t>
            </w:r>
            <w:proofErr w:type="spellEnd"/>
            <w:r>
              <w:t>.</w:t>
            </w:r>
          </w:p>
        </w:tc>
      </w:tr>
      <w:tr w:rsidR="00FD140C" w14:paraId="612BA113" w14:textId="77777777" w:rsidTr="00CF23B1">
        <w:tc>
          <w:tcPr>
            <w:tcW w:w="8640" w:type="dxa"/>
          </w:tcPr>
          <w:p w14:paraId="43B06551" w14:textId="43D3872D" w:rsidR="00FD140C" w:rsidRDefault="00000000">
            <w:r>
              <w:lastRenderedPageBreak/>
              <w:t>Carry, tan, (one man with a yolk)</w:t>
            </w:r>
            <w:r w:rsidR="00C30139">
              <w:t xml:space="preserve"> </w:t>
            </w:r>
            <w:proofErr w:type="spellStart"/>
            <w:r w:rsidR="00C30139">
              <w:t>t’iau</w:t>
            </w:r>
            <w:proofErr w:type="spellEnd"/>
            <w:r w:rsidR="00C30139">
              <w:t xml:space="preserve">, (two men with a pole) </w:t>
            </w:r>
            <w:proofErr w:type="spellStart"/>
            <w:r w:rsidR="00C30139">
              <w:t>kong</w:t>
            </w:r>
            <w:proofErr w:type="spellEnd"/>
            <w:r w:rsidR="00C30139">
              <w:t xml:space="preserve">, (a chair) </w:t>
            </w:r>
            <w:proofErr w:type="spellStart"/>
            <w:r w:rsidR="00C30139">
              <w:t>té</w:t>
            </w:r>
            <w:proofErr w:type="spellEnd"/>
            <w:r w:rsidR="00C30139">
              <w:t xml:space="preserve">, (in the arms) ‘pau, (on the girdle) </w:t>
            </w:r>
            <w:proofErr w:type="spellStart"/>
            <w:r w:rsidR="00C30139">
              <w:t>tá</w:t>
            </w:r>
            <w:proofErr w:type="spellEnd"/>
            <w:r w:rsidR="00C30139">
              <w:t xml:space="preserve">’, (on shoulder) </w:t>
            </w:r>
            <w:proofErr w:type="spellStart"/>
            <w:r w:rsidR="00C30139">
              <w:t>kien</w:t>
            </w:r>
            <w:proofErr w:type="spellEnd"/>
            <w:r w:rsidR="00C30139">
              <w:t xml:space="preserve">, (on the back) </w:t>
            </w:r>
            <w:proofErr w:type="spellStart"/>
            <w:r w:rsidR="00C30139">
              <w:t>pé</w:t>
            </w:r>
            <w:proofErr w:type="spellEnd"/>
            <w:r w:rsidR="00C30139">
              <w:t>’.</w:t>
            </w:r>
          </w:p>
        </w:tc>
      </w:tr>
      <w:tr w:rsidR="00FD140C" w14:paraId="691BC781" w14:textId="77777777" w:rsidTr="00CF23B1">
        <w:tc>
          <w:tcPr>
            <w:tcW w:w="8640" w:type="dxa"/>
          </w:tcPr>
          <w:p w14:paraId="61CF4F22" w14:textId="3E293643" w:rsidR="00FD140C" w:rsidRDefault="00000000">
            <w:r>
              <w:t xml:space="preserve">Cart, (bullock) </w:t>
            </w:r>
            <w:proofErr w:type="spellStart"/>
            <w:proofErr w:type="gramStart"/>
            <w:r>
              <w:t>nieu</w:t>
            </w:r>
            <w:proofErr w:type="spellEnd"/>
            <w:r w:rsidR="00C30139">
              <w:t xml:space="preserve"> </w:t>
            </w:r>
            <w:r>
              <w:t xml:space="preserve"> </w:t>
            </w:r>
            <w:proofErr w:type="spellStart"/>
            <w:r>
              <w:t>t</w:t>
            </w:r>
            <w:r w:rsidR="00C30139">
              <w:t>’</w:t>
            </w:r>
            <w:r>
              <w:t>s</w:t>
            </w:r>
            <w:r w:rsidR="00C30139">
              <w:t>ó</w:t>
            </w:r>
            <w:proofErr w:type="spellEnd"/>
            <w:proofErr w:type="gramEnd"/>
            <w:r>
              <w:t>,</w:t>
            </w:r>
            <w:r w:rsidR="00C30139">
              <w:t xml:space="preserve"> (horse) ‘</w:t>
            </w:r>
            <w:proofErr w:type="spellStart"/>
            <w:r w:rsidR="00C30139">
              <w:t>mó</w:t>
            </w:r>
            <w:proofErr w:type="spellEnd"/>
            <w:r w:rsidR="00C30139">
              <w:t xml:space="preserve"> </w:t>
            </w:r>
            <w:proofErr w:type="spellStart"/>
            <w:r w:rsidR="00C30139">
              <w:t>t’só</w:t>
            </w:r>
            <w:proofErr w:type="spellEnd"/>
            <w:r w:rsidR="00C30139">
              <w:t xml:space="preserve">. </w:t>
            </w:r>
          </w:p>
        </w:tc>
      </w:tr>
      <w:tr w:rsidR="00FD140C" w14:paraId="4406DF45" w14:textId="77777777" w:rsidTr="00CF23B1">
        <w:tc>
          <w:tcPr>
            <w:tcW w:w="8640" w:type="dxa"/>
          </w:tcPr>
          <w:p w14:paraId="69C19F3D" w14:textId="360DD535" w:rsidR="00FD140C" w:rsidRDefault="00000000">
            <w:r>
              <w:t>Carve,</w:t>
            </w:r>
            <w:r w:rsidR="00C30139">
              <w:t xml:space="preserve"> </w:t>
            </w:r>
            <w:proofErr w:type="spellStart"/>
            <w:r>
              <w:t>tia</w:t>
            </w:r>
            <w:r w:rsidR="00C30139">
              <w:t>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k‘</w:t>
            </w:r>
            <w:proofErr w:type="gramEnd"/>
            <w:r>
              <w:t>uh</w:t>
            </w:r>
            <w:proofErr w:type="spellEnd"/>
            <w:r>
              <w:t>.</w:t>
            </w:r>
          </w:p>
        </w:tc>
      </w:tr>
      <w:tr w:rsidR="00FD140C" w14:paraId="41BE31B4" w14:textId="77777777" w:rsidTr="00CF23B1">
        <w:tc>
          <w:tcPr>
            <w:tcW w:w="8640" w:type="dxa"/>
          </w:tcPr>
          <w:p w14:paraId="56B03A6C" w14:textId="183AC708" w:rsidR="00FD140C" w:rsidRDefault="00000000">
            <w:r>
              <w:t xml:space="preserve">Case, (box) </w:t>
            </w:r>
            <w:proofErr w:type="spellStart"/>
            <w:r>
              <w:t>siang</w:t>
            </w:r>
            <w:proofErr w:type="spellEnd"/>
            <w:r>
              <w:t xml:space="preserve"> ’tsz, (small)</w:t>
            </w:r>
            <w:r w:rsidR="00C30139">
              <w:t xml:space="preserve"> hah ‘</w:t>
            </w:r>
            <w:proofErr w:type="spellStart"/>
            <w:r w:rsidR="00C30139">
              <w:t>tsz</w:t>
            </w:r>
            <w:proofErr w:type="spellEnd"/>
            <w:r w:rsidR="00C30139">
              <w:t xml:space="preserve">, (watch) </w:t>
            </w:r>
            <w:proofErr w:type="spellStart"/>
            <w:r w:rsidR="00C30139">
              <w:t>piau</w:t>
            </w:r>
            <w:proofErr w:type="spellEnd"/>
            <w:r w:rsidR="00C30139">
              <w:t xml:space="preserve"> </w:t>
            </w:r>
            <w:proofErr w:type="spellStart"/>
            <w:r w:rsidR="00C30139">
              <w:t>k’oh</w:t>
            </w:r>
            <w:proofErr w:type="spellEnd"/>
            <w:r w:rsidR="00C30139">
              <w:t xml:space="preserve">, (at law) </w:t>
            </w:r>
            <w:proofErr w:type="spellStart"/>
            <w:r w:rsidR="00C30139">
              <w:t>ön</w:t>
            </w:r>
            <w:proofErr w:type="spellEnd"/>
            <w:r w:rsidR="00C30139">
              <w:t>’ ‘</w:t>
            </w:r>
            <w:proofErr w:type="spellStart"/>
            <w:r w:rsidR="00C30139">
              <w:t>gien</w:t>
            </w:r>
            <w:proofErr w:type="spellEnd"/>
            <w:r w:rsidR="00C30139">
              <w:t xml:space="preserve">. </w:t>
            </w:r>
          </w:p>
        </w:tc>
      </w:tr>
      <w:tr w:rsidR="00FD140C" w14:paraId="7752C0C5" w14:textId="77777777" w:rsidTr="00CF23B1">
        <w:tc>
          <w:tcPr>
            <w:tcW w:w="8640" w:type="dxa"/>
          </w:tcPr>
          <w:p w14:paraId="38859285" w14:textId="3345B6C7" w:rsidR="00FD140C" w:rsidRDefault="00000000">
            <w:proofErr w:type="gramStart"/>
            <w:r>
              <w:t xml:space="preserve">Cash, </w:t>
            </w:r>
            <w:r w:rsidR="00CF23B1">
              <w:t xml:space="preserve"> </w:t>
            </w:r>
            <w:proofErr w:type="spellStart"/>
            <w:r w:rsidR="00C30139">
              <w:t>tú</w:t>
            </w:r>
            <w:r>
              <w:t>ng</w:t>
            </w:r>
            <w:proofErr w:type="spellEnd"/>
            <w:proofErr w:type="gramEnd"/>
            <w:r>
              <w:t xml:space="preserve"> dien,  vun.</w:t>
            </w:r>
          </w:p>
        </w:tc>
      </w:tr>
      <w:tr w:rsidR="00FD140C" w14:paraId="4F0B1FCC" w14:textId="77777777" w:rsidTr="00CF23B1">
        <w:tc>
          <w:tcPr>
            <w:tcW w:w="8640" w:type="dxa"/>
          </w:tcPr>
          <w:p w14:paraId="3CBA3835" w14:textId="4A3A1153" w:rsidR="00FD140C" w:rsidRDefault="00000000">
            <w:r>
              <w:t>Cask, ‘</w:t>
            </w:r>
            <w:proofErr w:type="spellStart"/>
            <w:r>
              <w:t>t</w:t>
            </w:r>
            <w:r w:rsidR="00C30139">
              <w:t>ú</w:t>
            </w:r>
            <w:r>
              <w:t>ng</w:t>
            </w:r>
            <w:proofErr w:type="spellEnd"/>
            <w:r>
              <w:t>, (</w:t>
            </w:r>
            <w:proofErr w:type="gramStart"/>
            <w:r>
              <w:t xml:space="preserve">wine)  </w:t>
            </w:r>
            <w:r w:rsidR="00C30139">
              <w:t>‘</w:t>
            </w:r>
            <w:proofErr w:type="spellStart"/>
            <w:proofErr w:type="gramEnd"/>
            <w:r>
              <w:t>tsieu</w:t>
            </w:r>
            <w:proofErr w:type="spellEnd"/>
            <w:r w:rsidR="00C30139">
              <w:t xml:space="preserve"> ‘</w:t>
            </w:r>
            <w:proofErr w:type="spellStart"/>
            <w:r w:rsidR="00C30139">
              <w:t>dúng</w:t>
            </w:r>
            <w:proofErr w:type="spellEnd"/>
            <w:r w:rsidR="00C30139">
              <w:t xml:space="preserve">. </w:t>
            </w:r>
          </w:p>
        </w:tc>
      </w:tr>
      <w:tr w:rsidR="00FD140C" w14:paraId="51499F87" w14:textId="77777777" w:rsidTr="00CF23B1">
        <w:tc>
          <w:tcPr>
            <w:tcW w:w="8640" w:type="dxa"/>
          </w:tcPr>
          <w:p w14:paraId="78CFA714" w14:textId="4E7E310C" w:rsidR="00FD140C" w:rsidRDefault="00000000">
            <w:r>
              <w:t xml:space="preserve">Casket, (for precious things) </w:t>
            </w:r>
            <w:r w:rsidR="00C30139">
              <w:t xml:space="preserve">‘pau hah. </w:t>
            </w:r>
          </w:p>
        </w:tc>
      </w:tr>
      <w:tr w:rsidR="00FD140C" w14:paraId="2EE878EE" w14:textId="77777777" w:rsidTr="00CF23B1">
        <w:tc>
          <w:tcPr>
            <w:tcW w:w="8640" w:type="dxa"/>
          </w:tcPr>
          <w:p w14:paraId="1079E23A" w14:textId="0BF3B635" w:rsidR="00FD140C" w:rsidRDefault="00000000">
            <w:r>
              <w:t xml:space="preserve">Cassia, </w:t>
            </w:r>
            <w:proofErr w:type="spellStart"/>
            <w:r>
              <w:t>kw</w:t>
            </w:r>
            <w:r w:rsidR="00C30139">
              <w:t>é</w:t>
            </w:r>
            <w:proofErr w:type="spellEnd"/>
            <w:r>
              <w:t xml:space="preserve">' </w:t>
            </w:r>
            <w:proofErr w:type="spellStart"/>
            <w:r>
              <w:t>hw</w:t>
            </w:r>
            <w:r w:rsidR="00C30139">
              <w:t>ó</w:t>
            </w:r>
            <w:proofErr w:type="spellEnd"/>
            <w:r>
              <w:t xml:space="preserve">, (oil) </w:t>
            </w:r>
            <w:proofErr w:type="spellStart"/>
            <w:r w:rsidR="00C30139">
              <w:t>kwé</w:t>
            </w:r>
            <w:proofErr w:type="spellEnd"/>
            <w:r w:rsidR="00C30139">
              <w:t xml:space="preserve"> </w:t>
            </w:r>
            <w:proofErr w:type="spellStart"/>
            <w:r w:rsidR="00C30139">
              <w:t>hwó</w:t>
            </w:r>
            <w:proofErr w:type="spellEnd"/>
            <w:r w:rsidR="00C30139">
              <w:t xml:space="preserve"> </w:t>
            </w:r>
            <w:proofErr w:type="spellStart"/>
            <w:r w:rsidR="00C30139">
              <w:t>yeu</w:t>
            </w:r>
            <w:proofErr w:type="spellEnd"/>
            <w:r w:rsidR="00C30139">
              <w:t xml:space="preserve">. </w:t>
            </w:r>
          </w:p>
        </w:tc>
      </w:tr>
      <w:tr w:rsidR="00FD140C" w14:paraId="27A03EFF" w14:textId="77777777" w:rsidTr="00CF23B1">
        <w:tc>
          <w:tcPr>
            <w:tcW w:w="8640" w:type="dxa"/>
          </w:tcPr>
          <w:p w14:paraId="2773FC3C" w14:textId="38CCA308" w:rsidR="00FD140C" w:rsidRDefault="00000000">
            <w:r>
              <w:t>Cassimere, ’</w:t>
            </w:r>
            <w:proofErr w:type="spellStart"/>
            <w:r>
              <w:t>siau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 w:rsidR="00C30139">
              <w:t>í</w:t>
            </w:r>
            <w:proofErr w:type="spellEnd"/>
            <w:r>
              <w:t>. .</w:t>
            </w:r>
          </w:p>
        </w:tc>
      </w:tr>
      <w:tr w:rsidR="00FD140C" w14:paraId="3D6EDA52" w14:textId="77777777" w:rsidTr="00CF23B1">
        <w:tc>
          <w:tcPr>
            <w:tcW w:w="8640" w:type="dxa"/>
          </w:tcPr>
          <w:p w14:paraId="499D9520" w14:textId="090825D3" w:rsidR="00FD140C" w:rsidRDefault="00000000">
            <w:r>
              <w:t xml:space="preserve">Cast, (towards) teu, (away) </w:t>
            </w:r>
            <w:proofErr w:type="spellStart"/>
            <w:r w:rsidR="00C30139">
              <w:t>tieu</w:t>
            </w:r>
            <w:proofErr w:type="spellEnd"/>
            <w:r w:rsidR="00C30139">
              <w:t xml:space="preserve"> </w:t>
            </w:r>
            <w:proofErr w:type="spellStart"/>
            <w:r w:rsidR="00C30139">
              <w:t>t’eh</w:t>
            </w:r>
            <w:proofErr w:type="spellEnd"/>
            <w:r w:rsidR="00C30139">
              <w:t xml:space="preserve">, (a stone) </w:t>
            </w:r>
            <w:proofErr w:type="spellStart"/>
            <w:r w:rsidR="00C30139">
              <w:t>toh</w:t>
            </w:r>
            <w:proofErr w:type="spellEnd"/>
            <w:r w:rsidR="00C30139">
              <w:t xml:space="preserve"> </w:t>
            </w:r>
            <w:proofErr w:type="spellStart"/>
            <w:r w:rsidR="00C30139">
              <w:t>záh</w:t>
            </w:r>
            <w:proofErr w:type="spellEnd"/>
            <w:r w:rsidR="00C30139">
              <w:t xml:space="preserve"> </w:t>
            </w:r>
            <w:proofErr w:type="spellStart"/>
            <w:r w:rsidR="00C30139">
              <w:t>deu</w:t>
            </w:r>
            <w:proofErr w:type="spellEnd"/>
            <w:r w:rsidR="00C30139">
              <w:t xml:space="preserve">. </w:t>
            </w:r>
          </w:p>
        </w:tc>
      </w:tr>
      <w:tr w:rsidR="00FD140C" w14:paraId="6700D855" w14:textId="77777777" w:rsidTr="00CF23B1">
        <w:tc>
          <w:tcPr>
            <w:tcW w:w="8640" w:type="dxa"/>
          </w:tcPr>
          <w:p w14:paraId="60BA52A1" w14:textId="2AE0B18D" w:rsidR="00FD140C" w:rsidRDefault="00000000">
            <w:r>
              <w:t>Cast iron,</w:t>
            </w:r>
            <w:r w:rsidR="00C30139">
              <w:t xml:space="preserve"> </w:t>
            </w:r>
            <w:proofErr w:type="spellStart"/>
            <w:r w:rsidR="00C30139">
              <w:t>sáng</w:t>
            </w:r>
            <w:proofErr w:type="spellEnd"/>
            <w:r w:rsidR="00C30139">
              <w:t xml:space="preserve"> </w:t>
            </w:r>
            <w:proofErr w:type="spellStart"/>
            <w:r w:rsidR="00C30139">
              <w:t>t’ih</w:t>
            </w:r>
            <w:proofErr w:type="spellEnd"/>
            <w:r w:rsidR="00C30139">
              <w:t xml:space="preserve">, to cast </w:t>
            </w:r>
            <w:proofErr w:type="spellStart"/>
            <w:r w:rsidR="00C30139">
              <w:t>tsû</w:t>
            </w:r>
            <w:proofErr w:type="spellEnd"/>
            <w:r w:rsidR="00C30139">
              <w:t xml:space="preserve">. </w:t>
            </w:r>
          </w:p>
        </w:tc>
      </w:tr>
      <w:tr w:rsidR="00FD140C" w14:paraId="687D27A2" w14:textId="77777777" w:rsidTr="00CF23B1">
        <w:tc>
          <w:tcPr>
            <w:tcW w:w="8640" w:type="dxa"/>
          </w:tcPr>
          <w:p w14:paraId="267819A9" w14:textId="43D719CF" w:rsidR="00FD140C" w:rsidRDefault="00000000">
            <w:r>
              <w:t xml:space="preserve">Castor oil, </w:t>
            </w:r>
            <w:proofErr w:type="spellStart"/>
            <w:r>
              <w:t>m</w:t>
            </w:r>
            <w:r w:rsidR="00C30139">
              <w:t>ó</w:t>
            </w:r>
            <w:proofErr w:type="spellEnd"/>
            <w:r>
              <w:t xml:space="preserve"> yeu, (plant)</w:t>
            </w:r>
            <w:r w:rsidR="00C30139">
              <w:t xml:space="preserve"> </w:t>
            </w:r>
            <w:proofErr w:type="spellStart"/>
            <w:r w:rsidR="00C30139">
              <w:t>tú</w:t>
            </w:r>
            <w:proofErr w:type="spellEnd"/>
            <w:r w:rsidR="00C30139">
              <w:t xml:space="preserve"> </w:t>
            </w:r>
            <w:proofErr w:type="spellStart"/>
            <w:r w:rsidR="00C30139">
              <w:t>mó</w:t>
            </w:r>
            <w:proofErr w:type="spellEnd"/>
            <w:r w:rsidR="00C30139">
              <w:t xml:space="preserve"> ‘</w:t>
            </w:r>
            <w:proofErr w:type="spellStart"/>
            <w:r w:rsidR="00C30139">
              <w:t>tsz</w:t>
            </w:r>
            <w:proofErr w:type="spellEnd"/>
            <w:r w:rsidR="00C30139">
              <w:t xml:space="preserve">. </w:t>
            </w:r>
          </w:p>
        </w:tc>
      </w:tr>
      <w:tr w:rsidR="00FD140C" w14:paraId="053302CD" w14:textId="77777777" w:rsidTr="00CF23B1">
        <w:tc>
          <w:tcPr>
            <w:tcW w:w="8640" w:type="dxa"/>
          </w:tcPr>
          <w:p w14:paraId="24665762" w14:textId="34C50BE9" w:rsidR="00FD140C" w:rsidRDefault="00000000">
            <w:proofErr w:type="gramStart"/>
            <w:r>
              <w:t>Cat,  mau</w:t>
            </w:r>
            <w:proofErr w:type="gramEnd"/>
            <w:r>
              <w:t>, mang,</w:t>
            </w:r>
          </w:p>
        </w:tc>
      </w:tr>
      <w:tr w:rsidR="00FD140C" w14:paraId="28B2DDB1" w14:textId="77777777" w:rsidTr="00CF23B1">
        <w:tc>
          <w:tcPr>
            <w:tcW w:w="8640" w:type="dxa"/>
          </w:tcPr>
          <w:p w14:paraId="10FF2ECB" w14:textId="4A4071BA" w:rsidR="00FD140C" w:rsidRDefault="00000000">
            <w:proofErr w:type="gramStart"/>
            <w:r>
              <w:t xml:space="preserve">Catalogue, </w:t>
            </w:r>
            <w:r w:rsidR="00CF23B1">
              <w:t xml:space="preserve"> </w:t>
            </w:r>
            <w:r>
              <w:t xml:space="preserve"> </w:t>
            </w:r>
            <w:proofErr w:type="gramEnd"/>
            <w:r>
              <w:t xml:space="preserve">moh léh, </w:t>
            </w:r>
            <w:proofErr w:type="spellStart"/>
            <w:r w:rsidR="00C30139">
              <w:t>hau</w:t>
            </w:r>
            <w:proofErr w:type="spellEnd"/>
            <w:r w:rsidR="00C30139">
              <w:t xml:space="preserve">’ tan. </w:t>
            </w:r>
          </w:p>
        </w:tc>
      </w:tr>
      <w:tr w:rsidR="00FD140C" w14:paraId="3144C946" w14:textId="77777777" w:rsidTr="00CF23B1">
        <w:tc>
          <w:tcPr>
            <w:tcW w:w="8640" w:type="dxa"/>
          </w:tcPr>
          <w:p w14:paraId="70EF8EC3" w14:textId="30A052CD" w:rsidR="00FD140C" w:rsidRDefault="00000000">
            <w:proofErr w:type="gramStart"/>
            <w:r>
              <w:t xml:space="preserve">Catch, </w:t>
            </w:r>
            <w:r w:rsidR="00C30139">
              <w:t xml:space="preserve"> </w:t>
            </w:r>
            <w:proofErr w:type="spellStart"/>
            <w:r w:rsidR="00C30139">
              <w:t>tsoh</w:t>
            </w:r>
            <w:proofErr w:type="spellEnd"/>
            <w:proofErr w:type="gramEnd"/>
            <w:r w:rsidR="00C30139">
              <w:t xml:space="preserve">, </w:t>
            </w:r>
            <w:proofErr w:type="spellStart"/>
            <w:r>
              <w:t>tsoh</w:t>
            </w:r>
            <w:proofErr w:type="spellEnd"/>
            <w:r>
              <w:t xml:space="preserve"> </w:t>
            </w:r>
            <w:proofErr w:type="spellStart"/>
            <w:r>
              <w:t>z</w:t>
            </w:r>
            <w:r w:rsidR="00C30139">
              <w:t>á</w:t>
            </w:r>
            <w:r>
              <w:t>h</w:t>
            </w:r>
            <w:proofErr w:type="spellEnd"/>
            <w:r>
              <w:t xml:space="preserve">, </w:t>
            </w:r>
            <w:proofErr w:type="spellStart"/>
            <w:r w:rsidR="00C30139">
              <w:t>tsoh</w:t>
            </w:r>
            <w:proofErr w:type="spellEnd"/>
            <w:r w:rsidR="00C30139">
              <w:t xml:space="preserve"> </w:t>
            </w:r>
            <w:proofErr w:type="spellStart"/>
            <w:r w:rsidR="00C30139">
              <w:t>dzû</w:t>
            </w:r>
            <w:proofErr w:type="spellEnd"/>
            <w:r w:rsidR="00C30139">
              <w:t>’.</w:t>
            </w:r>
          </w:p>
        </w:tc>
      </w:tr>
      <w:tr w:rsidR="00FD140C" w14:paraId="56C321AB" w14:textId="77777777" w:rsidTr="00CF23B1">
        <w:tc>
          <w:tcPr>
            <w:tcW w:w="8640" w:type="dxa"/>
          </w:tcPr>
          <w:p w14:paraId="36EA54C7" w14:textId="497216C9" w:rsidR="00FD140C" w:rsidRDefault="00000000">
            <w:proofErr w:type="gramStart"/>
            <w:r>
              <w:t xml:space="preserve">Catechiam,  </w:t>
            </w:r>
            <w:proofErr w:type="spellStart"/>
            <w:r>
              <w:t>vun</w:t>
            </w:r>
            <w:proofErr w:type="spellEnd"/>
            <w:proofErr w:type="gramEnd"/>
            <w:r>
              <w:t xml:space="preserve">' </w:t>
            </w:r>
            <w:proofErr w:type="spellStart"/>
            <w:r>
              <w:t>tah</w:t>
            </w:r>
            <w:proofErr w:type="spellEnd"/>
            <w:r>
              <w:t xml:space="preserve"> or mun‘</w:t>
            </w:r>
            <w:r w:rsidR="00C30139">
              <w:t xml:space="preserve"> </w:t>
            </w:r>
            <w:proofErr w:type="spellStart"/>
            <w:r w:rsidR="00C30139">
              <w:t>tah</w:t>
            </w:r>
            <w:proofErr w:type="spellEnd"/>
            <w:r w:rsidR="00C30139">
              <w:t xml:space="preserve">. </w:t>
            </w:r>
          </w:p>
        </w:tc>
      </w:tr>
      <w:tr w:rsidR="00FD140C" w14:paraId="7FE69CAB" w14:textId="77777777" w:rsidTr="00CF23B1">
        <w:tc>
          <w:tcPr>
            <w:tcW w:w="8640" w:type="dxa"/>
          </w:tcPr>
          <w:p w14:paraId="16EF92FC" w14:textId="34CACB5C" w:rsidR="00FD140C" w:rsidRDefault="00000000">
            <w:r>
              <w:t xml:space="preserve">Cattle, </w:t>
            </w:r>
            <w:proofErr w:type="spellStart"/>
            <w:r>
              <w:t>ts</w:t>
            </w:r>
            <w:r w:rsidR="00C30139">
              <w:t>ú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C30139">
              <w:t>á</w:t>
            </w:r>
            <w:r>
              <w:t>ng</w:t>
            </w:r>
            <w:proofErr w:type="spellEnd"/>
            <w:r>
              <w:t>,</w:t>
            </w:r>
          </w:p>
        </w:tc>
      </w:tr>
      <w:tr w:rsidR="00FD140C" w14:paraId="4409EA51" w14:textId="77777777" w:rsidTr="00CF23B1">
        <w:tc>
          <w:tcPr>
            <w:tcW w:w="8640" w:type="dxa"/>
          </w:tcPr>
          <w:p w14:paraId="4D154521" w14:textId="70CA709B" w:rsidR="00FD140C" w:rsidRDefault="00000000">
            <w:proofErr w:type="gramStart"/>
            <w:r>
              <w:t>Catty,  kiun</w:t>
            </w:r>
            <w:proofErr w:type="gramEnd"/>
            <w:r>
              <w:t>.</w:t>
            </w:r>
          </w:p>
        </w:tc>
      </w:tr>
      <w:tr w:rsidR="00FD140C" w14:paraId="7949E7A5" w14:textId="77777777" w:rsidTr="00CF23B1">
        <w:tc>
          <w:tcPr>
            <w:tcW w:w="8640" w:type="dxa"/>
          </w:tcPr>
          <w:p w14:paraId="4B6EEB69" w14:textId="74DA452D" w:rsidR="00FD140C" w:rsidRDefault="00000000">
            <w:r>
              <w:t xml:space="preserve">Cavalry, </w:t>
            </w:r>
            <w:r w:rsidR="00CF23B1">
              <w:t>‘</w:t>
            </w:r>
            <w:proofErr w:type="spellStart"/>
            <w:r w:rsidR="00CF23B1">
              <w:t>mó</w:t>
            </w:r>
            <w:proofErr w:type="spellEnd"/>
            <w:r>
              <w:t xml:space="preserve"> ping.</w:t>
            </w:r>
          </w:p>
        </w:tc>
      </w:tr>
    </w:tbl>
    <w:p w14:paraId="589B6C80" w14:textId="77777777" w:rsidR="00037745" w:rsidRDefault="00037745"/>
    <w:sectPr w:rsidR="000377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2069601">
    <w:abstractNumId w:val="8"/>
  </w:num>
  <w:num w:numId="2" w16cid:durableId="643583818">
    <w:abstractNumId w:val="6"/>
  </w:num>
  <w:num w:numId="3" w16cid:durableId="736904333">
    <w:abstractNumId w:val="5"/>
  </w:num>
  <w:num w:numId="4" w16cid:durableId="1078862473">
    <w:abstractNumId w:val="4"/>
  </w:num>
  <w:num w:numId="5" w16cid:durableId="1888377337">
    <w:abstractNumId w:val="7"/>
  </w:num>
  <w:num w:numId="6" w16cid:durableId="131948181">
    <w:abstractNumId w:val="3"/>
  </w:num>
  <w:num w:numId="7" w16cid:durableId="115568223">
    <w:abstractNumId w:val="2"/>
  </w:num>
  <w:num w:numId="8" w16cid:durableId="1528911542">
    <w:abstractNumId w:val="1"/>
  </w:num>
  <w:num w:numId="9" w16cid:durableId="1626815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745"/>
    <w:rsid w:val="0006063C"/>
    <w:rsid w:val="0015074B"/>
    <w:rsid w:val="0029639D"/>
    <w:rsid w:val="00326F90"/>
    <w:rsid w:val="00510B17"/>
    <w:rsid w:val="009B0CF3"/>
    <w:rsid w:val="00A61E5C"/>
    <w:rsid w:val="00AA1D8D"/>
    <w:rsid w:val="00B47730"/>
    <w:rsid w:val="00C30139"/>
    <w:rsid w:val="00CB0664"/>
    <w:rsid w:val="00CF23B1"/>
    <w:rsid w:val="00F36271"/>
    <w:rsid w:val="00FC693F"/>
    <w:rsid w:val="00FD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A8518"/>
  <w14:defaultImageDpi w14:val="300"/>
  <w15:docId w15:val="{D7F135E1-E843-444F-B1E4-27B7492E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4</cp:revision>
  <dcterms:created xsi:type="dcterms:W3CDTF">2013-12-23T23:15:00Z</dcterms:created>
  <dcterms:modified xsi:type="dcterms:W3CDTF">2024-08-12T00:34:00Z</dcterms:modified>
  <cp:category/>
</cp:coreProperties>
</file>