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F4F30" w14:paraId="3D8BB55B" w14:textId="77777777" w:rsidTr="00D75BE7">
        <w:tc>
          <w:tcPr>
            <w:tcW w:w="8640" w:type="dxa"/>
          </w:tcPr>
          <w:p w14:paraId="3231DA2D" w14:textId="6C30F964" w:rsidR="000F4F30" w:rsidRDefault="00D75BE7">
            <w:r>
              <w:t xml:space="preserve">Chinese language, </w:t>
            </w:r>
            <w:r w:rsidR="00F15956">
              <w:t xml:space="preserve">(mandarin) </w:t>
            </w:r>
            <w:proofErr w:type="spellStart"/>
            <w:r>
              <w:t>kwén</w:t>
            </w:r>
            <w:proofErr w:type="spellEnd"/>
            <w:r>
              <w:t xml:space="preserve"> </w:t>
            </w:r>
            <w:proofErr w:type="spellStart"/>
            <w:r>
              <w:t>wó</w:t>
            </w:r>
            <w:proofErr w:type="spellEnd"/>
            <w:proofErr w:type="gramStart"/>
            <w:r>
              <w:t xml:space="preserve">’ </w:t>
            </w:r>
            <w:r w:rsidR="00F15956">
              <w:t>,</w:t>
            </w:r>
            <w:proofErr w:type="gramEnd"/>
            <w:r w:rsidR="00F15956">
              <w:t xml:space="preserve"> (native dialect) ‘pun </w:t>
            </w:r>
            <w:proofErr w:type="spellStart"/>
            <w:r w:rsidR="00F15956">
              <w:t>dí</w:t>
            </w:r>
            <w:proofErr w:type="spellEnd"/>
            <w:r w:rsidR="00F15956">
              <w:t xml:space="preserve">’ </w:t>
            </w:r>
            <w:proofErr w:type="spellStart"/>
            <w:r w:rsidR="00F15956">
              <w:t>wó</w:t>
            </w:r>
            <w:proofErr w:type="spellEnd"/>
            <w:r w:rsidR="00F15956">
              <w:t>’, ‘</w:t>
            </w:r>
            <w:proofErr w:type="spellStart"/>
            <w:r w:rsidR="00F15956">
              <w:t>t’ú</w:t>
            </w:r>
            <w:proofErr w:type="spellEnd"/>
            <w:r w:rsidR="00F15956">
              <w:t xml:space="preserve"> </w:t>
            </w:r>
            <w:proofErr w:type="spellStart"/>
            <w:r w:rsidR="00F15956">
              <w:t>báh</w:t>
            </w:r>
            <w:proofErr w:type="spellEnd"/>
            <w:r w:rsidR="00F15956">
              <w:t>, ‘</w:t>
            </w:r>
            <w:proofErr w:type="spellStart"/>
            <w:r w:rsidR="00F15956">
              <w:t>t’ú</w:t>
            </w:r>
            <w:proofErr w:type="spellEnd"/>
            <w:r w:rsidR="00F15956">
              <w:t xml:space="preserve"> </w:t>
            </w:r>
            <w:proofErr w:type="spellStart"/>
            <w:r w:rsidR="00F15956">
              <w:t>wó</w:t>
            </w:r>
            <w:proofErr w:type="spellEnd"/>
            <w:r w:rsidR="00F15956">
              <w:t xml:space="preserve">’. </w:t>
            </w:r>
          </w:p>
        </w:tc>
      </w:tr>
      <w:tr w:rsidR="000F4F30" w14:paraId="6634BEF4" w14:textId="77777777" w:rsidTr="00D75BE7">
        <w:tc>
          <w:tcPr>
            <w:tcW w:w="8640" w:type="dxa"/>
          </w:tcPr>
          <w:p w14:paraId="33B94910" w14:textId="15A927A1" w:rsidR="000F4F30" w:rsidRDefault="00000000">
            <w:r>
              <w:t xml:space="preserve">Chintz, </w:t>
            </w:r>
            <w:proofErr w:type="spellStart"/>
            <w:proofErr w:type="gramStart"/>
            <w:r>
              <w:t>hw</w:t>
            </w:r>
            <w:r w:rsidR="00F15956">
              <w:t>ó</w:t>
            </w:r>
            <w:proofErr w:type="spellEnd"/>
            <w:r w:rsidR="00F15956">
              <w:t xml:space="preserve"> </w:t>
            </w:r>
            <w:r>
              <w:t xml:space="preserve"> </w:t>
            </w:r>
            <w:proofErr w:type="spellStart"/>
            <w:r>
              <w:t>p</w:t>
            </w:r>
            <w:r w:rsidR="00F15956">
              <w:t>ú</w:t>
            </w:r>
            <w:proofErr w:type="spellEnd"/>
            <w:proofErr w:type="gramEnd"/>
            <w:r>
              <w:t xml:space="preserve">‘,  </w:t>
            </w:r>
            <w:proofErr w:type="spellStart"/>
            <w:r>
              <w:t>yung</w:t>
            </w:r>
            <w:proofErr w:type="spellEnd"/>
            <w:r>
              <w:t xml:space="preserve">’ </w:t>
            </w:r>
            <w:proofErr w:type="spellStart"/>
            <w:r>
              <w:t>hw</w:t>
            </w:r>
            <w:r w:rsidR="00F15956">
              <w:t>ó</w:t>
            </w:r>
            <w:proofErr w:type="spellEnd"/>
            <w:r w:rsidR="00F15956">
              <w:t xml:space="preserve"> </w:t>
            </w:r>
            <w:proofErr w:type="spellStart"/>
            <w:r w:rsidR="00F15956">
              <w:t>pú</w:t>
            </w:r>
            <w:proofErr w:type="spellEnd"/>
            <w:r w:rsidR="00F15956">
              <w:t xml:space="preserve">’. </w:t>
            </w:r>
          </w:p>
        </w:tc>
      </w:tr>
      <w:tr w:rsidR="000F4F30" w14:paraId="4923CF4E" w14:textId="77777777" w:rsidTr="00D75BE7">
        <w:tc>
          <w:tcPr>
            <w:tcW w:w="8640" w:type="dxa"/>
          </w:tcPr>
          <w:p w14:paraId="108E962C" w14:textId="7E82F8A2" w:rsidR="000F4F30" w:rsidRDefault="00000000">
            <w:r>
              <w:t xml:space="preserve">Chisel, </w:t>
            </w:r>
            <w:proofErr w:type="spellStart"/>
            <w:r w:rsidR="00F15956">
              <w:t>zpk</w:t>
            </w:r>
            <w:proofErr w:type="spellEnd"/>
            <w:r w:rsidR="00F15956">
              <w:t xml:space="preserve"> ‘</w:t>
            </w:r>
            <w:proofErr w:type="spellStart"/>
            <w:r>
              <w:t>tsz</w:t>
            </w:r>
            <w:proofErr w:type="spellEnd"/>
            <w:r>
              <w:t>, (to chisel out)</w:t>
            </w:r>
            <w:r w:rsidR="00F15956">
              <w:t xml:space="preserve"> </w:t>
            </w:r>
            <w:proofErr w:type="spellStart"/>
            <w:r w:rsidR="00F15956">
              <w:t>zok</w:t>
            </w:r>
            <w:proofErr w:type="spellEnd"/>
            <w:r w:rsidR="00F15956">
              <w:t xml:space="preserve"> </w:t>
            </w:r>
            <w:proofErr w:type="spellStart"/>
            <w:r w:rsidR="00F15956">
              <w:t>t’seh</w:t>
            </w:r>
            <w:proofErr w:type="spellEnd"/>
            <w:r w:rsidR="00F15956">
              <w:t xml:space="preserve"> </w:t>
            </w:r>
            <w:proofErr w:type="spellStart"/>
            <w:r w:rsidR="00F15956">
              <w:t>lé</w:t>
            </w:r>
            <w:proofErr w:type="spellEnd"/>
            <w:r w:rsidR="00F15956">
              <w:t xml:space="preserve">. </w:t>
            </w:r>
          </w:p>
        </w:tc>
      </w:tr>
      <w:tr w:rsidR="000F4F30" w14:paraId="65281BFE" w14:textId="77777777" w:rsidTr="00D75BE7">
        <w:tc>
          <w:tcPr>
            <w:tcW w:w="8640" w:type="dxa"/>
          </w:tcPr>
          <w:p w14:paraId="7DD4BB73" w14:textId="1CCD130D" w:rsidR="000F4F30" w:rsidRDefault="00000000">
            <w:r>
              <w:t xml:space="preserve">Cholera, </w:t>
            </w:r>
            <w:r w:rsidR="00F15956">
              <w:t>f</w:t>
            </w:r>
            <w:r>
              <w:t xml:space="preserve">ah </w:t>
            </w:r>
            <w:proofErr w:type="spellStart"/>
            <w:r>
              <w:t>s</w:t>
            </w:r>
            <w:r w:rsidR="00F15956">
              <w:t>ó</w:t>
            </w:r>
            <w:proofErr w:type="spellEnd"/>
            <w:r>
              <w:t>, (</w:t>
            </w:r>
            <w:proofErr w:type="gramStart"/>
            <w:r>
              <w:t xml:space="preserve">morbus) </w:t>
            </w:r>
            <w:r w:rsidR="00F15956">
              <w:t xml:space="preserve"> </w:t>
            </w:r>
            <w:proofErr w:type="spellStart"/>
            <w:r w:rsidR="00F15956">
              <w:t>hoh</w:t>
            </w:r>
            <w:proofErr w:type="spellEnd"/>
            <w:proofErr w:type="gramEnd"/>
            <w:r w:rsidR="00F15956">
              <w:t xml:space="preserve"> </w:t>
            </w:r>
            <w:proofErr w:type="spellStart"/>
            <w:r w:rsidR="00F15956">
              <w:t>lön</w:t>
            </w:r>
            <w:proofErr w:type="spellEnd"/>
            <w:r w:rsidR="00F15956">
              <w:t xml:space="preserve">’ , (Asiatic) ú </w:t>
            </w:r>
            <w:proofErr w:type="spellStart"/>
            <w:r w:rsidR="00F15956">
              <w:t>só</w:t>
            </w:r>
            <w:proofErr w:type="spellEnd"/>
            <w:r w:rsidR="00F15956">
              <w:t xml:space="preserve"> </w:t>
            </w:r>
            <w:proofErr w:type="spellStart"/>
            <w:r w:rsidR="00F15956">
              <w:t>tsang</w:t>
            </w:r>
            <w:proofErr w:type="spellEnd"/>
            <w:r w:rsidR="00F15956">
              <w:t xml:space="preserve">’, </w:t>
            </w:r>
            <w:proofErr w:type="spellStart"/>
            <w:r w:rsidR="00F15956">
              <w:t>tiau</w:t>
            </w:r>
            <w:proofErr w:type="spellEnd"/>
            <w:r w:rsidR="00F15956">
              <w:t xml:space="preserve">’ </w:t>
            </w:r>
            <w:proofErr w:type="spellStart"/>
            <w:r w:rsidR="00F15956">
              <w:t>kiáh</w:t>
            </w:r>
            <w:proofErr w:type="spellEnd"/>
            <w:r w:rsidR="00F15956">
              <w:t xml:space="preserve"> </w:t>
            </w:r>
            <w:proofErr w:type="spellStart"/>
            <w:r w:rsidR="00F15956">
              <w:t>só</w:t>
            </w:r>
            <w:proofErr w:type="spellEnd"/>
            <w:r w:rsidR="00F15956">
              <w:t xml:space="preserve">. </w:t>
            </w:r>
          </w:p>
        </w:tc>
      </w:tr>
      <w:tr w:rsidR="000F4F30" w14:paraId="3B5EC0B0" w14:textId="77777777" w:rsidTr="00D75BE7">
        <w:tc>
          <w:tcPr>
            <w:tcW w:w="8640" w:type="dxa"/>
          </w:tcPr>
          <w:p w14:paraId="4EC6CACC" w14:textId="3146B6F9" w:rsidR="000F4F30" w:rsidRDefault="00000000">
            <w:proofErr w:type="gramStart"/>
            <w:r>
              <w:t xml:space="preserve">Choose,  </w:t>
            </w:r>
            <w:r w:rsidR="00F15956">
              <w:t>‘</w:t>
            </w:r>
            <w:proofErr w:type="spellStart"/>
            <w:proofErr w:type="gramEnd"/>
            <w:r>
              <w:t>kan</w:t>
            </w:r>
            <w:proofErr w:type="spellEnd"/>
            <w:r>
              <w:t xml:space="preserve"> </w:t>
            </w:r>
            <w:r w:rsidR="00F15956">
              <w:t>‘</w:t>
            </w:r>
            <w:proofErr w:type="spellStart"/>
            <w:r>
              <w:t>s</w:t>
            </w:r>
            <w:r w:rsidR="00F15956">
              <w:t>i</w:t>
            </w:r>
            <w:r>
              <w:t>e</w:t>
            </w:r>
            <w:r w:rsidR="00F15956">
              <w:t>n</w:t>
            </w:r>
            <w:proofErr w:type="spellEnd"/>
            <w:r>
              <w:t>.</w:t>
            </w:r>
          </w:p>
        </w:tc>
      </w:tr>
      <w:tr w:rsidR="000F4F30" w14:paraId="19EE7106" w14:textId="77777777" w:rsidTr="00D75BE7">
        <w:tc>
          <w:tcPr>
            <w:tcW w:w="8640" w:type="dxa"/>
          </w:tcPr>
          <w:p w14:paraId="3D12EBD7" w14:textId="267000FD" w:rsidR="000F4F30" w:rsidRDefault="00000000">
            <w:r>
              <w:t xml:space="preserve">Chop, this chop of </w:t>
            </w:r>
            <w:proofErr w:type="gramStart"/>
            <w:r>
              <w:t>tea</w:t>
            </w:r>
            <w:r w:rsidR="00F15956">
              <w:t xml:space="preserve"> </w:t>
            </w:r>
            <w:r>
              <w:t xml:space="preserve"> </w:t>
            </w:r>
            <w:proofErr w:type="spellStart"/>
            <w:r>
              <w:t>t</w:t>
            </w:r>
            <w:r w:rsidR="00F15956">
              <w:t>í</w:t>
            </w:r>
            <w:proofErr w:type="spellEnd"/>
            <w:proofErr w:type="gramEnd"/>
            <w:r w:rsidR="00F15956">
              <w:t xml:space="preserve">’ </w:t>
            </w:r>
            <w:proofErr w:type="spellStart"/>
            <w:r w:rsidR="00F15956">
              <w:t>hau</w:t>
            </w:r>
            <w:proofErr w:type="spellEnd"/>
            <w:r w:rsidR="00F15956">
              <w:t xml:space="preserve">’ </w:t>
            </w:r>
            <w:proofErr w:type="spellStart"/>
            <w:r w:rsidR="00F15956">
              <w:t>dzó</w:t>
            </w:r>
            <w:proofErr w:type="spellEnd"/>
            <w:r w:rsidR="00F15956">
              <w:t xml:space="preserve">. </w:t>
            </w:r>
          </w:p>
        </w:tc>
      </w:tr>
      <w:tr w:rsidR="000F4F30" w14:paraId="28424EC6" w14:textId="77777777" w:rsidTr="00D75BE7">
        <w:tc>
          <w:tcPr>
            <w:tcW w:w="8640" w:type="dxa"/>
          </w:tcPr>
          <w:p w14:paraId="6B72A574" w14:textId="1CA3B69D" w:rsidR="000F4F30" w:rsidRDefault="00000000">
            <w:r>
              <w:t>Chop</w:t>
            </w:r>
            <w:r w:rsidR="00D75BE7">
              <w:t>st</w:t>
            </w:r>
            <w:r>
              <w:t xml:space="preserve">ick, </w:t>
            </w:r>
            <w:r w:rsidR="00F15956">
              <w:t>‘</w:t>
            </w:r>
            <w:r>
              <w:t>k’ wan.</w:t>
            </w:r>
          </w:p>
        </w:tc>
      </w:tr>
      <w:tr w:rsidR="000F4F30" w14:paraId="09567962" w14:textId="77777777" w:rsidTr="00D75BE7">
        <w:tc>
          <w:tcPr>
            <w:tcW w:w="8640" w:type="dxa"/>
          </w:tcPr>
          <w:p w14:paraId="12D4D0AF" w14:textId="2F8FF1D4" w:rsidR="000F4F30" w:rsidRDefault="00000000">
            <w:r>
              <w:t xml:space="preserve">Chops, (mutton) </w:t>
            </w:r>
            <w:r w:rsidR="00F15956">
              <w:t xml:space="preserve">yang </w:t>
            </w:r>
            <w:proofErr w:type="spellStart"/>
            <w:r w:rsidR="00F15956">
              <w:t>bá</w:t>
            </w:r>
            <w:proofErr w:type="spellEnd"/>
            <w:r w:rsidR="00F15956">
              <w:t xml:space="preserve"> </w:t>
            </w:r>
            <w:proofErr w:type="spellStart"/>
            <w:r w:rsidR="00F15956">
              <w:t>kweh</w:t>
            </w:r>
            <w:proofErr w:type="spellEnd"/>
            <w:r w:rsidR="00F15956">
              <w:t xml:space="preserve">. </w:t>
            </w:r>
          </w:p>
        </w:tc>
      </w:tr>
      <w:tr w:rsidR="00D75BE7" w14:paraId="7B1FA277" w14:textId="77777777" w:rsidTr="00D75BE7">
        <w:tc>
          <w:tcPr>
            <w:tcW w:w="8640" w:type="dxa"/>
          </w:tcPr>
          <w:p w14:paraId="171AD30F" w14:textId="0A9B560F" w:rsidR="00D75BE7" w:rsidRDefault="00D75BE7">
            <w:r>
              <w:t xml:space="preserve">CHRIST,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tó</w:t>
            </w:r>
            <w:r w:rsidR="00F15956">
              <w:t>h</w:t>
            </w:r>
            <w:proofErr w:type="spellEnd"/>
            <w:r w:rsidR="00F15956">
              <w:t xml:space="preserve">. </w:t>
            </w:r>
          </w:p>
        </w:tc>
      </w:tr>
      <w:tr w:rsidR="000F4F30" w14:paraId="7748106F" w14:textId="77777777" w:rsidTr="00D75BE7">
        <w:tc>
          <w:tcPr>
            <w:tcW w:w="8640" w:type="dxa"/>
          </w:tcPr>
          <w:p w14:paraId="557B53BB" w14:textId="7E33145E" w:rsidR="000F4F30" w:rsidRDefault="00000000">
            <w:proofErr w:type="gramStart"/>
            <w:r>
              <w:t xml:space="preserve">Christian,  </w:t>
            </w:r>
            <w:proofErr w:type="spellStart"/>
            <w:r>
              <w:t>s</w:t>
            </w:r>
            <w:r w:rsidR="00F15956">
              <w:t>í</w:t>
            </w:r>
            <w:r>
              <w:t>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y</w:t>
            </w:r>
            <w:r w:rsidR="00F15956">
              <w:t>á</w:t>
            </w:r>
            <w:proofErr w:type="spellEnd"/>
            <w:r w:rsidR="00F15956">
              <w:t xml:space="preserve"> </w:t>
            </w:r>
            <w:r>
              <w:t xml:space="preserve"> </w:t>
            </w:r>
            <w:proofErr w:type="spellStart"/>
            <w:r>
              <w:t>s</w:t>
            </w:r>
            <w:r w:rsidR="00F15956">
              <w:t>ú</w:t>
            </w:r>
            <w:proofErr w:type="spellEnd"/>
            <w:r w:rsidR="00F15956">
              <w:t xml:space="preserve"> </w:t>
            </w:r>
            <w:proofErr w:type="spellStart"/>
            <w:r w:rsidR="00F15956">
              <w:t>kú</w:t>
            </w:r>
            <w:proofErr w:type="spellEnd"/>
            <w:r w:rsidR="00F15956">
              <w:t xml:space="preserve">’ </w:t>
            </w:r>
            <w:proofErr w:type="spellStart"/>
            <w:r w:rsidR="00F15956">
              <w:t>n</w:t>
            </w:r>
            <w:r>
              <w:t>i</w:t>
            </w:r>
            <w:r w:rsidR="00F15956">
              <w:t>un</w:t>
            </w:r>
            <w:proofErr w:type="spellEnd"/>
            <w:r w:rsidR="00F15956">
              <w:t xml:space="preserve">. </w:t>
            </w:r>
          </w:p>
        </w:tc>
      </w:tr>
      <w:tr w:rsidR="000F4F30" w14:paraId="2797684F" w14:textId="77777777" w:rsidTr="00D75BE7">
        <w:tc>
          <w:tcPr>
            <w:tcW w:w="8640" w:type="dxa"/>
          </w:tcPr>
          <w:p w14:paraId="22AB7AEC" w14:textId="0380C791" w:rsidR="000F4F30" w:rsidRDefault="00000000">
            <w:proofErr w:type="gramStart"/>
            <w:r>
              <w:t xml:space="preserve">Christianity,  </w:t>
            </w:r>
            <w:proofErr w:type="spellStart"/>
            <w:r w:rsidR="00F15956">
              <w:t>yá</w:t>
            </w:r>
            <w:proofErr w:type="spellEnd"/>
            <w:proofErr w:type="gramEnd"/>
            <w:r w:rsidR="00F15956">
              <w:t xml:space="preserve"> </w:t>
            </w:r>
            <w:proofErr w:type="spellStart"/>
            <w:r>
              <w:t>s</w:t>
            </w:r>
            <w:r w:rsidR="00F15956">
              <w:t>ú</w:t>
            </w:r>
            <w:proofErr w:type="spellEnd"/>
            <w:r>
              <w:t xml:space="preserve"> </w:t>
            </w:r>
            <w:proofErr w:type="spellStart"/>
            <w:r>
              <w:t>kiau</w:t>
            </w:r>
            <w:proofErr w:type="spellEnd"/>
            <w:r>
              <w:t>‘,</w:t>
            </w:r>
            <w:r w:rsidR="00F15956">
              <w:t xml:space="preserve"> Roman catholic </w:t>
            </w:r>
            <w:proofErr w:type="spellStart"/>
            <w:r w:rsidR="00F15956">
              <w:t>t’ien</w:t>
            </w:r>
            <w:proofErr w:type="spellEnd"/>
            <w:r w:rsidR="00F15956">
              <w:t xml:space="preserve"> ‘</w:t>
            </w:r>
            <w:proofErr w:type="spellStart"/>
            <w:r w:rsidR="00F15956">
              <w:t>tsû</w:t>
            </w:r>
            <w:proofErr w:type="spellEnd"/>
            <w:r w:rsidR="00F15956">
              <w:t xml:space="preserve"> </w:t>
            </w:r>
            <w:proofErr w:type="spellStart"/>
            <w:r w:rsidR="00F15956">
              <w:t>kiau</w:t>
            </w:r>
            <w:proofErr w:type="spellEnd"/>
            <w:r w:rsidR="00F15956">
              <w:t xml:space="preserve">’. </w:t>
            </w:r>
          </w:p>
        </w:tc>
      </w:tr>
      <w:tr w:rsidR="000F4F30" w14:paraId="0DEE70D7" w14:textId="77777777" w:rsidTr="00D75BE7">
        <w:tc>
          <w:tcPr>
            <w:tcW w:w="8640" w:type="dxa"/>
          </w:tcPr>
          <w:p w14:paraId="7689577E" w14:textId="5F0C9D8C" w:rsidR="000F4F30" w:rsidRDefault="00000000">
            <w:r>
              <w:t>Chronic, (</w:t>
            </w:r>
            <w:proofErr w:type="gramStart"/>
            <w:r>
              <w:t>disease)  ’</w:t>
            </w:r>
            <w:proofErr w:type="gramEnd"/>
            <w:r>
              <w:t>kieu bing’.</w:t>
            </w:r>
          </w:p>
        </w:tc>
      </w:tr>
      <w:tr w:rsidR="000F4F30" w14:paraId="30531CBF" w14:textId="77777777" w:rsidTr="00D75BE7">
        <w:tc>
          <w:tcPr>
            <w:tcW w:w="8640" w:type="dxa"/>
          </w:tcPr>
          <w:p w14:paraId="0F6BA985" w14:textId="0FF6C111" w:rsidR="000F4F30" w:rsidRDefault="00000000">
            <w:r>
              <w:t xml:space="preserve">Church, </w:t>
            </w:r>
            <w:proofErr w:type="spellStart"/>
            <w:r w:rsidR="00F15956">
              <w:t>k</w:t>
            </w:r>
            <w:r>
              <w:t>ian</w:t>
            </w:r>
            <w:proofErr w:type="spellEnd"/>
            <w:r>
              <w:t>’ wé, (building)</w:t>
            </w:r>
            <w:r w:rsidR="00F15956">
              <w:t xml:space="preserve"> </w:t>
            </w:r>
            <w:proofErr w:type="spellStart"/>
            <w:r w:rsidR="00F15956">
              <w:t>wé</w:t>
            </w:r>
            <w:proofErr w:type="spellEnd"/>
            <w:r w:rsidR="00F15956">
              <w:t xml:space="preserve">’ dong. </w:t>
            </w:r>
          </w:p>
        </w:tc>
      </w:tr>
      <w:tr w:rsidR="000F4F30" w14:paraId="5214F339" w14:textId="77777777" w:rsidTr="00D75BE7">
        <w:tc>
          <w:tcPr>
            <w:tcW w:w="8640" w:type="dxa"/>
          </w:tcPr>
          <w:p w14:paraId="7F82A586" w14:textId="1E936E01" w:rsidR="000F4F30" w:rsidRDefault="00000000">
            <w:r>
              <w:t xml:space="preserve">Cinnabar, </w:t>
            </w:r>
            <w:proofErr w:type="spellStart"/>
            <w:r>
              <w:t>niung</w:t>
            </w:r>
            <w:proofErr w:type="spellEnd"/>
            <w:r>
              <w:t xml:space="preserve"> </w:t>
            </w:r>
            <w:proofErr w:type="spellStart"/>
            <w:r>
              <w:t>ts</w:t>
            </w:r>
            <w:r w:rsidR="00F15956">
              <w:t>û</w:t>
            </w:r>
            <w:proofErr w:type="spellEnd"/>
            <w:r>
              <w:t>.</w:t>
            </w:r>
          </w:p>
        </w:tc>
      </w:tr>
      <w:tr w:rsidR="000F4F30" w14:paraId="58D4C649" w14:textId="77777777" w:rsidTr="00D75BE7">
        <w:tc>
          <w:tcPr>
            <w:tcW w:w="8640" w:type="dxa"/>
          </w:tcPr>
          <w:p w14:paraId="08C3C121" w14:textId="1C63DC19" w:rsidR="000F4F30" w:rsidRDefault="00000000">
            <w:r>
              <w:t xml:space="preserve">Cinnamon, </w:t>
            </w:r>
            <w:proofErr w:type="spellStart"/>
            <w:r>
              <w:t>ni</w:t>
            </w:r>
            <w:r w:rsidR="00921603">
              <w:t>ó</w:t>
            </w:r>
            <w:r>
              <w:t>h</w:t>
            </w:r>
            <w:proofErr w:type="spellEnd"/>
            <w:r>
              <w:t xml:space="preserve"> </w:t>
            </w:r>
            <w:proofErr w:type="spellStart"/>
            <w:r>
              <w:t>kwé</w:t>
            </w:r>
            <w:proofErr w:type="spellEnd"/>
            <w:r w:rsidR="00921603">
              <w:t>’</w:t>
            </w:r>
            <w:r>
              <w:t>.</w:t>
            </w:r>
          </w:p>
        </w:tc>
      </w:tr>
      <w:tr w:rsidR="000F4F30" w14:paraId="0A432FBC" w14:textId="77777777" w:rsidTr="00D75BE7">
        <w:tc>
          <w:tcPr>
            <w:tcW w:w="8640" w:type="dxa"/>
          </w:tcPr>
          <w:p w14:paraId="75C7BA4E" w14:textId="2EE4D20C" w:rsidR="000F4F30" w:rsidRDefault="00000000">
            <w:r>
              <w:t xml:space="preserve">Circle, </w:t>
            </w:r>
            <w:proofErr w:type="spellStart"/>
            <w:proofErr w:type="gramStart"/>
            <w:r>
              <w:t>k</w:t>
            </w:r>
            <w:r w:rsidR="00921603">
              <w:t>’</w:t>
            </w:r>
            <w:r>
              <w:t>i</w:t>
            </w:r>
            <w:r w:rsidR="00921603">
              <w:t>ö</w:t>
            </w:r>
            <w:r>
              <w:t>n</w:t>
            </w:r>
            <w:proofErr w:type="spellEnd"/>
            <w:r>
              <w:t xml:space="preserve">,  </w:t>
            </w:r>
            <w:proofErr w:type="spellStart"/>
            <w:r>
              <w:t>y</w:t>
            </w:r>
            <w:r w:rsidR="00921603">
              <w:t>ö</w:t>
            </w:r>
            <w:r>
              <w:t>n</w:t>
            </w:r>
            <w:proofErr w:type="spellEnd"/>
            <w:proofErr w:type="gramEnd"/>
            <w:r>
              <w:t xml:space="preserve"> </w:t>
            </w:r>
            <w:proofErr w:type="spellStart"/>
            <w:r w:rsidR="00921603">
              <w:t>k’</w:t>
            </w:r>
            <w:r>
              <w:t>i</w:t>
            </w:r>
            <w:r w:rsidR="00921603">
              <w:t>ö</w:t>
            </w:r>
            <w:r>
              <w:t>n</w:t>
            </w:r>
            <w:proofErr w:type="spellEnd"/>
            <w:r w:rsidR="00921603">
              <w:t xml:space="preserve"> ‘</w:t>
            </w:r>
            <w:proofErr w:type="spellStart"/>
            <w:r w:rsidR="00921603">
              <w:t>tsz</w:t>
            </w:r>
            <w:proofErr w:type="spellEnd"/>
            <w:r w:rsidR="00921603">
              <w:t xml:space="preserve">. </w:t>
            </w:r>
          </w:p>
        </w:tc>
      </w:tr>
      <w:tr w:rsidR="000F4F30" w14:paraId="44AFDAAB" w14:textId="77777777" w:rsidTr="00D75BE7">
        <w:tc>
          <w:tcPr>
            <w:tcW w:w="8640" w:type="dxa"/>
          </w:tcPr>
          <w:p w14:paraId="4E8AFA44" w14:textId="5DD52DCC" w:rsidR="000F4F30" w:rsidRDefault="00000000">
            <w:r>
              <w:t>Cistern, (earthen ware)</w:t>
            </w:r>
            <w:r w:rsidR="00921603">
              <w:t xml:space="preserve"> ‘</w:t>
            </w:r>
            <w:proofErr w:type="spellStart"/>
            <w:r w:rsidR="00921603">
              <w:t>sz</w:t>
            </w:r>
            <w:proofErr w:type="spellEnd"/>
            <w:r w:rsidR="00921603">
              <w:t xml:space="preserve"> </w:t>
            </w:r>
            <w:proofErr w:type="spellStart"/>
            <w:r w:rsidR="00921603">
              <w:t>kong</w:t>
            </w:r>
            <w:proofErr w:type="spellEnd"/>
            <w:r w:rsidR="00921603">
              <w:t xml:space="preserve">. </w:t>
            </w:r>
          </w:p>
        </w:tc>
      </w:tr>
      <w:tr w:rsidR="000F4F30" w14:paraId="178FFDBF" w14:textId="77777777" w:rsidTr="00D75BE7">
        <w:tc>
          <w:tcPr>
            <w:tcW w:w="8640" w:type="dxa"/>
          </w:tcPr>
          <w:p w14:paraId="2964B567" w14:textId="1D2128B6" w:rsidR="000F4F30" w:rsidRDefault="00000000">
            <w:r>
              <w:t xml:space="preserve">Citron, </w:t>
            </w:r>
            <w:proofErr w:type="spellStart"/>
            <w:r>
              <w:t>h’jang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</w:t>
            </w:r>
            <w:r w:rsidR="00921603">
              <w:t>ö</w:t>
            </w:r>
            <w:r>
              <w:t>n</w:t>
            </w:r>
            <w:proofErr w:type="spellEnd"/>
            <w:r>
              <w:t xml:space="preserve">,  </w:t>
            </w:r>
            <w:proofErr w:type="spellStart"/>
            <w:r>
              <w:t>veh</w:t>
            </w:r>
            <w:proofErr w:type="spellEnd"/>
            <w:proofErr w:type="gramEnd"/>
            <w:r w:rsidR="00921603">
              <w:t xml:space="preserve"> ‘</w:t>
            </w:r>
            <w:proofErr w:type="spellStart"/>
            <w:r w:rsidR="00921603">
              <w:t>seu</w:t>
            </w:r>
            <w:proofErr w:type="spellEnd"/>
            <w:r w:rsidR="00921603">
              <w:t xml:space="preserve">. </w:t>
            </w:r>
          </w:p>
        </w:tc>
      </w:tr>
      <w:tr w:rsidR="000F4F30" w14:paraId="2ECE40F4" w14:textId="77777777" w:rsidTr="00D75BE7">
        <w:tc>
          <w:tcPr>
            <w:tcW w:w="8640" w:type="dxa"/>
          </w:tcPr>
          <w:p w14:paraId="0A064D40" w14:textId="0E29F568" w:rsidR="000F4F30" w:rsidRDefault="00000000">
            <w:r>
              <w:t xml:space="preserve">City, (within) </w:t>
            </w:r>
            <w:proofErr w:type="spellStart"/>
            <w:r>
              <w:t>zung</w:t>
            </w:r>
            <w:proofErr w:type="spellEnd"/>
            <w:r>
              <w:t xml:space="preserve"> </w:t>
            </w:r>
            <w:r w:rsidR="00921603">
              <w:t>‘</w:t>
            </w:r>
            <w:proofErr w:type="spellStart"/>
            <w:r>
              <w:t>l</w:t>
            </w:r>
            <w:r w:rsidR="00921603">
              <w:t>í</w:t>
            </w:r>
            <w:proofErr w:type="spellEnd"/>
            <w:r>
              <w:t>, (out</w:t>
            </w:r>
            <w:r w:rsidR="00921603">
              <w:t xml:space="preserve">side) </w:t>
            </w:r>
            <w:proofErr w:type="spellStart"/>
            <w:r w:rsidR="00921603">
              <w:t>zung</w:t>
            </w:r>
            <w:proofErr w:type="spellEnd"/>
            <w:r w:rsidR="00921603">
              <w:t xml:space="preserve"> </w:t>
            </w:r>
            <w:proofErr w:type="spellStart"/>
            <w:r w:rsidR="00921603">
              <w:t>ngá</w:t>
            </w:r>
            <w:proofErr w:type="spellEnd"/>
            <w:r w:rsidR="00921603">
              <w:t xml:space="preserve">’ </w:t>
            </w:r>
            <w:proofErr w:type="spellStart"/>
            <w:r w:rsidR="00921603">
              <w:t>deu</w:t>
            </w:r>
            <w:proofErr w:type="spellEnd"/>
            <w:r w:rsidR="00921603">
              <w:t xml:space="preserve"> or </w:t>
            </w:r>
            <w:proofErr w:type="spellStart"/>
            <w:r w:rsidR="00921603">
              <w:t>zung</w:t>
            </w:r>
            <w:proofErr w:type="spellEnd"/>
            <w:r w:rsidR="00921603">
              <w:t xml:space="preserve"> </w:t>
            </w:r>
            <w:proofErr w:type="spellStart"/>
            <w:r w:rsidR="00921603">
              <w:t>ngá</w:t>
            </w:r>
            <w:proofErr w:type="spellEnd"/>
            <w:r w:rsidR="00921603">
              <w:t xml:space="preserve">’. </w:t>
            </w:r>
          </w:p>
        </w:tc>
      </w:tr>
      <w:tr w:rsidR="000F4F30" w14:paraId="1760BDF6" w14:textId="77777777" w:rsidTr="00D75BE7">
        <w:tc>
          <w:tcPr>
            <w:tcW w:w="8640" w:type="dxa"/>
          </w:tcPr>
          <w:p w14:paraId="399EAD07" w14:textId="02FF4ECC" w:rsidR="000F4F30" w:rsidRDefault="00D75BE7">
            <w:r>
              <w:t xml:space="preserve"> </w:t>
            </w:r>
          </w:p>
        </w:tc>
      </w:tr>
      <w:tr w:rsidR="000F4F30" w14:paraId="22FA4EE6" w14:textId="77777777" w:rsidTr="00D75BE7">
        <w:tc>
          <w:tcPr>
            <w:tcW w:w="8640" w:type="dxa"/>
          </w:tcPr>
          <w:p w14:paraId="756446BA" w14:textId="0452ADDF" w:rsidR="000F4F30" w:rsidRDefault="00000000">
            <w:proofErr w:type="gramStart"/>
            <w:r>
              <w:t xml:space="preserve">Civility,  </w:t>
            </w:r>
            <w:r w:rsidR="00921603">
              <w:t>‘</w:t>
            </w:r>
            <w:proofErr w:type="spellStart"/>
            <w:proofErr w:type="gramEnd"/>
            <w:r>
              <w:t>l</w:t>
            </w:r>
            <w:r w:rsidR="00921603">
              <w:t>í</w:t>
            </w:r>
            <w:proofErr w:type="spellEnd"/>
            <w:r w:rsidR="00921603">
              <w:t xml:space="preserve"> </w:t>
            </w:r>
            <w:proofErr w:type="spellStart"/>
            <w:r>
              <w:t>mau</w:t>
            </w:r>
            <w:proofErr w:type="spellEnd"/>
            <w:r>
              <w:t xml:space="preserve">', </w:t>
            </w:r>
            <w:proofErr w:type="spellStart"/>
            <w:r w:rsidR="00921603">
              <w:t>k’áh</w:t>
            </w:r>
            <w:proofErr w:type="spellEnd"/>
            <w:r w:rsidR="00921603">
              <w:t xml:space="preserve"> </w:t>
            </w:r>
            <w:proofErr w:type="spellStart"/>
            <w:r w:rsidR="00921603">
              <w:t>k’í</w:t>
            </w:r>
            <w:proofErr w:type="spellEnd"/>
            <w:r w:rsidR="00921603">
              <w:t xml:space="preserve">’. </w:t>
            </w:r>
          </w:p>
        </w:tc>
      </w:tr>
      <w:tr w:rsidR="000F4F30" w14:paraId="72A6BF6F" w14:textId="77777777" w:rsidTr="00D75BE7">
        <w:tc>
          <w:tcPr>
            <w:tcW w:w="8640" w:type="dxa"/>
          </w:tcPr>
          <w:p w14:paraId="77B194CF" w14:textId="7EA5E913" w:rsidR="000F4F30" w:rsidRDefault="00000000">
            <w:r>
              <w:t>Civilize</w:t>
            </w:r>
            <w:r w:rsidR="00921603">
              <w:t xml:space="preserve">, </w:t>
            </w:r>
            <w:proofErr w:type="spellStart"/>
            <w:r>
              <w:t>kiau</w:t>
            </w:r>
            <w:proofErr w:type="spellEnd"/>
            <w:r>
              <w:t xml:space="preserve">’ </w:t>
            </w:r>
            <w:proofErr w:type="spellStart"/>
            <w:proofErr w:type="gramStart"/>
            <w:r w:rsidR="00921603">
              <w:t>h</w:t>
            </w:r>
            <w:r>
              <w:t>w</w:t>
            </w:r>
            <w:r w:rsidR="00921603">
              <w:t>ó</w:t>
            </w:r>
            <w:proofErr w:type="spellEnd"/>
            <w:r>
              <w:t>‘</w:t>
            </w:r>
            <w:proofErr w:type="gramEnd"/>
            <w:r>
              <w:t>,</w:t>
            </w:r>
          </w:p>
        </w:tc>
      </w:tr>
      <w:tr w:rsidR="000F4F30" w14:paraId="79C3761A" w14:textId="77777777" w:rsidTr="00D75BE7">
        <w:tc>
          <w:tcPr>
            <w:tcW w:w="8640" w:type="dxa"/>
          </w:tcPr>
          <w:p w14:paraId="020AF772" w14:textId="4E1AA775" w:rsidR="000F4F30" w:rsidRDefault="00000000">
            <w:r>
              <w:t xml:space="preserve">Claim, </w:t>
            </w:r>
            <w:proofErr w:type="spellStart"/>
            <w:r>
              <w:t>niung</w:t>
            </w:r>
            <w:proofErr w:type="spellEnd"/>
            <w:proofErr w:type="gramStart"/>
            <w:r w:rsidR="00921603">
              <w:t xml:space="preserve">’, </w:t>
            </w:r>
            <w:r>
              <w:t xml:space="preserve"> </w:t>
            </w:r>
            <w:r w:rsidR="00921603">
              <w:t>‘</w:t>
            </w:r>
            <w:proofErr w:type="spellStart"/>
            <w:proofErr w:type="gramEnd"/>
            <w:r>
              <w:t>t</w:t>
            </w:r>
            <w:r w:rsidR="00921603">
              <w:t>’</w:t>
            </w:r>
            <w:r>
              <w:t>a</w:t>
            </w:r>
            <w:r w:rsidR="00921603">
              <w:t>u</w:t>
            </w:r>
            <w:proofErr w:type="spellEnd"/>
            <w:r>
              <w:t>.</w:t>
            </w:r>
          </w:p>
        </w:tc>
      </w:tr>
      <w:tr w:rsidR="000F4F30" w14:paraId="61366A15" w14:textId="77777777" w:rsidTr="00D75BE7">
        <w:tc>
          <w:tcPr>
            <w:tcW w:w="8640" w:type="dxa"/>
          </w:tcPr>
          <w:p w14:paraId="5A96AB4C" w14:textId="493A0C2D" w:rsidR="000F4F30" w:rsidRDefault="00000000">
            <w:proofErr w:type="gramStart"/>
            <w:r>
              <w:t xml:space="preserve">Clan, </w:t>
            </w:r>
            <w:r w:rsidR="00921603">
              <w:t xml:space="preserve"> </w:t>
            </w:r>
            <w:proofErr w:type="spellStart"/>
            <w:r>
              <w:t>ts</w:t>
            </w:r>
            <w:r w:rsidR="00921603">
              <w:t>ú</w:t>
            </w:r>
            <w:r>
              <w:t>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z</w:t>
            </w:r>
            <w:r w:rsidR="00921603">
              <w:t>ó</w:t>
            </w:r>
            <w:r>
              <w:t>h</w:t>
            </w:r>
            <w:proofErr w:type="spellEnd"/>
            <w:r>
              <w:t xml:space="preserve">, </w:t>
            </w:r>
            <w:r w:rsidR="00921603">
              <w:t xml:space="preserve"> </w:t>
            </w:r>
            <w:proofErr w:type="spellStart"/>
            <w:r w:rsidR="00921603">
              <w:t>tú</w:t>
            </w:r>
            <w:r>
              <w:t>ng</w:t>
            </w:r>
            <w:proofErr w:type="spellEnd"/>
            <w:r w:rsidR="00921603">
              <w:t xml:space="preserve"> sing’; (head of) </w:t>
            </w:r>
            <w:proofErr w:type="spellStart"/>
            <w:r w:rsidR="00921603">
              <w:t>zóh</w:t>
            </w:r>
            <w:proofErr w:type="spellEnd"/>
            <w:r w:rsidR="00921603">
              <w:t xml:space="preserve"> ‘</w:t>
            </w:r>
            <w:proofErr w:type="spellStart"/>
            <w:r w:rsidR="00921603">
              <w:t>tsang</w:t>
            </w:r>
            <w:proofErr w:type="spellEnd"/>
            <w:r w:rsidR="00921603">
              <w:t xml:space="preserve">. </w:t>
            </w:r>
          </w:p>
        </w:tc>
      </w:tr>
      <w:tr w:rsidR="000F4F30" w14:paraId="6AA05244" w14:textId="77777777" w:rsidTr="00D75BE7">
        <w:tc>
          <w:tcPr>
            <w:tcW w:w="8640" w:type="dxa"/>
          </w:tcPr>
          <w:p w14:paraId="7F90A1E9" w14:textId="07721144" w:rsidR="000F4F30" w:rsidRDefault="00000000">
            <w:r>
              <w:t xml:space="preserve">Clap, </w:t>
            </w:r>
            <w:proofErr w:type="spellStart"/>
            <w:r w:rsidR="00921603">
              <w:t>p’ah</w:t>
            </w:r>
            <w:proofErr w:type="spellEnd"/>
            <w:r>
              <w:t>.</w:t>
            </w:r>
          </w:p>
        </w:tc>
      </w:tr>
      <w:tr w:rsidR="000F4F30" w14:paraId="23240A9D" w14:textId="77777777" w:rsidTr="00D75BE7">
        <w:tc>
          <w:tcPr>
            <w:tcW w:w="8640" w:type="dxa"/>
          </w:tcPr>
          <w:p w14:paraId="2380E6D4" w14:textId="6FF9825E" w:rsidR="000F4F30" w:rsidRDefault="00000000">
            <w:r>
              <w:t xml:space="preserve">Clash, </w:t>
            </w:r>
            <w:proofErr w:type="spellStart"/>
            <w:r w:rsidR="00921603">
              <w:t>k</w:t>
            </w:r>
            <w:r>
              <w:t>’eh</w:t>
            </w:r>
            <w:proofErr w:type="spellEnd"/>
            <w:r>
              <w:t xml:space="preserve"> dzong’, </w:t>
            </w:r>
            <w:proofErr w:type="gramStart"/>
            <w:r>
              <w:t>dzong‘</w:t>
            </w:r>
            <w:r w:rsidR="00921603">
              <w:t xml:space="preserve"> </w:t>
            </w:r>
            <w:proofErr w:type="spellStart"/>
            <w:r w:rsidR="00921603">
              <w:t>z’ah</w:t>
            </w:r>
            <w:proofErr w:type="spellEnd"/>
            <w:proofErr w:type="gramEnd"/>
            <w:r w:rsidR="00921603">
              <w:t xml:space="preserve">. </w:t>
            </w:r>
          </w:p>
        </w:tc>
      </w:tr>
      <w:tr w:rsidR="000F4F30" w14:paraId="050B6BCB" w14:textId="77777777" w:rsidTr="00D75BE7">
        <w:tc>
          <w:tcPr>
            <w:tcW w:w="8640" w:type="dxa"/>
          </w:tcPr>
          <w:p w14:paraId="38B7FA55" w14:textId="0F317EC3" w:rsidR="000F4F30" w:rsidRDefault="00000000">
            <w:proofErr w:type="gramStart"/>
            <w:r>
              <w:t>Classics,  kiung</w:t>
            </w:r>
            <w:proofErr w:type="gramEnd"/>
            <w:r>
              <w:t>; four books and five</w:t>
            </w:r>
            <w:r w:rsidR="00921603">
              <w:t xml:space="preserve"> classics </w:t>
            </w:r>
            <w:proofErr w:type="spellStart"/>
            <w:r w:rsidR="00921603">
              <w:t>sz</w:t>
            </w:r>
            <w:proofErr w:type="spellEnd"/>
            <w:r w:rsidR="00921603">
              <w:t xml:space="preserve">’ </w:t>
            </w:r>
            <w:proofErr w:type="spellStart"/>
            <w:r w:rsidR="00921603">
              <w:t>sû</w:t>
            </w:r>
            <w:proofErr w:type="spellEnd"/>
            <w:r w:rsidR="00921603">
              <w:t xml:space="preserve"> ‘ng </w:t>
            </w:r>
            <w:proofErr w:type="spellStart"/>
            <w:r w:rsidR="00921603">
              <w:t>kiung</w:t>
            </w:r>
            <w:proofErr w:type="spellEnd"/>
            <w:r w:rsidR="00921603">
              <w:t xml:space="preserve">. </w:t>
            </w:r>
          </w:p>
        </w:tc>
      </w:tr>
      <w:tr w:rsidR="000F4F30" w14:paraId="1AA892DD" w14:textId="77777777" w:rsidTr="00D75BE7">
        <w:tc>
          <w:tcPr>
            <w:tcW w:w="8640" w:type="dxa"/>
          </w:tcPr>
          <w:p w14:paraId="22330737" w14:textId="6B489BB2" w:rsidR="000F4F30" w:rsidRDefault="00000000">
            <w:r>
              <w:t xml:space="preserve">Clay, </w:t>
            </w:r>
            <w:proofErr w:type="spellStart"/>
            <w:r>
              <w:t>wong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921603">
              <w:t>í</w:t>
            </w:r>
            <w:proofErr w:type="spellEnd"/>
            <w:r>
              <w:t>, (white)</w:t>
            </w:r>
            <w:proofErr w:type="spellStart"/>
            <w:proofErr w:type="gramStart"/>
            <w:r w:rsidR="00921603">
              <w:t>páh</w:t>
            </w:r>
            <w:proofErr w:type="spellEnd"/>
            <w:r w:rsidR="00921603">
              <w:t xml:space="preserve"> </w:t>
            </w:r>
            <w:r>
              <w:t xml:space="preserve"> </w:t>
            </w:r>
            <w:r w:rsidR="00921603">
              <w:t>‘</w:t>
            </w:r>
            <w:proofErr w:type="spellStart"/>
            <w:proofErr w:type="gramEnd"/>
            <w:r w:rsidR="00921603">
              <w:t>z</w:t>
            </w:r>
            <w:r>
              <w:t>e</w:t>
            </w:r>
            <w:r w:rsidR="00921603">
              <w:t>n</w:t>
            </w:r>
            <w:proofErr w:type="spellEnd"/>
            <w:r w:rsidR="00921603">
              <w:t>.</w:t>
            </w:r>
          </w:p>
        </w:tc>
      </w:tr>
      <w:tr w:rsidR="000F4F30" w14:paraId="1889530C" w14:textId="77777777" w:rsidTr="00D75BE7">
        <w:tc>
          <w:tcPr>
            <w:tcW w:w="8640" w:type="dxa"/>
          </w:tcPr>
          <w:p w14:paraId="5016DF82" w14:textId="6AE67FBF" w:rsidR="000F4F30" w:rsidRDefault="00000000">
            <w:r>
              <w:t>Clean,</w:t>
            </w:r>
            <w:r w:rsidR="00921603">
              <w:t xml:space="preserve"> </w:t>
            </w:r>
            <w:proofErr w:type="spellStart"/>
            <w:r>
              <w:t>kih</w:t>
            </w:r>
            <w:proofErr w:type="spellEnd"/>
            <w:r>
              <w:t xml:space="preserve"> </w:t>
            </w:r>
            <w:r w:rsidR="00921603">
              <w:t xml:space="preserve">‘zing, </w:t>
            </w:r>
            <w:proofErr w:type="spellStart"/>
            <w:r w:rsidR="00921603">
              <w:t>köh</w:t>
            </w:r>
            <w:proofErr w:type="spellEnd"/>
            <w:r w:rsidR="00921603">
              <w:t xml:space="preserve"> </w:t>
            </w:r>
            <w:proofErr w:type="spellStart"/>
            <w:r w:rsidR="00921603">
              <w:t>lih</w:t>
            </w:r>
            <w:proofErr w:type="spellEnd"/>
            <w:r w:rsidR="00921603">
              <w:t xml:space="preserve">, </w:t>
            </w:r>
            <w:proofErr w:type="spellStart"/>
            <w:r w:rsidR="00921603">
              <w:t>kûn</w:t>
            </w:r>
            <w:proofErr w:type="spellEnd"/>
            <w:r w:rsidR="00921603">
              <w:t xml:space="preserve"> ‘zing. </w:t>
            </w:r>
          </w:p>
        </w:tc>
      </w:tr>
      <w:tr w:rsidR="000F4F30" w14:paraId="2CF0888C" w14:textId="77777777" w:rsidTr="00D75BE7">
        <w:tc>
          <w:tcPr>
            <w:tcW w:w="8640" w:type="dxa"/>
          </w:tcPr>
          <w:p w14:paraId="6743BE83" w14:textId="431C2E10" w:rsidR="000F4F30" w:rsidRDefault="00000000">
            <w:proofErr w:type="gramStart"/>
            <w:r>
              <w:t xml:space="preserve">Cleanse, </w:t>
            </w:r>
            <w:r w:rsidR="00921603">
              <w:t xml:space="preserve"> </w:t>
            </w:r>
            <w:proofErr w:type="spellStart"/>
            <w:r w:rsidR="00921603">
              <w:t>lúng</w:t>
            </w:r>
            <w:proofErr w:type="spellEnd"/>
            <w:proofErr w:type="gramEnd"/>
            <w:r w:rsidR="00921603">
              <w:t xml:space="preserve">’ </w:t>
            </w:r>
            <w:proofErr w:type="spellStart"/>
            <w:r w:rsidR="00921603">
              <w:t>kûn</w:t>
            </w:r>
            <w:proofErr w:type="spellEnd"/>
            <w:r w:rsidR="00921603">
              <w:t xml:space="preserve"> ‘zing ‘zing </w:t>
            </w:r>
            <w:proofErr w:type="spellStart"/>
            <w:r w:rsidR="00921603">
              <w:t>ih</w:t>
            </w:r>
            <w:proofErr w:type="spellEnd"/>
            <w:r w:rsidR="00921603">
              <w:t xml:space="preserve"> ‘zing. </w:t>
            </w:r>
          </w:p>
        </w:tc>
      </w:tr>
      <w:tr w:rsidR="000F4F30" w14:paraId="516BADDA" w14:textId="77777777" w:rsidTr="00D75BE7">
        <w:tc>
          <w:tcPr>
            <w:tcW w:w="8640" w:type="dxa"/>
          </w:tcPr>
          <w:p w14:paraId="22B33E59" w14:textId="359252E0" w:rsidR="000F4F30" w:rsidRDefault="00000000">
            <w:proofErr w:type="gramStart"/>
            <w:r>
              <w:t xml:space="preserve">Clear, </w:t>
            </w:r>
            <w:r w:rsidR="00921603">
              <w:t xml:space="preserve"> </w:t>
            </w:r>
            <w:r>
              <w:t xml:space="preserve"> </w:t>
            </w:r>
            <w:proofErr w:type="spellStart"/>
            <w:proofErr w:type="gramEnd"/>
            <w:r>
              <w:t>t'sing</w:t>
            </w:r>
            <w:proofErr w:type="spellEnd"/>
            <w:r>
              <w:t xml:space="preserve"> '</w:t>
            </w:r>
            <w:proofErr w:type="spellStart"/>
            <w:r>
              <w:t>t’s</w:t>
            </w:r>
            <w:r w:rsidR="00921603">
              <w:t>ú</w:t>
            </w:r>
            <w:proofErr w:type="spellEnd"/>
            <w:r w:rsidR="00921603">
              <w:t xml:space="preserve">, </w:t>
            </w:r>
            <w:proofErr w:type="spellStart"/>
            <w:r>
              <w:t>t’sing</w:t>
            </w:r>
            <w:proofErr w:type="spellEnd"/>
            <w:r w:rsidR="00921603">
              <w:t xml:space="preserve"> ‘song, </w:t>
            </w:r>
            <w:proofErr w:type="spellStart"/>
            <w:r w:rsidR="00921603">
              <w:t>ming</w:t>
            </w:r>
            <w:proofErr w:type="spellEnd"/>
            <w:r w:rsidR="00921603">
              <w:t xml:space="preserve"> </w:t>
            </w:r>
            <w:proofErr w:type="spellStart"/>
            <w:r w:rsidR="00921603">
              <w:t>báh</w:t>
            </w:r>
            <w:proofErr w:type="spellEnd"/>
            <w:r w:rsidR="00921603">
              <w:t xml:space="preserve">. </w:t>
            </w:r>
          </w:p>
        </w:tc>
      </w:tr>
      <w:tr w:rsidR="000F4F30" w14:paraId="3F31278F" w14:textId="77777777" w:rsidTr="00D75BE7">
        <w:tc>
          <w:tcPr>
            <w:tcW w:w="8640" w:type="dxa"/>
          </w:tcPr>
          <w:p w14:paraId="2AF97603" w14:textId="5442B893" w:rsidR="000F4F30" w:rsidRDefault="00000000">
            <w:r>
              <w:t xml:space="preserve">Clearance, (port) </w:t>
            </w:r>
            <w:proofErr w:type="spellStart"/>
            <w:r w:rsidR="00921603">
              <w:t>t’she</w:t>
            </w:r>
            <w:proofErr w:type="spellEnd"/>
            <w:r w:rsidR="00921603">
              <w:t xml:space="preserve"> ‘</w:t>
            </w:r>
            <w:proofErr w:type="spellStart"/>
            <w:r w:rsidR="00921603">
              <w:t>k’eu</w:t>
            </w:r>
            <w:proofErr w:type="spellEnd"/>
            <w:r w:rsidR="00921603">
              <w:t xml:space="preserve"> </w:t>
            </w:r>
            <w:proofErr w:type="spellStart"/>
            <w:r w:rsidR="00921603">
              <w:t>p’iau</w:t>
            </w:r>
            <w:proofErr w:type="spellEnd"/>
            <w:r w:rsidR="00921603">
              <w:t xml:space="preserve">’. </w:t>
            </w:r>
          </w:p>
        </w:tc>
      </w:tr>
      <w:tr w:rsidR="000F4F30" w14:paraId="0B525AAA" w14:textId="77777777" w:rsidTr="00D75BE7">
        <w:tc>
          <w:tcPr>
            <w:tcW w:w="8640" w:type="dxa"/>
          </w:tcPr>
          <w:p w14:paraId="5BC763F3" w14:textId="0DCC1C68" w:rsidR="000F4F30" w:rsidRDefault="00000000">
            <w:r>
              <w:t xml:space="preserve">Cleave, </w:t>
            </w:r>
            <w:proofErr w:type="spellStart"/>
            <w:r>
              <w:t>p'ih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921603">
              <w:t>’</w:t>
            </w:r>
            <w:r>
              <w:t>é</w:t>
            </w:r>
            <w:proofErr w:type="spellEnd"/>
            <w:r>
              <w:t xml:space="preserve"> </w:t>
            </w:r>
            <w:proofErr w:type="spellStart"/>
            <w:r w:rsidR="00921603">
              <w:t>lé</w:t>
            </w:r>
            <w:proofErr w:type="spellEnd"/>
            <w:r w:rsidR="00921603">
              <w:t xml:space="preserve">. </w:t>
            </w:r>
          </w:p>
        </w:tc>
      </w:tr>
      <w:tr w:rsidR="000F4F30" w14:paraId="7A384165" w14:textId="77777777" w:rsidTr="00D75BE7">
        <w:tc>
          <w:tcPr>
            <w:tcW w:w="8640" w:type="dxa"/>
          </w:tcPr>
          <w:p w14:paraId="716CE91F" w14:textId="52EC1191" w:rsidR="000F4F30" w:rsidRDefault="00000000">
            <w:r>
              <w:t>Clerk, ’</w:t>
            </w:r>
            <w:proofErr w:type="spellStart"/>
            <w:r>
              <w:t>si</w:t>
            </w:r>
            <w:r w:rsidR="00921603">
              <w:t>á</w:t>
            </w:r>
            <w:proofErr w:type="spellEnd"/>
            <w:r>
              <w:t xml:space="preserve"> </w:t>
            </w:r>
            <w:proofErr w:type="spellStart"/>
            <w:r w:rsidR="00921603">
              <w:t>zz</w:t>
            </w:r>
            <w:proofErr w:type="spellEnd"/>
            <w:proofErr w:type="gramStart"/>
            <w:r w:rsidR="00921603">
              <w:t xml:space="preserve">’ </w:t>
            </w:r>
            <w:r>
              <w:t xml:space="preserve"> </w:t>
            </w:r>
            <w:proofErr w:type="spellStart"/>
            <w:r>
              <w:t>k</w:t>
            </w:r>
            <w:r w:rsidR="00921603">
              <w:t>ú</w:t>
            </w:r>
            <w:proofErr w:type="spellEnd"/>
            <w:proofErr w:type="gramEnd"/>
            <w:r w:rsidR="00921603">
              <w:t xml:space="preserve">’. </w:t>
            </w:r>
          </w:p>
        </w:tc>
      </w:tr>
      <w:tr w:rsidR="000F4F30" w14:paraId="1D87925B" w14:textId="77777777" w:rsidTr="00D75BE7">
        <w:tc>
          <w:tcPr>
            <w:tcW w:w="8640" w:type="dxa"/>
          </w:tcPr>
          <w:p w14:paraId="5B31B8B3" w14:textId="426F1EEC" w:rsidR="000F4F30" w:rsidRDefault="00000000">
            <w:r>
              <w:t xml:space="preserve">Clever, </w:t>
            </w:r>
            <w:r w:rsidR="00262317">
              <w:t>‘</w:t>
            </w:r>
            <w:proofErr w:type="spellStart"/>
            <w:r>
              <w:t>yeu</w:t>
            </w:r>
            <w:proofErr w:type="spellEnd"/>
            <w:r>
              <w:t xml:space="preserve"> ‘pun </w:t>
            </w:r>
            <w:proofErr w:type="spellStart"/>
            <w:r>
              <w:t>zz</w:t>
            </w:r>
            <w:proofErr w:type="spellEnd"/>
            <w:proofErr w:type="gramStart"/>
            <w:r>
              <w:t xml:space="preserve">’, </w:t>
            </w:r>
            <w:r w:rsidR="00262317">
              <w:t xml:space="preserve"> ling</w:t>
            </w:r>
            <w:proofErr w:type="gramEnd"/>
            <w:r w:rsidR="00262317">
              <w:t xml:space="preserve"> long, </w:t>
            </w:r>
            <w:proofErr w:type="spellStart"/>
            <w:r w:rsidR="00262317">
              <w:t>kwá</w:t>
            </w:r>
            <w:proofErr w:type="spellEnd"/>
            <w:r w:rsidR="00262317">
              <w:t xml:space="preserve"> ‘</w:t>
            </w:r>
            <w:proofErr w:type="spellStart"/>
            <w:r w:rsidR="00262317">
              <w:t>ch’au</w:t>
            </w:r>
            <w:proofErr w:type="spellEnd"/>
            <w:r w:rsidR="00262317">
              <w:t xml:space="preserve">. </w:t>
            </w:r>
          </w:p>
        </w:tc>
      </w:tr>
      <w:tr w:rsidR="000F4F30" w14:paraId="13783980" w14:textId="77777777" w:rsidTr="00D75BE7">
        <w:tc>
          <w:tcPr>
            <w:tcW w:w="8640" w:type="dxa"/>
          </w:tcPr>
          <w:p w14:paraId="7506730A" w14:textId="42CF3329" w:rsidR="000F4F30" w:rsidRDefault="00000000">
            <w:proofErr w:type="gramStart"/>
            <w:r>
              <w:t>Climate,  ’</w:t>
            </w:r>
            <w:proofErr w:type="spellStart"/>
            <w:proofErr w:type="gramEnd"/>
            <w:r>
              <w:t>sz</w:t>
            </w:r>
            <w:proofErr w:type="spellEnd"/>
            <w:r w:rsidR="00262317">
              <w:t xml:space="preserve"> ‘</w:t>
            </w:r>
            <w:proofErr w:type="spellStart"/>
            <w:r>
              <w:t>t'</w:t>
            </w:r>
            <w:r w:rsidR="00262317">
              <w:t>ú</w:t>
            </w:r>
            <w:proofErr w:type="spellEnd"/>
            <w:r w:rsidR="00262317">
              <w:t xml:space="preserve">. </w:t>
            </w:r>
          </w:p>
        </w:tc>
      </w:tr>
      <w:tr w:rsidR="000F4F30" w14:paraId="4647683B" w14:textId="77777777" w:rsidTr="00D75BE7">
        <w:tc>
          <w:tcPr>
            <w:tcW w:w="8640" w:type="dxa"/>
          </w:tcPr>
          <w:p w14:paraId="0642A883" w14:textId="2218C01B" w:rsidR="000F4F30" w:rsidRDefault="00000000">
            <w:r>
              <w:t>Clip, '</w:t>
            </w:r>
            <w:proofErr w:type="spellStart"/>
            <w:proofErr w:type="gramStart"/>
            <w:r>
              <w:t>tsien</w:t>
            </w:r>
            <w:proofErr w:type="spellEnd"/>
            <w:r>
              <w:t xml:space="preserve">,  </w:t>
            </w:r>
            <w:r w:rsidR="00262317">
              <w:t>‘</w:t>
            </w:r>
            <w:proofErr w:type="spellStart"/>
            <w:proofErr w:type="gramEnd"/>
            <w:r>
              <w:t>tsien</w:t>
            </w:r>
            <w:proofErr w:type="spellEnd"/>
            <w:r>
              <w:t xml:space="preserve"> </w:t>
            </w:r>
            <w:proofErr w:type="spellStart"/>
            <w:r>
              <w:t>t’eh</w:t>
            </w:r>
            <w:proofErr w:type="spellEnd"/>
            <w:r w:rsidR="00262317">
              <w:t>.</w:t>
            </w:r>
          </w:p>
        </w:tc>
      </w:tr>
      <w:tr w:rsidR="000F4F30" w14:paraId="273CCDEF" w14:textId="77777777" w:rsidTr="00D75BE7">
        <w:tc>
          <w:tcPr>
            <w:tcW w:w="8640" w:type="dxa"/>
          </w:tcPr>
          <w:p w14:paraId="3C767394" w14:textId="445932C2" w:rsidR="000F4F30" w:rsidRDefault="00000000">
            <w:proofErr w:type="gramStart"/>
            <w:r>
              <w:t xml:space="preserve">Cloak,  </w:t>
            </w:r>
            <w:proofErr w:type="spellStart"/>
            <w:r>
              <w:t>ng</w:t>
            </w:r>
            <w:r w:rsidR="00262317">
              <w:t>á</w:t>
            </w:r>
            <w:proofErr w:type="spellEnd"/>
            <w:proofErr w:type="gramEnd"/>
            <w:r>
              <w:t xml:space="preserve">‘ </w:t>
            </w:r>
            <w:proofErr w:type="spellStart"/>
            <w:r>
              <w:t>t</w:t>
            </w:r>
            <w:r w:rsidR="00262317">
              <w:t>’</w:t>
            </w:r>
            <w:r>
              <w:t>au</w:t>
            </w:r>
            <w:proofErr w:type="spellEnd"/>
            <w:r>
              <w:t>‘</w:t>
            </w:r>
            <w:r w:rsidR="00262317">
              <w:t xml:space="preserve">. </w:t>
            </w:r>
          </w:p>
        </w:tc>
      </w:tr>
      <w:tr w:rsidR="000F4F30" w14:paraId="55467A8E" w14:textId="77777777" w:rsidTr="00D75BE7">
        <w:tc>
          <w:tcPr>
            <w:tcW w:w="8640" w:type="dxa"/>
          </w:tcPr>
          <w:p w14:paraId="62B50324" w14:textId="58181FB9" w:rsidR="000F4F30" w:rsidRDefault="00000000">
            <w:proofErr w:type="gramStart"/>
            <w:r>
              <w:t xml:space="preserve">Clock,  </w:t>
            </w:r>
            <w:proofErr w:type="spellStart"/>
            <w:r>
              <w:t>zz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zun</w:t>
            </w:r>
            <w:proofErr w:type="spellEnd"/>
            <w:r>
              <w:t xml:space="preserve"> </w:t>
            </w:r>
            <w:proofErr w:type="spellStart"/>
            <w:r>
              <w:t>ts</w:t>
            </w:r>
            <w:r w:rsidR="00262317">
              <w:t>ú</w:t>
            </w:r>
            <w:r>
              <w:t>ng</w:t>
            </w:r>
            <w:proofErr w:type="spellEnd"/>
            <w:r>
              <w:t xml:space="preserve"> </w:t>
            </w:r>
            <w:r w:rsidR="00262317">
              <w:t xml:space="preserve">, </w:t>
            </w:r>
            <w:proofErr w:type="spellStart"/>
            <w:r w:rsidR="00262317">
              <w:t>z</w:t>
            </w:r>
            <w:r>
              <w:t>z</w:t>
            </w:r>
            <w:proofErr w:type="spellEnd"/>
            <w:r w:rsidR="00262317">
              <w:t xml:space="preserve">’ </w:t>
            </w:r>
            <w:proofErr w:type="spellStart"/>
            <w:r w:rsidR="00262317">
              <w:t>ming</w:t>
            </w:r>
            <w:proofErr w:type="spellEnd"/>
            <w:r w:rsidR="00262317">
              <w:t xml:space="preserve"> </w:t>
            </w:r>
            <w:proofErr w:type="spellStart"/>
            <w:r>
              <w:t>t</w:t>
            </w:r>
            <w:r w:rsidR="00262317">
              <w:t>súng</w:t>
            </w:r>
            <w:proofErr w:type="spellEnd"/>
            <w:r w:rsidR="00262317">
              <w:t>, what o’clock? ‘</w:t>
            </w:r>
            <w:proofErr w:type="spellStart"/>
            <w:r w:rsidR="00262317">
              <w:t>kí</w:t>
            </w:r>
            <w:proofErr w:type="spellEnd"/>
            <w:r w:rsidR="00262317">
              <w:t xml:space="preserve"> ‘</w:t>
            </w:r>
            <w:proofErr w:type="spellStart"/>
            <w:r w:rsidR="00262317">
              <w:t>tien</w:t>
            </w:r>
            <w:proofErr w:type="spellEnd"/>
            <w:r w:rsidR="00262317">
              <w:t xml:space="preserve"> </w:t>
            </w:r>
            <w:proofErr w:type="spellStart"/>
            <w:r w:rsidR="00262317">
              <w:t>tsúng</w:t>
            </w:r>
            <w:proofErr w:type="spellEnd"/>
            <w:r w:rsidR="00262317">
              <w:t xml:space="preserve">. </w:t>
            </w:r>
          </w:p>
        </w:tc>
      </w:tr>
      <w:tr w:rsidR="000F4F30" w14:paraId="0D51C5EC" w14:textId="77777777" w:rsidTr="00D75BE7">
        <w:tc>
          <w:tcPr>
            <w:tcW w:w="8640" w:type="dxa"/>
          </w:tcPr>
          <w:p w14:paraId="0BD88ACE" w14:textId="712F8C42" w:rsidR="000F4F30" w:rsidRDefault="00000000">
            <w:r>
              <w:t>Close, (finish) wén kih, (door)</w:t>
            </w:r>
            <w:r w:rsidR="00262317">
              <w:t xml:space="preserve"> </w:t>
            </w:r>
            <w:proofErr w:type="spellStart"/>
            <w:r w:rsidR="00262317">
              <w:t>kwan</w:t>
            </w:r>
            <w:proofErr w:type="spellEnd"/>
            <w:r w:rsidR="00262317">
              <w:t xml:space="preserve">, (eyes) </w:t>
            </w:r>
            <w:proofErr w:type="spellStart"/>
            <w:r w:rsidR="00262317">
              <w:t>pí</w:t>
            </w:r>
            <w:proofErr w:type="spellEnd"/>
            <w:r w:rsidR="00262317">
              <w:t xml:space="preserve">’. </w:t>
            </w:r>
          </w:p>
        </w:tc>
      </w:tr>
      <w:tr w:rsidR="000F4F30" w14:paraId="6F6D63FD" w14:textId="77777777" w:rsidTr="00D75BE7">
        <w:tc>
          <w:tcPr>
            <w:tcW w:w="8640" w:type="dxa"/>
          </w:tcPr>
          <w:p w14:paraId="1522B458" w14:textId="42DC61A3" w:rsidR="000F4F30" w:rsidRDefault="00000000">
            <w:r>
              <w:t xml:space="preserve">Close together, of </w:t>
            </w:r>
            <w:proofErr w:type="gramStart"/>
            <w:r>
              <w:t xml:space="preserve">weaving  </w:t>
            </w:r>
            <w:proofErr w:type="spellStart"/>
            <w:r>
              <w:t>mi</w:t>
            </w:r>
            <w:r w:rsidR="00262317">
              <w:t>h</w:t>
            </w:r>
            <w:proofErr w:type="spellEnd"/>
            <w:proofErr w:type="gramEnd"/>
            <w:r>
              <w:t>,</w:t>
            </w:r>
          </w:p>
        </w:tc>
      </w:tr>
      <w:tr w:rsidR="000F4F30" w14:paraId="273A67CD" w14:textId="77777777" w:rsidTr="00D75BE7">
        <w:tc>
          <w:tcPr>
            <w:tcW w:w="8640" w:type="dxa"/>
          </w:tcPr>
          <w:p w14:paraId="52A1E0D0" w14:textId="536CDBE3" w:rsidR="000F4F30" w:rsidRDefault="00000000">
            <w:r>
              <w:t>Cloth, (</w:t>
            </w:r>
            <w:proofErr w:type="gramStart"/>
            <w:r>
              <w:t xml:space="preserve">cotton)  </w:t>
            </w:r>
            <w:proofErr w:type="spellStart"/>
            <w:r>
              <w:t>p</w:t>
            </w:r>
            <w:r w:rsidR="00262317">
              <w:t>ú</w:t>
            </w:r>
            <w:proofErr w:type="spellEnd"/>
            <w:proofErr w:type="gramEnd"/>
            <w:r>
              <w:t>‘, (</w:t>
            </w:r>
            <w:proofErr w:type="spellStart"/>
            <w:r w:rsidR="00262317">
              <w:t>woolleb</w:t>
            </w:r>
            <w:proofErr w:type="spellEnd"/>
            <w:r>
              <w:t xml:space="preserve">) </w:t>
            </w:r>
            <w:proofErr w:type="spellStart"/>
            <w:r w:rsidR="00262317">
              <w:t>tú</w:t>
            </w:r>
            <w:proofErr w:type="spellEnd"/>
            <w:r w:rsidR="00262317">
              <w:t xml:space="preserve"> </w:t>
            </w:r>
            <w:proofErr w:type="spellStart"/>
            <w:r w:rsidR="00262317">
              <w:t>lú</w:t>
            </w:r>
            <w:proofErr w:type="spellEnd"/>
            <w:r w:rsidR="00262317">
              <w:t xml:space="preserve"> </w:t>
            </w:r>
            <w:proofErr w:type="spellStart"/>
            <w:r w:rsidR="00262317">
              <w:t>ní</w:t>
            </w:r>
            <w:proofErr w:type="spellEnd"/>
            <w:r w:rsidR="00262317">
              <w:t xml:space="preserve">, (table cloth) </w:t>
            </w:r>
            <w:proofErr w:type="spellStart"/>
            <w:r w:rsidR="00262317">
              <w:t>dé</w:t>
            </w:r>
            <w:proofErr w:type="spellEnd"/>
            <w:r w:rsidR="00262317">
              <w:t xml:space="preserve"> tan. </w:t>
            </w:r>
          </w:p>
        </w:tc>
      </w:tr>
    </w:tbl>
    <w:p w14:paraId="2B35FADD" w14:textId="77777777" w:rsidR="00515497" w:rsidRDefault="00515497"/>
    <w:sectPr w:rsidR="005154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4643659">
    <w:abstractNumId w:val="8"/>
  </w:num>
  <w:num w:numId="2" w16cid:durableId="180977605">
    <w:abstractNumId w:val="6"/>
  </w:num>
  <w:num w:numId="3" w16cid:durableId="485828313">
    <w:abstractNumId w:val="5"/>
  </w:num>
  <w:num w:numId="4" w16cid:durableId="894664553">
    <w:abstractNumId w:val="4"/>
  </w:num>
  <w:num w:numId="5" w16cid:durableId="1839534776">
    <w:abstractNumId w:val="7"/>
  </w:num>
  <w:num w:numId="6" w16cid:durableId="1224294112">
    <w:abstractNumId w:val="3"/>
  </w:num>
  <w:num w:numId="7" w16cid:durableId="581916783">
    <w:abstractNumId w:val="2"/>
  </w:num>
  <w:num w:numId="8" w16cid:durableId="1130977962">
    <w:abstractNumId w:val="1"/>
  </w:num>
  <w:num w:numId="9" w16cid:durableId="21948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F30"/>
    <w:rsid w:val="0015074B"/>
    <w:rsid w:val="001727CE"/>
    <w:rsid w:val="00262317"/>
    <w:rsid w:val="0029639D"/>
    <w:rsid w:val="00326F90"/>
    <w:rsid w:val="003F4444"/>
    <w:rsid w:val="004A6F70"/>
    <w:rsid w:val="00515497"/>
    <w:rsid w:val="00921603"/>
    <w:rsid w:val="00AA1D8D"/>
    <w:rsid w:val="00B47730"/>
    <w:rsid w:val="00CB0664"/>
    <w:rsid w:val="00D75BE7"/>
    <w:rsid w:val="00F159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14E4F"/>
  <w14:defaultImageDpi w14:val="300"/>
  <w15:docId w15:val="{4F18224D-2D20-4B96-AF8C-2DD2EBBB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5</cp:revision>
  <dcterms:created xsi:type="dcterms:W3CDTF">2013-12-23T23:15:00Z</dcterms:created>
  <dcterms:modified xsi:type="dcterms:W3CDTF">2024-08-12T06:39:00Z</dcterms:modified>
  <cp:category/>
</cp:coreProperties>
</file>